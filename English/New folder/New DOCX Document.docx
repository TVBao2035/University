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21B62F">
      <w:pPr>
        <w:rPr>
          <w:rFonts w:hint="default"/>
          <w:lang w:val="en-US"/>
        </w:rPr>
      </w:pPr>
      <w:r>
        <w:rPr>
          <w:rFonts w:hint="default"/>
          <w:lang w:val="en-US"/>
        </w:rPr>
        <w:t>- You like listening to the radio? Me too! Sometimes I listen to French radio because I want to practice French. It’s easy and fun.</w:t>
      </w:r>
    </w:p>
    <w:p w14:paraId="299E1081">
      <w:pPr>
        <w:rPr>
          <w:rFonts w:hint="default"/>
          <w:lang w:val="en-US"/>
        </w:rPr>
      </w:pPr>
    </w:p>
    <w:p w14:paraId="6ABEDC73">
      <w:pPr>
        <w:rPr>
          <w:rFonts w:hint="default"/>
          <w:lang w:val="en-US"/>
        </w:rPr>
      </w:pPr>
      <w:r>
        <w:rPr>
          <w:rFonts w:hint="default"/>
          <w:lang w:val="en-US"/>
        </w:rPr>
        <w:t>- We can’t watch TV now. Dad is angry. We need to go to bed. It’s late and we need to go to school tomorrow.</w:t>
      </w:r>
    </w:p>
    <w:p w14:paraId="38923215">
      <w:pPr>
        <w:rPr>
          <w:rFonts w:hint="default"/>
          <w:lang w:val="en-US"/>
        </w:rPr>
      </w:pPr>
    </w:p>
    <w:p w14:paraId="304B966D">
      <w:pPr>
        <w:rPr>
          <w:rFonts w:hint="default"/>
          <w:lang w:val="en-US"/>
        </w:rPr>
      </w:pPr>
      <w:r>
        <w:rPr>
          <w:rFonts w:hint="default"/>
          <w:lang w:val="en-US"/>
        </w:rPr>
        <w:t>- Potaoes are good for you, but you can’t eat ten potatoes every day! I enjoy eating potatoes too but ten is a lot.</w:t>
      </w:r>
    </w:p>
    <w:p w14:paraId="36CC030A">
      <w:pPr>
        <w:rPr>
          <w:rFonts w:hint="default"/>
          <w:lang w:val="en-US"/>
        </w:rPr>
      </w:pPr>
    </w:p>
    <w:p w14:paraId="1E59ECC9">
      <w:pPr>
        <w:rPr>
          <w:rFonts w:hint="default"/>
          <w:lang w:val="en-US"/>
        </w:rPr>
      </w:pPr>
      <w:r>
        <w:rPr>
          <w:rFonts w:hint="default"/>
          <w:lang w:val="en-US"/>
        </w:rPr>
        <w:t>- I don’t want a beer. I want to stop drinking beer at night because I can’t sleep well. Can I have milk?. It’s good for me</w:t>
      </w:r>
    </w:p>
    <w:p w14:paraId="49E3A659">
      <w:pPr>
        <w:rPr>
          <w:rFonts w:hint="default"/>
          <w:lang w:val="en-US"/>
        </w:rPr>
      </w:pPr>
    </w:p>
    <w:p w14:paraId="36EE8E18">
      <w:pPr>
        <w:rPr>
          <w:rFonts w:hint="default"/>
          <w:lang w:val="en-US"/>
        </w:rPr>
      </w:pPr>
    </w:p>
    <w:p w14:paraId="0ED10B23">
      <w:pPr>
        <w:rPr>
          <w:rFonts w:hint="default"/>
          <w:lang w:val="en-US"/>
        </w:rPr>
      </w:pPr>
      <w:r>
        <w:rPr>
          <w:rFonts w:hint="default"/>
          <w:lang w:val="en-US"/>
        </w:rPr>
        <w:t>- Enjoy the movie. I’m going to go to the park. I can not stop running. It’s fun and I feel really good</w:t>
      </w:r>
      <w:bookmarkStart w:id="0" w:name="_GoBack"/>
      <w:bookmarkEnd w:id="0"/>
    </w:p>
    <w:p w14:paraId="21D9C7A8"/>
    <w:p w14:paraId="12ED4F5B"/>
    <w:p w14:paraId="2E00A9CE"/>
    <w:p w14:paraId="65921896"/>
    <w:p w14:paraId="57F525B5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7">
      <wne:fci wne:fciName="FillColorPicker" wne:swArg="0000"/>
    </wne:keymap>
    <wne:keymap wne:kcmPrimary="0451">
      <wne:fci wne:fciName="FontColorPicker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547F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9A36044"/>
    <w:rsid w:val="0B067E26"/>
    <w:rsid w:val="0BAA5EE2"/>
    <w:rsid w:val="0E370F62"/>
    <w:rsid w:val="139F7A75"/>
    <w:rsid w:val="1AFD0956"/>
    <w:rsid w:val="2249604F"/>
    <w:rsid w:val="22A848A4"/>
    <w:rsid w:val="22CE60D1"/>
    <w:rsid w:val="24CF76AF"/>
    <w:rsid w:val="25DC728B"/>
    <w:rsid w:val="2CFC3AD3"/>
    <w:rsid w:val="2F540736"/>
    <w:rsid w:val="35F1614F"/>
    <w:rsid w:val="405248A9"/>
    <w:rsid w:val="4D5527C5"/>
    <w:rsid w:val="4F774244"/>
    <w:rsid w:val="5438269B"/>
    <w:rsid w:val="54AE5689"/>
    <w:rsid w:val="559C4684"/>
    <w:rsid w:val="5A6B64E6"/>
    <w:rsid w:val="5EB132FD"/>
    <w:rsid w:val="61B4061C"/>
    <w:rsid w:val="66A5349B"/>
    <w:rsid w:val="6F956CA0"/>
    <w:rsid w:val="73F4315C"/>
    <w:rsid w:val="75625E25"/>
    <w:rsid w:val="76D66828"/>
    <w:rsid w:val="7A263F69"/>
    <w:rsid w:val="7AB114DA"/>
    <w:rsid w:val="7D7A3EEC"/>
    <w:rsid w:val="7F14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2023-11-24T14:21:00Z</dcterms:created>
  <dc:creator>Bảo Trương Văn</dc:creator>
  <cp:lastModifiedBy>Bảo Trương Văn</cp:lastModifiedBy>
  <dcterms:modified xsi:type="dcterms:W3CDTF">2024-07-13T14:33:13Z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0AAF7815727B4DBDB55195426909A869_12</vt:lpwstr>
  </property>
</Properties>
</file>