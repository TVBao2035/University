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vi-VN"/>
        </w:rPr>
      </w:pPr>
      <w:r>
        <w:rPr>
          <w:rFonts w:hint="default"/>
          <w:lang w:val="vi-VN"/>
        </w:rPr>
        <w:t>Part 1:</w:t>
      </w:r>
    </w:p>
    <w:p>
      <w:pPr>
        <w:rPr>
          <w:rFonts w:hint="default"/>
          <w:lang w:val="vi-VN"/>
        </w:rPr>
      </w:pPr>
      <w:r>
        <w:rPr>
          <w:rFonts w:hint="default"/>
          <w:lang w:val="vi-VN"/>
        </w:rPr>
        <w:t>Every Sunday, I usually go shopping at Coppmart</w:t>
      </w:r>
      <w:r>
        <w:rPr>
          <w:rFonts w:hint="default"/>
          <w:lang w:val="en-US"/>
        </w:rPr>
        <w:t xml:space="preserve"> with my friend. </w:t>
      </w:r>
      <w:r>
        <w:rPr>
          <w:rFonts w:hint="default"/>
          <w:lang w:val="vi-VN"/>
        </w:rPr>
        <w:t>C</w:t>
      </w:r>
      <w:r>
        <w:rPr>
          <w:rFonts w:hint="default"/>
          <w:lang w:val="en-US"/>
        </w:rPr>
        <w:t xml:space="preserve">oopmart is a </w:t>
      </w:r>
      <w:r>
        <w:rPr>
          <w:rFonts w:hint="default"/>
          <w:lang w:val="vi-VN"/>
        </w:rPr>
        <w:t>large</w:t>
      </w:r>
      <w:r>
        <w:rPr>
          <w:rFonts w:hint="default"/>
          <w:lang w:val="en-US"/>
        </w:rPr>
        <w:t xml:space="preserve"> and modern supermarket</w:t>
      </w:r>
      <w:r>
        <w:rPr>
          <w:rFonts w:hint="default"/>
          <w:lang w:val="vi-VN"/>
        </w:rPr>
        <w:t xml:space="preserve">. There are two floors in coopmart.  On the first floor, </w:t>
      </w:r>
      <w:r>
        <w:rPr>
          <w:rFonts w:hint="default"/>
          <w:lang w:val="en-US"/>
        </w:rPr>
        <w:t xml:space="preserve"> there are a lot of products, such as vegetable, </w:t>
      </w:r>
      <w:r>
        <w:rPr>
          <w:rFonts w:hint="default"/>
          <w:lang w:val="vi-VN"/>
        </w:rPr>
        <w:t>drinks, food</w:t>
      </w:r>
      <w:r>
        <w:rPr>
          <w:rFonts w:hint="default"/>
          <w:lang w:val="en-US"/>
        </w:rPr>
        <w:t xml:space="preserve"> and fast food</w:t>
      </w:r>
      <w:r>
        <w:rPr>
          <w:rFonts w:hint="default"/>
          <w:lang w:val="vi-VN"/>
        </w:rPr>
        <w:t>. t</w:t>
      </w:r>
      <w:r>
        <w:rPr>
          <w:rFonts w:hint="default"/>
          <w:lang w:val="en-US"/>
        </w:rPr>
        <w:t>here is a</w:t>
      </w:r>
      <w:r>
        <w:rPr>
          <w:rFonts w:hint="default"/>
          <w:lang w:val="vi-VN"/>
        </w:rPr>
        <w:t xml:space="preserve">n escalator (ˈeskəˌlādər) to move to the next floor. On the second floor, there are a lot of shoes, shirts, pants and home tools. </w:t>
      </w:r>
      <w:r>
        <w:rPr>
          <w:rFonts w:hint="default"/>
          <w:lang w:val="en-US"/>
        </w:rPr>
        <w:t>Everyone feel</w:t>
      </w:r>
      <w:r>
        <w:rPr>
          <w:rFonts w:hint="default"/>
          <w:lang w:val="vi-VN"/>
        </w:rPr>
        <w:t>s</w:t>
      </w:r>
      <w:r>
        <w:rPr>
          <w:rFonts w:hint="default"/>
          <w:lang w:val="en-US"/>
        </w:rPr>
        <w:t xml:space="preserve"> comfortable when coming here because you can listen music an</w:t>
      </w:r>
      <w:r>
        <w:rPr>
          <w:rFonts w:hint="default"/>
          <w:lang w:val="vi-VN"/>
        </w:rPr>
        <w:t>d</w:t>
      </w:r>
      <w:r>
        <w:rPr>
          <w:rFonts w:hint="default"/>
          <w:lang w:val="en-US"/>
        </w:rPr>
        <w:t xml:space="preserve"> enjoy fre</w:t>
      </w:r>
      <w:r>
        <w:rPr>
          <w:rFonts w:hint="default"/>
          <w:lang w:val="vi-VN"/>
        </w:rPr>
        <w:t>s</w:t>
      </w:r>
      <w:r>
        <w:rPr>
          <w:rFonts w:hint="default"/>
          <w:lang w:val="en-US"/>
        </w:rPr>
        <w:t>h air</w:t>
      </w:r>
      <w:r>
        <w:rPr>
          <w:rFonts w:hint="default"/>
          <w:lang w:val="vi-VN"/>
        </w:rPr>
        <w:t>.</w:t>
      </w:r>
      <w:r>
        <w:rPr>
          <w:rFonts w:hint="default"/>
          <w:lang w:val="en-US"/>
        </w:rPr>
        <w:t xml:space="preserve"> </w:t>
      </w:r>
      <w:r>
        <w:rPr>
          <w:rFonts w:hint="default"/>
          <w:lang w:val="vi-VN"/>
        </w:rPr>
        <w:t>T</w:t>
      </w:r>
      <w:r>
        <w:rPr>
          <w:rFonts w:hint="default"/>
          <w:lang w:val="en-US"/>
        </w:rPr>
        <w:t>he products at coopmart are too expensive but their quality</w:t>
      </w:r>
      <w:r>
        <w:rPr>
          <w:rFonts w:hint="default"/>
          <w:lang w:val="vi-VN"/>
        </w:rPr>
        <w:t xml:space="preserve"> is</w:t>
      </w:r>
      <w:r>
        <w:rPr>
          <w:rFonts w:hint="default"/>
          <w:lang w:val="en-US"/>
        </w:rPr>
        <w:t xml:space="preserve"> ensured.</w:t>
      </w:r>
      <w:r>
        <w:rPr>
          <w:rFonts w:hint="default"/>
          <w:lang w:val="vi-VN"/>
        </w:rPr>
        <w:t xml:space="preserve"> </w:t>
      </w:r>
    </w:p>
    <w:p>
      <w:pPr>
        <w:rPr>
          <w:rFonts w:hint="default"/>
          <w:lang w:val="vi-VN"/>
        </w:rPr>
      </w:pPr>
    </w:p>
    <w:p>
      <w:pPr>
        <w:rPr>
          <w:rFonts w:hint="default"/>
          <w:lang w:val="vi-VN"/>
        </w:rPr>
      </w:pPr>
    </w:p>
    <w:p>
      <w:pPr>
        <w:rPr>
          <w:rFonts w:hint="default"/>
          <w:lang w:val="en-US"/>
        </w:rPr>
      </w:pPr>
      <w:r>
        <w:rPr>
          <w:rFonts w:hint="default"/>
          <w:lang w:val="en-US"/>
        </w:rPr>
        <w:t>Part 2:</w:t>
      </w:r>
    </w:p>
    <w:p>
      <w:pPr>
        <w:rPr>
          <w:rFonts w:hint="default"/>
          <w:lang w:val="en-US"/>
        </w:rPr>
      </w:pPr>
      <w:r>
        <w:rPr>
          <w:rFonts w:hint="default"/>
          <w:lang w:val="en-US"/>
        </w:rPr>
        <w:t xml:space="preserve">I prefer shopping online to shopping at the supermarket, because I can buy everything without </w:t>
      </w:r>
      <w:r>
        <w:rPr>
          <w:rFonts w:hint="default"/>
          <w:lang w:val="vi-VN"/>
        </w:rPr>
        <w:t>leaving</w:t>
      </w:r>
      <w:r>
        <w:rPr>
          <w:rFonts w:hint="default"/>
          <w:lang w:val="en-US"/>
        </w:rPr>
        <w:t xml:space="preserve"> home. There are a lot of different items on website, I can buy things that I need or I like, and </w:t>
      </w:r>
      <w:r>
        <w:rPr>
          <w:rFonts w:hint="default"/>
          <w:lang w:val="vi-VN"/>
        </w:rPr>
        <w:t>items</w:t>
      </w:r>
      <w:r>
        <w:rPr>
          <w:rFonts w:hint="default"/>
          <w:lang w:val="en-US"/>
        </w:rPr>
        <w:t xml:space="preserve">  </w:t>
      </w:r>
      <w:r>
        <w:rPr>
          <w:rFonts w:hint="default"/>
          <w:lang w:val="vi-VN"/>
        </w:rPr>
        <w:t>are</w:t>
      </w:r>
      <w:r>
        <w:rPr>
          <w:rFonts w:hint="default"/>
          <w:lang w:val="en-US"/>
        </w:rPr>
        <w:t xml:space="preserve"> cheaper than</w:t>
      </w:r>
      <w:r>
        <w:rPr>
          <w:rFonts w:hint="default"/>
          <w:lang w:val="vi-VN"/>
        </w:rPr>
        <w:t xml:space="preserve"> when</w:t>
      </w:r>
      <w:r>
        <w:rPr>
          <w:rFonts w:hint="default"/>
          <w:lang w:val="en-US"/>
        </w:rPr>
        <w:t xml:space="preserve"> shopping at the supermarket. I can order items anywhere and anywhen I want. And when shopping online I will feel relax and entertaiment.</w:t>
      </w:r>
    </w:p>
    <w:p>
      <w:pPr>
        <w:rPr>
          <w:rFonts w:hint="default"/>
          <w:lang w:val="en-US"/>
        </w:rPr>
      </w:pPr>
    </w:p>
    <w:p>
      <w:pPr>
        <w:rPr>
          <w:rFonts w:hint="default"/>
          <w:lang w:val="en-US"/>
        </w:rPr>
      </w:pPr>
      <w:r>
        <w:rPr>
          <w:rFonts w:hint="default"/>
          <w:lang w:val="en-US"/>
        </w:rPr>
        <w:t>Part3:</w:t>
      </w:r>
    </w:p>
    <w:p>
      <w:pPr>
        <w:rPr>
          <w:rFonts w:hint="default"/>
          <w:lang w:val="vi-VN"/>
        </w:rPr>
      </w:pPr>
      <w:r>
        <w:rPr>
          <w:rFonts w:hint="default"/>
          <w:lang w:val="en-US"/>
        </w:rPr>
        <w:t xml:space="preserve">My favorite website is facebook, facebook is a social network page, </w:t>
      </w:r>
      <w:r>
        <w:rPr>
          <w:rFonts w:hint="default"/>
          <w:lang w:val="vi-VN"/>
        </w:rPr>
        <w:t>it can help me make friend around me and on the world and I can see my friend’s photos that they share on facebook, I can send a message and call video with my parents or my friends, and I can study many new skills by joining the study group on Facebook. I can shopping on it, there are a lot of different items, I select items that I need. Videos on Facebook can help me relax and entertaiment after a hard working day.</w:t>
      </w:r>
    </w:p>
    <w:p>
      <w:pPr>
        <w:rPr>
          <w:rFonts w:hint="default"/>
          <w:lang w:val="vi-VN"/>
        </w:rPr>
      </w:pPr>
    </w:p>
    <w:p>
      <w:pPr>
        <w:rPr>
          <w:rFonts w:hint="default"/>
          <w:lang w:val="vi-VN"/>
        </w:rPr>
      </w:pPr>
      <w:r>
        <w:rPr>
          <w:rFonts w:hint="default"/>
          <w:lang w:val="vi-VN"/>
        </w:rPr>
        <w:t>Part 4:</w:t>
      </w:r>
    </w:p>
    <w:p>
      <w:pPr>
        <w:rPr>
          <w:rFonts w:hint="default"/>
          <w:lang w:val="en-US"/>
        </w:rPr>
      </w:pPr>
      <w:r>
        <w:rPr>
          <w:rFonts w:hint="default"/>
          <w:lang w:val="vi-VN"/>
        </w:rPr>
        <w:t>My favorite invention is smartphone, smartphone is a mobile phone that I can call and send a message</w:t>
      </w:r>
      <w:r>
        <w:rPr>
          <w:rFonts w:hint="default"/>
          <w:lang w:val="en-US"/>
        </w:rPr>
        <w:t xml:space="preserve"> to someone</w:t>
      </w:r>
      <w:r>
        <w:rPr>
          <w:rFonts w:hint="default"/>
          <w:lang w:val="vi-VN"/>
        </w:rPr>
        <w:t xml:space="preserve">, it can take </w:t>
      </w:r>
      <w:r>
        <w:rPr>
          <w:rFonts w:hint="default"/>
          <w:lang w:val="en-US"/>
        </w:rPr>
        <w:t xml:space="preserve">a </w:t>
      </w:r>
      <w:r>
        <w:rPr>
          <w:rFonts w:hint="default"/>
          <w:lang w:val="vi-VN"/>
        </w:rPr>
        <w:t>photo</w:t>
      </w:r>
      <w:r>
        <w:rPr>
          <w:rFonts w:hint="default"/>
          <w:lang w:val="en-US"/>
        </w:rPr>
        <w:t>, record video, find a way. It can help me relax and entertaiment. I can listen to music, play game with my friends and watching films on my phone anywhen. I can study many new skills by  I study  on my phone. Smartphone is usefull with me\</w:t>
      </w:r>
      <w:bookmarkStart w:id="0" w:name="_GoBack"/>
      <w:bookmarkEnd w:id="0"/>
    </w:p>
    <w:p>
      <w:pPr>
        <w:rPr>
          <w:rFonts w:hint="default"/>
          <w:lang w:val="en-US"/>
        </w:rPr>
      </w:pPr>
    </w:p>
    <w:p>
      <w:pPr>
        <w:rPr>
          <w:rFonts w:hint="default"/>
          <w:lang w:val="vi-VN"/>
        </w:rPr>
      </w:pPr>
      <w:r>
        <w:rPr>
          <w:rFonts w:hint="default"/>
          <w:lang w:val="vi-VN"/>
        </w:rPr>
        <w:t>Part 5:</w:t>
      </w:r>
    </w:p>
    <w:p>
      <w:pPr>
        <w:rPr>
          <w:rFonts w:hint="default"/>
          <w:lang w:val="vi-VN"/>
        </w:rPr>
      </w:pPr>
      <w:r>
        <w:rPr>
          <w:rFonts w:hint="default"/>
          <w:lang w:val="vi-VN"/>
        </w:rPr>
        <w:t>The end of the year, everyone will prepare for a new year, everyone will clear their house, cook good foods for these days, after that they will shopping the new clothes, fruits and drinks. On these days, they can travel or they visist their grandparents and parents. They will wish their parents and grandparents good health. Then they will eat meals together.</w:t>
      </w:r>
    </w:p>
    <w:p>
      <w:pPr>
        <w:rPr>
          <w:rFonts w:hint="default"/>
          <w:lang w:val="vi-VN"/>
        </w:rPr>
      </w:pPr>
    </w:p>
    <w:p>
      <w:pPr>
        <w:rPr>
          <w:rFonts w:hint="default"/>
          <w:lang w:val="en-US"/>
        </w:rPr>
      </w:pPr>
      <w:r>
        <w:rPr>
          <w:rFonts w:hint="default"/>
          <w:lang w:val="vi-VN"/>
        </w:rPr>
        <w:t>Part</w:t>
      </w:r>
      <w:r>
        <w:rPr>
          <w:rFonts w:hint="default"/>
          <w:lang w:val="en-US"/>
        </w:rPr>
        <w:t xml:space="preserve"> 6:</w:t>
      </w:r>
    </w:p>
    <w:p>
      <w:pPr>
        <w:rPr>
          <w:rFonts w:hint="default"/>
          <w:lang w:val="vi-VN"/>
        </w:rPr>
      </w:pPr>
      <w:r>
        <w:rPr>
          <w:rFonts w:hint="default"/>
          <w:lang w:val="vi-VN"/>
        </w:rPr>
        <w:t>On my last birthday,</w:t>
      </w:r>
      <w:r>
        <w:rPr>
          <w:rFonts w:hint="default"/>
          <w:lang w:val="en-US"/>
        </w:rPr>
        <w:t xml:space="preserve"> I woke up to a lot of well-wishes from my friends and family on social media.</w:t>
      </w:r>
      <w:r>
        <w:rPr>
          <w:rFonts w:hint="default"/>
          <w:lang w:val="vi-VN"/>
        </w:rPr>
        <w:t xml:space="preserve"> I</w:t>
      </w:r>
      <w:r>
        <w:rPr>
          <w:rFonts w:hint="default"/>
          <w:lang w:val="en-US"/>
        </w:rPr>
        <w:t xml:space="preserve"> was</w:t>
      </w:r>
      <w:r>
        <w:rPr>
          <w:rFonts w:hint="default"/>
          <w:lang w:val="vi-VN"/>
        </w:rPr>
        <w:t xml:space="preserve"> very excited and happy</w:t>
      </w:r>
      <w:r>
        <w:rPr>
          <w:rFonts w:hint="default"/>
          <w:lang w:val="en-US"/>
        </w:rPr>
        <w:t xml:space="preserve">, the day started with a special breakfast and gifs </w:t>
      </w:r>
      <w:r>
        <w:rPr>
          <w:rFonts w:hint="default"/>
          <w:lang w:val="vi-VN"/>
        </w:rPr>
        <w:t>from my family</w:t>
      </w:r>
      <w:r>
        <w:rPr>
          <w:rFonts w:hint="default"/>
          <w:lang w:val="en-US"/>
        </w:rPr>
        <w:t xml:space="preserve">. In the evening, I went out  for a nice dinner with my friends, and I also received the gifs from my friends, and we </w:t>
      </w:r>
      <w:r>
        <w:rPr>
          <w:rFonts w:hint="default"/>
          <w:lang w:val="vi-VN"/>
        </w:rPr>
        <w:t>ẹnjoyed</w:t>
      </w:r>
      <w:r>
        <w:rPr>
          <w:rFonts w:hint="default"/>
          <w:lang w:val="en-US"/>
        </w:rPr>
        <w:t xml:space="preserve"> good foods. We shared hopes fo</w:t>
      </w:r>
      <w:r>
        <w:rPr>
          <w:rFonts w:hint="default"/>
          <w:lang w:val="vi-VN"/>
        </w:rPr>
        <w:t>r</w:t>
      </w:r>
      <w:r>
        <w:rPr>
          <w:rFonts w:hint="default"/>
          <w:lang w:val="en-US"/>
        </w:rPr>
        <w:t xml:space="preserve"> the future. And this is </w:t>
      </w:r>
      <w:r>
        <w:rPr>
          <w:rFonts w:hint="default"/>
          <w:lang w:val="vi-VN"/>
        </w:rPr>
        <w:t>the</w:t>
      </w:r>
      <w:r>
        <w:rPr>
          <w:rFonts w:hint="default"/>
          <w:lang w:val="en-US"/>
        </w:rPr>
        <w:t xml:space="preserve"> </w:t>
      </w:r>
      <w:r>
        <w:rPr>
          <w:rFonts w:hint="default"/>
          <w:lang w:val="vi-VN"/>
        </w:rPr>
        <w:t>happiest</w:t>
      </w:r>
      <w:r>
        <w:rPr>
          <w:rFonts w:hint="default"/>
          <w:lang w:val="en-US"/>
        </w:rPr>
        <w:t xml:space="preserve"> day of m</w:t>
      </w:r>
      <w:r>
        <w:rPr>
          <w:rFonts w:hint="default"/>
          <w:lang w:val="vi-VN"/>
        </w:rPr>
        <w:t>y life</w:t>
      </w:r>
    </w:p>
    <w:p>
      <w:pPr>
        <w:rPr>
          <w:rFonts w:hint="default"/>
          <w:lang w:val="vi-VN"/>
        </w:rPr>
      </w:pPr>
    </w:p>
    <w:sectPr>
      <w:pgSz w:w="11906" w:h="16838"/>
      <w:pgMar w:top="1440" w:right="1800" w:bottom="1440" w:left="1800" w:header="720" w:footer="720" w:gutter="0"/>
      <w:cols w:space="720" w:num="1"/>
      <w:docGrid w:linePitch="360" w:charSpace="0"/>
    </w:sectPr>
  </w:body>
</w:document>
</file>

<file path=word/customizations.xml><?xml version="1.0" encoding="utf-8"?>
<wne:tcg xmlns:r="http://schemas.openxmlformats.org/officeDocument/2006/relationships" xmlns:wne="http://schemas.microsoft.com/office/word/2006/wordml">
  <wne:keymaps>
    <wne:keymap wne:kcmPrimary="0257">
      <wne:fci wne:fciName="FillColorPicker" wne:swArg="0000"/>
    </wne:keymap>
    <wne:keymap wne:kcmPrimary="0451">
      <wne:fci wne:fciName="FontColorPicker"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547F"/>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BAA5EE2"/>
    <w:rsid w:val="2249604F"/>
    <w:rsid w:val="22A848A4"/>
    <w:rsid w:val="22CE60D1"/>
    <w:rsid w:val="24CF76AF"/>
    <w:rsid w:val="25DC728B"/>
    <w:rsid w:val="2B971F94"/>
    <w:rsid w:val="35F1614F"/>
    <w:rsid w:val="3EF450EC"/>
    <w:rsid w:val="4D5527C5"/>
    <w:rsid w:val="4F50295D"/>
    <w:rsid w:val="4F774244"/>
    <w:rsid w:val="53101AD7"/>
    <w:rsid w:val="595A4114"/>
    <w:rsid w:val="5A6B64E6"/>
    <w:rsid w:val="5BAB3F50"/>
    <w:rsid w:val="5EB132FD"/>
    <w:rsid w:val="61B4061C"/>
    <w:rsid w:val="66A5349B"/>
    <w:rsid w:val="69503F00"/>
    <w:rsid w:val="6F956CA0"/>
    <w:rsid w:val="76D66828"/>
    <w:rsid w:val="7B516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unhideWhenUsed="0" w:uiPriority="0" w:semiHidden="0" w:name="Table Grid 5"/>
    <w:lsdException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unhideWhenUsed="0" w:uiPriority="0" w:semiHidden="0" w:name="Table Subtle 2"/>
    <w:lsdException w:qFormat="1" w:unhideWhenUsed="0" w:uiPriority="0" w:semiHidden="0" w:name="Table Web 1"/>
    <w:lsdException w:unhideWhenUsed="0" w:uiPriority="0" w:semiHidden="0" w:name="Table Web 2"/>
    <w:lsdException w:qFormat="1"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autoRedefine/>
    <w:qFormat/>
    <w:uiPriority w:val="0"/>
    <w:pPr>
      <w:ind w:left="100" w:leftChars="200" w:hanging="200" w:hangingChars="200"/>
    </w:pPr>
  </w:style>
  <w:style w:type="paragraph" w:styleId="65">
    <w:name w:val="List 3"/>
    <w:basedOn w:val="1"/>
    <w:autoRedefine/>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autoRedefine/>
    <w:qFormat/>
    <w:uiPriority w:val="0"/>
    <w:pPr>
      <w:numPr>
        <w:ilvl w:val="0"/>
        <w:numId w:val="1"/>
      </w:numPr>
    </w:pPr>
  </w:style>
  <w:style w:type="paragraph" w:styleId="69">
    <w:name w:val="List Bullet 2"/>
    <w:basedOn w:val="1"/>
    <w:autoRedefine/>
    <w:qFormat/>
    <w:uiPriority w:val="0"/>
    <w:pPr>
      <w:numPr>
        <w:ilvl w:val="0"/>
        <w:numId w:val="2"/>
      </w:numPr>
    </w:pPr>
  </w:style>
  <w:style w:type="paragraph" w:styleId="70">
    <w:name w:val="List Bullet 3"/>
    <w:basedOn w:val="1"/>
    <w:autoRedefine/>
    <w:qFormat/>
    <w:uiPriority w:val="0"/>
    <w:pPr>
      <w:numPr>
        <w:ilvl w:val="0"/>
        <w:numId w:val="3"/>
      </w:numPr>
    </w:pPr>
  </w:style>
  <w:style w:type="paragraph" w:styleId="71">
    <w:name w:val="List Bullet 4"/>
    <w:basedOn w:val="1"/>
    <w:autoRedefine/>
    <w:qFormat/>
    <w:uiPriority w:val="0"/>
    <w:pPr>
      <w:numPr>
        <w:ilvl w:val="0"/>
        <w:numId w:val="4"/>
      </w:numPr>
    </w:pPr>
  </w:style>
  <w:style w:type="paragraph" w:styleId="72">
    <w:name w:val="List Bullet 5"/>
    <w:basedOn w:val="1"/>
    <w:autoRedefine/>
    <w:qFormat/>
    <w:uiPriority w:val="0"/>
    <w:pPr>
      <w:numPr>
        <w:ilvl w:val="0"/>
        <w:numId w:val="5"/>
      </w:numPr>
    </w:pPr>
  </w:style>
  <w:style w:type="paragraph" w:styleId="73">
    <w:name w:val="List Continue"/>
    <w:basedOn w:val="1"/>
    <w:autoRedefine/>
    <w:qFormat/>
    <w:uiPriority w:val="0"/>
    <w:pPr>
      <w:spacing w:after="120"/>
      <w:ind w:left="420" w:leftChars="200"/>
    </w:pPr>
  </w:style>
  <w:style w:type="paragraph" w:styleId="74">
    <w:name w:val="List Continue 2"/>
    <w:basedOn w:val="1"/>
    <w:autoRedefine/>
    <w:qFormat/>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autoRedefine/>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autoRedefine/>
    <w:qFormat/>
    <w:uiPriority w:val="0"/>
    <w:pPr>
      <w:numPr>
        <w:ilvl w:val="0"/>
        <w:numId w:val="7"/>
      </w:numPr>
    </w:pPr>
  </w:style>
  <w:style w:type="paragraph" w:styleId="80">
    <w:name w:val="List Number 3"/>
    <w:basedOn w:val="1"/>
    <w:autoRedefine/>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autoRedefine/>
    <w:qFormat/>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autoRedefine/>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autoRedefine/>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autoRedefine/>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autoRedefine/>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autoRedefine/>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autoRedefine/>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autoRedefine/>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autoRedefine/>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autoRedefine/>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microsoft.com/office/2006/relationships/keyMapCustomizations" Target="customizations.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214</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2023-11-24T14:21:00Z</dcterms:created>
  <dc:creator>Bảo Trương Văn</dc:creator>
  <cp:lastModifiedBy>Bảo Trương Văn</cp:lastModifiedBy>
  <dcterms:modified xsi:type="dcterms:W3CDTF">2024-04-29T15:52:30Z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0AAF7815727B4DBDB55195426909A869_12</vt:lpwstr>
  </property>
</Properties>
</file>