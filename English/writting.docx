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>At the weekend, I am having a party for my birthday at my home and I would like to invite you to join us. The party will starts at 5 pm and I got in a lot of good food for the party so you don’t need to bring anything when come here. My parents got in a new tv which is awesome for us to watch film, sing together at the evening. Fancy Joining us.</w:t>
      </w:r>
    </w:p>
    <w:p>
      <w:pP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</w:p>
    <w:p>
      <w:pP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>I hope this letter finds you well. I am writing  to comp</w:t>
      </w:r>
      <w:r>
        <w:rPr>
          <w:rFonts w:hint="default"/>
          <w:color w:val="FFFFFF" w:themeColor="background1"/>
          <w:lang w:val="vi-VN"/>
          <w14:textFill>
            <w14:solidFill>
              <w14:schemeClr w14:val="bg1"/>
            </w14:solidFill>
          </w14:textFill>
        </w:rPr>
        <w:t>lain</w:t>
      </w:r>
      <w: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 xml:space="preserve"> about a smartphone which I purchased from </w:t>
      </w:r>
      <w:r>
        <w:rPr>
          <w:rFonts w:hint="default"/>
          <w:color w:val="FFFFFF" w:themeColor="background1"/>
          <w:lang w:val="vi-VN"/>
          <w14:textFill>
            <w14:solidFill>
              <w14:schemeClr w14:val="bg1"/>
            </w14:solidFill>
          </w14:textFill>
        </w:rPr>
        <w:t xml:space="preserve">your </w:t>
      </w:r>
      <w: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>webiste yesterday.</w:t>
      </w:r>
    </w:p>
    <w:p>
      <w:pP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</w:p>
    <w:p>
      <w:pP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 xml:space="preserve">The smartphone that I received was not the same </w:t>
      </w:r>
      <w:r>
        <w:rPr>
          <w:rFonts w:hint="default"/>
          <w:color w:val="FFFFFF" w:themeColor="background1"/>
          <w:lang w:val="vi-VN"/>
          <w14:textFill>
            <w14:solidFill>
              <w14:schemeClr w14:val="bg1"/>
            </w14:solidFill>
          </w14:textFill>
        </w:rPr>
        <w:t xml:space="preserve">as </w:t>
      </w:r>
      <w: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>the</w:t>
      </w:r>
      <w:r>
        <w:rPr>
          <w:rFonts w:hint="default"/>
          <w:color w:val="FFFFFF" w:themeColor="background1"/>
          <w:lang w:val="vi-VN"/>
          <w14:textFill>
            <w14:solidFill>
              <w14:schemeClr w14:val="bg1"/>
            </w14:solidFill>
          </w14:textFill>
        </w:rPr>
        <w:t xml:space="preserve"> one in the</w:t>
      </w:r>
      <w: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 xml:space="preserve"> picture on your website. On your webiste, I bought a while smartphone, but </w:t>
      </w:r>
      <w:r>
        <w:rPr>
          <w:rFonts w:hint="default"/>
          <w:color w:val="FFFFFF" w:themeColor="background1"/>
          <w:lang w:val="vi-VN"/>
          <w14:textFill>
            <w14:solidFill>
              <w14:schemeClr w14:val="bg1"/>
            </w14:solidFill>
          </w14:textFill>
        </w:rPr>
        <w:t xml:space="preserve">the one that arrived </w:t>
      </w:r>
      <w: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>was a black smartphone. After that I complained on your website but nobody answered me, so I wrote this letter.</w:t>
      </w:r>
    </w:p>
    <w:p>
      <w:pP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</w:p>
    <w:p>
      <w:pP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>I have enclosed a copy of receipe for your reference. Could you please exchange me a new smartphone as soon as possible. I really want a new smartphone for my work. I wrote my address and number phone on this letter.</w:t>
      </w:r>
    </w:p>
    <w:p>
      <w:pP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</w:p>
    <w:p>
      <w:pP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>-- TEST 2 --</w:t>
      </w:r>
    </w:p>
    <w:p>
      <w:pP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>At the weekend, I am having a party for my birthday at my home and I would like to invite you to join us. The party will starts at 5 pm and I got in a lot of good food, so you don’t need to bring anything when come here. My parents got in a new tv which is awesome for us to watch film, sing together in the evening. Fancy joining us</w:t>
      </w:r>
    </w:p>
    <w:p>
      <w:pP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</w:p>
    <w:p>
      <w:pP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>I hope this letter finds you well. I am writing to complain about a smartphone that I purchased from your webiste yesterday.</w:t>
      </w:r>
    </w:p>
    <w:p>
      <w:pP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>The smartphone that I received was not the same as the one in the picute on your website. On website. I bought a white smartphone, but the one that arrived was a black smartphone. After that I complained on your website, but nobody answered me. So I wrote this letter</w:t>
      </w:r>
    </w:p>
    <w:p>
      <w:pP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>I have enclosed a copy of receipt for your reference. Could you please exchange me a new smartphone as soon as possible. I really want a new smartphone for my work. I wrote my address and phone number on this letter.</w:t>
      </w:r>
    </w:p>
    <w:p>
      <w:pP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</w:p>
    <w:p>
      <w:pP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>--- TEST 3 ---</w:t>
      </w:r>
    </w:p>
    <w:p>
      <w:pP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</w:p>
    <w:p>
      <w:pP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>At the wee</w:t>
      </w:r>
      <w:r>
        <w:rPr>
          <w:rFonts w:hint="default"/>
          <w:color w:val="FFFFFF" w:themeColor="background1"/>
          <w:lang w:val="vi-VN"/>
          <w14:textFill>
            <w14:solidFill>
              <w14:schemeClr w14:val="bg1"/>
            </w14:solidFill>
          </w14:textFill>
        </w:rPr>
        <w:t>ke</w:t>
      </w:r>
      <w: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>nd, I am having a party for my birthday at my home and I would like to invite you to join us. The party will start at 5 pm and I got in a lot of good food so you don’t need to bring anything when come here. My parents got in a new tv which is awesome for us to watch film, sing togeter in the evening. Fance joining us.</w:t>
      </w:r>
    </w:p>
    <w:p>
      <w:pP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</w:p>
    <w:p>
      <w:pP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vi-VN"/>
          <w14:textFill>
            <w14:solidFill>
              <w14:schemeClr w14:val="bg1"/>
            </w14:solidFill>
          </w14:textFill>
        </w:rPr>
        <w:t>I hope th</w:t>
      </w:r>
      <w: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>is letter finds you well, I am writing to complain about a smartphone that I purchased  from your webiste yesterday.</w:t>
      </w:r>
    </w:p>
    <w:p>
      <w:pP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>The smartphone that I received was not the same as the one in the picture on your website. On your website, I bought a white smartphone, but the one that arrived was a black smartphone. After that I complained on your website but nobody answered me so I wrote this letter.</w:t>
      </w:r>
    </w:p>
    <w:p>
      <w:pP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>I have enclosed a copy of the receipt for your reference. Could you please exchange me a new smartphone as soon as possible. I really want a new smartphone for my work. I wrote my address and phone number on this letter.</w:t>
      </w:r>
    </w:p>
    <w:p>
      <w:pP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</w:p>
    <w:p>
      <w:pP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>--- TEST 4 ---</w:t>
      </w:r>
    </w:p>
    <w:p>
      <w:pP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>At the weekend,I am having a party for my birthday at my home and I would like to invite you to join us. The party will starts at 5 pm and I get in a lot of good food so you don’t need to bring anything when come here. My parents got in a new TV which is awesome for us to watch film, sing together in the evening. Fancy joining us?</w:t>
      </w:r>
    </w:p>
    <w:p>
      <w:pP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</w:p>
    <w:p>
      <w:pP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>I hope this letter finds you well. I am writing to complain about a smartphone that I purchased from your website yesterday.</w:t>
      </w:r>
    </w:p>
    <w:p>
      <w:pP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>The smartphone that I received was not the same as the one in the picture on your website. On your website, I bought a white smartphone, but the one that arrived was a black smartphone. After that I complained on your website but nobody answered me, so I wrote this letter.</w:t>
      </w:r>
    </w:p>
    <w:p>
      <w:pP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>I have enclosed a copy of receipt for your reference. Could you please exchange me a new smartphone as soon as possible. I really want a new smartphone for my work. I wrote my address and phone number on this letter.</w:t>
      </w:r>
    </w:p>
    <w:p>
      <w:pP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</w:p>
    <w:p>
      <w:pPr>
        <w:rPr>
          <w:rFonts w:hint="default"/>
          <w:color w:val="FFFFFF" w:themeColor="background1"/>
          <w:lang w:val="vi-V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vi-VN"/>
          <w14:textFill>
            <w14:solidFill>
              <w14:schemeClr w14:val="bg1"/>
            </w14:solidFill>
          </w14:textFill>
        </w:rPr>
        <w:t>--- TEST 5 ---</w:t>
      </w:r>
    </w:p>
    <w:p>
      <w:pP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vi-VN"/>
          <w14:textFill>
            <w14:solidFill>
              <w14:schemeClr w14:val="bg1"/>
            </w14:solidFill>
          </w14:textFill>
        </w:rPr>
        <w:t xml:space="preserve">At the </w:t>
      </w:r>
      <w: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>weekend, I am having a party for my birthday at my home and I would like to invite you to join us. The party will starts at 5 pm and I got in a lot of good you so you don’t need bring anything when come here. My parents got in a new TV for us to watch film, sing together in the evening… fancy joining us?</w:t>
      </w:r>
    </w:p>
    <w:p>
      <w:pP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</w:p>
    <w:p>
      <w:pP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</w:p>
    <w:p>
      <w:pP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>I hope this letter find you well, I am writing to complain a bout a smartphone that I purchased from your website yesterday.</w:t>
      </w:r>
    </w:p>
    <w:p>
      <w:pP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>The smartphone that I received was not the same as the one in the picture on your website. On your website, I bought a black smartphone but the one that arrived was a white smartphone. After that I complained on your website but nobody answered me so I wrote this letter.</w:t>
      </w:r>
      <w:bookmarkStart w:id="0" w:name="_GoBack"/>
      <w:bookmarkEnd w:id="0"/>
    </w:p>
    <w:p>
      <w:pP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>I have enclosed a copy of receipt for your reference. Could you please exchange me a new smartphone as soon as possible. I really want a new smartphone for my work. I wrote my address and phone number on this letter.</w:t>
      </w:r>
    </w:p>
    <w:p>
      <w:pP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</w:p>
    <w:p>
      <w:pPr>
        <w:rPr>
          <w:rFonts w:hint="default"/>
          <w:color w:val="FFFFFF" w:themeColor="background1"/>
          <w:lang w:val="vi-VN"/>
          <w14:textFill>
            <w14:solidFill>
              <w14:schemeClr w14:val="bg1"/>
            </w14:solidFill>
          </w14:textFill>
        </w:rPr>
      </w:pPr>
    </w:p>
    <w:p>
      <w:pPr>
        <w:rPr>
          <w:rFonts w:hint="default"/>
          <w:color w:val="FFFFFF" w:themeColor="background1"/>
          <w:lang w:val="vi-VN"/>
          <w14:textFill>
            <w14:solidFill>
              <w14:schemeClr w14:val="bg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7">
      <wne:fci wne:fciName="FillColorPicker" wne:swArg="0000"/>
    </wne:keymap>
    <wne:keymap wne:kcmPrimary="0451">
      <wne:fci wne:fciName="FontColorPicker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547F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AB5503"/>
    <w:rsid w:val="09A62C34"/>
    <w:rsid w:val="0BAA5EE2"/>
    <w:rsid w:val="11A35607"/>
    <w:rsid w:val="159E59F2"/>
    <w:rsid w:val="1F376B8D"/>
    <w:rsid w:val="21926767"/>
    <w:rsid w:val="2249604F"/>
    <w:rsid w:val="22A848A4"/>
    <w:rsid w:val="22CE60D1"/>
    <w:rsid w:val="24CF76AF"/>
    <w:rsid w:val="25DC728B"/>
    <w:rsid w:val="260A7AF5"/>
    <w:rsid w:val="31FA11F6"/>
    <w:rsid w:val="35F1614F"/>
    <w:rsid w:val="3AB77A29"/>
    <w:rsid w:val="4D5527C5"/>
    <w:rsid w:val="4F774244"/>
    <w:rsid w:val="5A6B64E6"/>
    <w:rsid w:val="5C311BE8"/>
    <w:rsid w:val="5EB132FD"/>
    <w:rsid w:val="61B4061C"/>
    <w:rsid w:val="66A5349B"/>
    <w:rsid w:val="66BE254E"/>
    <w:rsid w:val="6A302428"/>
    <w:rsid w:val="6F956CA0"/>
    <w:rsid w:val="722C55C7"/>
    <w:rsid w:val="72847926"/>
    <w:rsid w:val="76D66828"/>
    <w:rsid w:val="7B292FD4"/>
    <w:rsid w:val="7C0A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240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2023-11-24T14:21:00Z</dcterms:created>
  <dc:creator>Bảo Trương Văn</dc:creator>
  <cp:lastModifiedBy>Bảo Trương Văn</cp:lastModifiedBy>
  <dcterms:modified xsi:type="dcterms:W3CDTF">2024-05-27T13:32:10Z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0AAF7815727B4DBDB55195426909A869_12</vt:lpwstr>
  </property>
</Properties>
</file>