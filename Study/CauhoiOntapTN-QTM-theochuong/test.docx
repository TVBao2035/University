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260" w:leftChars="-100" w:right="814" w:rightChars="313" w:firstLine="0" w:firstLineChars="0"/>
        <w:rPr>
          <w:rFonts w:hint="default" w:ascii="Calibri" w:hAnsi="Calibri" w:eastAsia="Times New Roman" w:cs="Calibri"/>
          <w:b/>
          <w:bCs w:val="0"/>
          <w:color w:val="333333"/>
          <w:spacing w:val="2"/>
          <w:sz w:val="24"/>
          <w:szCs w:val="24"/>
          <w:lang w:val="vi-VN"/>
        </w:rPr>
      </w:pPr>
      <w:r>
        <w:rPr>
          <w:rFonts w:hint="default" w:ascii="Calibri" w:hAnsi="Calibri" w:eastAsia="Times New Roman" w:cs="Calibri"/>
          <w:b/>
          <w:bCs w:val="0"/>
          <w:color w:val="333333"/>
          <w:spacing w:val="2"/>
          <w:sz w:val="24"/>
          <w:szCs w:val="24"/>
          <w:lang w:val="vi-VN"/>
        </w:rPr>
        <w:tab/>
      </w:r>
      <w:r>
        <w:rPr>
          <w:rFonts w:hint="default" w:ascii="Calibri" w:hAnsi="Calibri" w:eastAsia="Times New Roman" w:cs="Calibri"/>
          <w:b/>
          <w:bCs w:val="0"/>
          <w:color w:val="333333"/>
          <w:spacing w:val="2"/>
          <w:sz w:val="24"/>
          <w:szCs w:val="24"/>
          <w:lang w:val="vi-VN"/>
        </w:rPr>
        <w:tab/>
      </w:r>
      <w:r>
        <w:rPr>
          <w:rFonts w:hint="default" w:ascii="Calibri" w:hAnsi="Calibri" w:eastAsia="Times New Roman" w:cs="Calibri"/>
          <w:b/>
          <w:bCs w:val="0"/>
          <w:color w:val="333333"/>
          <w:spacing w:val="2"/>
          <w:sz w:val="24"/>
          <w:szCs w:val="24"/>
          <w:lang w:val="vi-VN"/>
        </w:rPr>
        <w:tab/>
      </w:r>
      <w:r>
        <w:rPr>
          <w:rFonts w:hint="default" w:ascii="Calibri" w:hAnsi="Calibri" w:eastAsia="Times New Roman" w:cs="Calibri"/>
          <w:b/>
          <w:bCs w:val="0"/>
          <w:color w:val="333333"/>
          <w:spacing w:val="2"/>
          <w:sz w:val="24"/>
          <w:szCs w:val="24"/>
          <w:lang w:val="vi-VN"/>
        </w:rPr>
        <w:tab/>
      </w:r>
      <w:r>
        <w:rPr>
          <w:rFonts w:hint="default" w:ascii="Calibri" w:hAnsi="Calibri" w:eastAsia="Times New Roman" w:cs="Calibri"/>
          <w:b/>
          <w:bCs w:val="0"/>
          <w:color w:val="333333"/>
          <w:spacing w:val="2"/>
          <w:sz w:val="24"/>
          <w:szCs w:val="24"/>
          <w:lang w:val="vi-VN"/>
        </w:rPr>
        <w:tab/>
      </w:r>
      <w:r>
        <w:rPr>
          <w:rFonts w:hint="default" w:ascii="Calibri" w:hAnsi="Calibri" w:eastAsia="Times New Roman" w:cs="Calibri"/>
          <w:b/>
          <w:bCs w:val="0"/>
          <w:color w:val="333333"/>
          <w:spacing w:val="2"/>
          <w:sz w:val="24"/>
          <w:szCs w:val="24"/>
          <w:lang w:val="vi-VN"/>
        </w:rPr>
        <w:t>CHUONG 2</w:t>
      </w:r>
    </w:p>
    <w:p>
      <w:pPr>
        <w:spacing w:after="0" w:line="240" w:lineRule="auto"/>
        <w:ind w:left="-260" w:leftChars="-100" w:right="814" w:rightChars="313" w:firstLine="0" w:firstLineChars="0"/>
        <w:rPr>
          <w:rFonts w:hint="default" w:ascii="Calibri" w:hAnsi="Calibri" w:eastAsia="Times New Roman" w:cs="Calibri"/>
          <w:b/>
          <w:bCs w:val="0"/>
          <w:color w:val="333333"/>
          <w:spacing w:val="2"/>
          <w:sz w:val="24"/>
          <w:szCs w:val="24"/>
          <w:lang w:val="vi-VN"/>
        </w:rPr>
      </w:pPr>
    </w:p>
    <w:p>
      <w:pPr>
        <w:spacing w:after="0" w:line="240" w:lineRule="auto"/>
        <w:ind w:left="-260" w:leftChars="-100" w:right="814" w:rightChars="313" w:firstLine="0" w:firstLineChars="0"/>
        <w:rPr>
          <w:rFonts w:hint="default" w:ascii="Calibri" w:hAnsi="Calibri" w:eastAsia="Times New Roman" w:cs="Calibri"/>
          <w:b/>
          <w:bCs w:val="0"/>
          <w:color w:val="333333"/>
          <w:spacing w:val="2"/>
          <w:sz w:val="24"/>
          <w:szCs w:val="24"/>
          <w:lang w:val="pt-BR"/>
        </w:rPr>
      </w:pPr>
      <w:r>
        <w:rPr>
          <w:rFonts w:hint="default" w:ascii="Calibri" w:hAnsi="Calibri" w:eastAsia="Times New Roman" w:cs="Calibri"/>
          <w:b/>
          <w:bCs w:val="0"/>
          <w:color w:val="333333"/>
          <w:spacing w:val="2"/>
          <w:sz w:val="24"/>
          <w:szCs w:val="24"/>
          <w:lang w:val="pt-BR"/>
        </w:rPr>
        <w:t xml:space="preserve">Câu 1: [021] Muốn chỉ định địa chỉ của DNS Server cho card mạng, ta sử dụng lệnh: </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A. netsh interface ipv4 add dhcpserver.</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B. netsh internal ipv4 add dnsserver.</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C. netsh interfaces ipv4 add dnsserver.</w:t>
      </w:r>
    </w:p>
    <w:p>
      <w:pPr>
        <w:spacing w:after="0" w:line="240" w:lineRule="auto"/>
        <w:ind w:left="-260" w:leftChars="-100" w:right="814" w:rightChars="313" w:firstLine="0" w:firstLineChars="0"/>
        <w:rPr>
          <w:rFonts w:hint="default" w:ascii="Calibri" w:hAnsi="Calibri" w:eastAsia="Times New Roman" w:cs="Calibri"/>
          <w:b w:val="0"/>
          <w:bCs/>
          <w:color w:val="FFFF00"/>
          <w:spacing w:val="2"/>
          <w:sz w:val="24"/>
          <w:szCs w:val="24"/>
          <w:lang w:val="pt-BR"/>
        </w:rPr>
      </w:pPr>
      <w:r>
        <w:rPr>
          <w:rFonts w:hint="default" w:ascii="Calibri" w:hAnsi="Calibri" w:eastAsia="Times New Roman" w:cs="Calibri"/>
          <w:b w:val="0"/>
          <w:bCs/>
          <w:color w:val="FFFF00"/>
          <w:spacing w:val="2"/>
          <w:sz w:val="24"/>
          <w:szCs w:val="24"/>
          <w:lang w:val="pt-BR"/>
        </w:rPr>
        <w:t>D. netsh interface ipv4 add dnsserver.</w:t>
      </w:r>
    </w:p>
    <w:p>
      <w:pPr>
        <w:spacing w:after="0" w:line="240" w:lineRule="auto"/>
        <w:ind w:left="-260" w:leftChars="-100" w:right="814" w:rightChars="313" w:firstLine="0" w:firstLineChars="0"/>
        <w:rPr>
          <w:rFonts w:hint="default" w:ascii="Calibri" w:hAnsi="Calibri" w:eastAsia="Times New Roman" w:cs="Calibri"/>
          <w:b/>
          <w:bCs w:val="0"/>
          <w:color w:val="333333"/>
          <w:spacing w:val="2"/>
          <w:sz w:val="24"/>
          <w:szCs w:val="24"/>
          <w:lang w:val="pt-BR"/>
        </w:rPr>
      </w:pPr>
      <w:r>
        <w:rPr>
          <w:rFonts w:hint="default" w:ascii="Calibri" w:hAnsi="Calibri" w:eastAsia="Times New Roman" w:cs="Calibri"/>
          <w:b/>
          <w:bCs w:val="0"/>
          <w:color w:val="333333"/>
          <w:spacing w:val="2"/>
          <w:sz w:val="24"/>
          <w:szCs w:val="24"/>
          <w:lang w:val="pt-BR"/>
        </w:rPr>
        <w:t xml:space="preserve">Câu 2:  [023] Để điền địa chỉ DNS Server là 10.238.200.12 cho card mạng ở trên, bạn thực hiện lệnh: </w:t>
      </w:r>
    </w:p>
    <w:p>
      <w:pPr>
        <w:spacing w:after="0" w:line="240" w:lineRule="auto"/>
        <w:ind w:left="-260" w:leftChars="-100" w:right="-533" w:rightChars="-205"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A. netsh internal ipv4 add dnsserver name=2 address=10.238.200.12.</w:t>
      </w:r>
    </w:p>
    <w:p>
      <w:pPr>
        <w:spacing w:after="0" w:line="240" w:lineRule="auto"/>
        <w:ind w:left="-260" w:leftChars="-100" w:right="-533" w:rightChars="-205" w:firstLine="0" w:firstLineChars="0"/>
        <w:rPr>
          <w:rFonts w:hint="default" w:ascii="Calibri" w:hAnsi="Calibri" w:eastAsia="Times New Roman" w:cs="Calibri"/>
          <w:b w:val="0"/>
          <w:bCs/>
          <w:color w:val="FFFF00"/>
          <w:spacing w:val="2"/>
          <w:sz w:val="24"/>
          <w:szCs w:val="24"/>
          <w:lang w:val="pt-BR"/>
        </w:rPr>
      </w:pPr>
      <w:r>
        <w:rPr>
          <w:rFonts w:hint="default" w:ascii="Calibri" w:hAnsi="Calibri" w:eastAsia="Times New Roman" w:cs="Calibri"/>
          <w:b w:val="0"/>
          <w:bCs/>
          <w:color w:val="FFFF00"/>
          <w:spacing w:val="2"/>
          <w:sz w:val="24"/>
          <w:szCs w:val="24"/>
          <w:lang w:val="pt-BR"/>
        </w:rPr>
        <w:t>B. netsh interface ipv4 add dnsserver name=2</w:t>
      </w:r>
      <w:r>
        <w:rPr>
          <w:rFonts w:hint="default" w:ascii="Calibri" w:hAnsi="Calibri" w:eastAsia="Times New Roman" w:cs="Calibri"/>
          <w:b w:val="0"/>
          <w:bCs/>
          <w:color w:val="FFFF00"/>
          <w:spacing w:val="2"/>
          <w:sz w:val="24"/>
          <w:szCs w:val="24"/>
          <w:lang w:val="vi-VN"/>
        </w:rPr>
        <w:t xml:space="preserve"> </w:t>
      </w:r>
      <w:r>
        <w:rPr>
          <w:rFonts w:hint="default" w:ascii="Calibri" w:hAnsi="Calibri" w:eastAsia="Times New Roman" w:cs="Calibri"/>
          <w:b w:val="0"/>
          <w:bCs/>
          <w:color w:val="FFFF00"/>
          <w:spacing w:val="2"/>
          <w:sz w:val="24"/>
          <w:szCs w:val="24"/>
          <w:lang w:val="pt-BR"/>
        </w:rPr>
        <w:t>address=10.238.200.12.</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C. netsh interfaces ipv4 add dnsserver name=2 ip=10.238.200.12.</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D. netsh interface ipv4 add dnsserver name=2 ip=10.238.200.12.</w:t>
      </w:r>
    </w:p>
    <w:p>
      <w:pPr>
        <w:spacing w:after="0" w:line="240" w:lineRule="auto"/>
        <w:ind w:left="-260" w:leftChars="-100" w:right="814" w:rightChars="313" w:firstLine="0" w:firstLineChars="0"/>
        <w:rPr>
          <w:rFonts w:hint="default" w:ascii="Calibri" w:hAnsi="Calibri" w:eastAsia="Times New Roman" w:cs="Calibri"/>
          <w:b/>
          <w:bCs w:val="0"/>
          <w:color w:val="333333"/>
          <w:spacing w:val="2"/>
          <w:sz w:val="24"/>
          <w:szCs w:val="24"/>
          <w:lang w:val="pt-BR"/>
        </w:rPr>
      </w:pPr>
      <w:r>
        <w:rPr>
          <w:rFonts w:hint="default" w:ascii="Calibri" w:hAnsi="Calibri" w:eastAsia="Times New Roman" w:cs="Calibri"/>
          <w:b/>
          <w:bCs w:val="0"/>
          <w:color w:val="333333"/>
          <w:spacing w:val="2"/>
          <w:sz w:val="24"/>
          <w:szCs w:val="24"/>
          <w:lang w:val="pt-BR"/>
        </w:rPr>
        <w:t xml:space="preserve">Câu 3:  [021] Muốn xóa địa chỉ của DNS Server khỏi card mạng, ta thực hiện lệnh: </w:t>
      </w:r>
    </w:p>
    <w:p>
      <w:pPr>
        <w:spacing w:after="0" w:line="240" w:lineRule="auto"/>
        <w:ind w:left="-260" w:leftChars="-100" w:right="814" w:rightChars="313" w:firstLine="0" w:firstLineChars="0"/>
        <w:rPr>
          <w:rFonts w:hint="default" w:ascii="Calibri" w:hAnsi="Calibri" w:eastAsia="Times New Roman" w:cs="Calibri"/>
          <w:b w:val="0"/>
          <w:bCs/>
          <w:color w:val="FFFF00"/>
          <w:spacing w:val="2"/>
          <w:sz w:val="24"/>
          <w:szCs w:val="24"/>
          <w:lang w:val="pt-BR"/>
        </w:rPr>
      </w:pPr>
      <w:r>
        <w:rPr>
          <w:rFonts w:hint="default" w:ascii="Calibri" w:hAnsi="Calibri" w:eastAsia="Times New Roman" w:cs="Calibri"/>
          <w:b w:val="0"/>
          <w:bCs/>
          <w:color w:val="FFFF00"/>
          <w:spacing w:val="2"/>
          <w:sz w:val="24"/>
          <w:szCs w:val="24"/>
          <w:lang w:val="pt-BR"/>
        </w:rPr>
        <w:t>A. netsh interface ipv4 delete dnsserver.</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B. delete netsh interface ipv4 dnsserver.</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C. delete netsh internal ipv4 dnsserver.</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D. netsh internal ipv4 delete dnsserver.</w:t>
      </w:r>
    </w:p>
    <w:p>
      <w:pPr>
        <w:spacing w:after="0" w:line="240" w:lineRule="auto"/>
        <w:ind w:left="-260" w:leftChars="-100" w:right="814" w:rightChars="313" w:firstLine="0" w:firstLineChars="0"/>
        <w:rPr>
          <w:rFonts w:hint="default" w:ascii="Calibri" w:hAnsi="Calibri" w:eastAsia="Times New Roman" w:cs="Calibri"/>
          <w:b/>
          <w:bCs w:val="0"/>
          <w:color w:val="333333"/>
          <w:spacing w:val="2"/>
          <w:sz w:val="24"/>
          <w:szCs w:val="24"/>
          <w:lang w:val="pt-BR"/>
        </w:rPr>
      </w:pPr>
      <w:r>
        <w:rPr>
          <w:rFonts w:hint="default" w:ascii="Calibri" w:hAnsi="Calibri" w:eastAsia="Times New Roman" w:cs="Calibri"/>
          <w:b/>
          <w:bCs w:val="0"/>
          <w:color w:val="333333"/>
          <w:spacing w:val="2"/>
          <w:sz w:val="24"/>
          <w:szCs w:val="24"/>
          <w:lang w:val="pt-BR"/>
        </w:rPr>
        <w:t xml:space="preserve">Câu 4:  [022] Để thay đổi tên máy tính của mình thành vnedu, ta thực hiện lệnh: </w:t>
      </w:r>
    </w:p>
    <w:p>
      <w:pPr>
        <w:spacing w:after="0" w:line="240" w:lineRule="auto"/>
        <w:ind w:left="-260" w:leftChars="-100" w:right="814" w:rightChars="313" w:firstLine="0" w:firstLineChars="0"/>
        <w:rPr>
          <w:rFonts w:hint="default" w:ascii="Calibri" w:hAnsi="Calibri" w:eastAsia="Times New Roman" w:cs="Calibri"/>
          <w:b w:val="0"/>
          <w:bCs/>
          <w:color w:val="FFFF00"/>
          <w:spacing w:val="2"/>
          <w:sz w:val="24"/>
          <w:szCs w:val="24"/>
          <w:lang w:val="pt-BR"/>
        </w:rPr>
      </w:pPr>
      <w:r>
        <w:rPr>
          <w:rFonts w:hint="default" w:ascii="Calibri" w:hAnsi="Calibri" w:eastAsia="Times New Roman" w:cs="Calibri"/>
          <w:b w:val="0"/>
          <w:bCs/>
          <w:color w:val="FFFF00"/>
          <w:spacing w:val="2"/>
          <w:sz w:val="24"/>
          <w:szCs w:val="24"/>
          <w:lang w:val="pt-BR"/>
        </w:rPr>
        <w:t>A. wmic computersystem where name="%computername%" rename name="vnedu".</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B. change computersystem where name="%computername%" rename name="vnedu".</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C. wmic computersystem where name="%computername%" change name="vnedu".</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D. wmic computersystem here name="%computername%" rename name="vnedu".</w:t>
      </w:r>
    </w:p>
    <w:p>
      <w:pPr>
        <w:spacing w:after="0" w:line="240" w:lineRule="auto"/>
        <w:ind w:left="-260" w:leftChars="-100" w:right="814" w:rightChars="313" w:firstLine="0" w:firstLineChars="0"/>
        <w:rPr>
          <w:rFonts w:hint="default" w:ascii="Calibri" w:hAnsi="Calibri" w:eastAsia="Times New Roman" w:cs="Calibri"/>
          <w:b/>
          <w:bCs w:val="0"/>
          <w:color w:val="333333"/>
          <w:spacing w:val="2"/>
          <w:sz w:val="24"/>
          <w:szCs w:val="24"/>
          <w:lang w:val="pt-BR"/>
        </w:rPr>
      </w:pPr>
      <w:r>
        <w:rPr>
          <w:rFonts w:hint="default" w:ascii="Calibri" w:hAnsi="Calibri" w:eastAsia="Times New Roman" w:cs="Calibri"/>
          <w:b/>
          <w:bCs w:val="0"/>
          <w:color w:val="333333"/>
          <w:spacing w:val="2"/>
          <w:sz w:val="24"/>
          <w:szCs w:val="24"/>
          <w:lang w:val="pt-BR"/>
        </w:rPr>
        <w:t xml:space="preserve">Câu 5:  [022] Sau khi thực hiện lệnh đổi tên máy tính, nếu thành công, kết quả trả về là giá trị: </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A. ReturnValue = true.</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B. ReturnValue = false.</w:t>
      </w:r>
    </w:p>
    <w:p>
      <w:pPr>
        <w:spacing w:after="0" w:line="240" w:lineRule="auto"/>
        <w:ind w:left="-260" w:leftChars="-100" w:right="814" w:rightChars="313" w:firstLine="0" w:firstLineChars="0"/>
        <w:rPr>
          <w:rFonts w:hint="default" w:ascii="Calibri" w:hAnsi="Calibri" w:eastAsia="Times New Roman" w:cs="Calibri"/>
          <w:b w:val="0"/>
          <w:bCs/>
          <w:color w:val="FFFF00"/>
          <w:spacing w:val="2"/>
          <w:sz w:val="24"/>
          <w:szCs w:val="24"/>
          <w:lang w:val="pt-BR"/>
        </w:rPr>
      </w:pPr>
      <w:r>
        <w:rPr>
          <w:rFonts w:hint="default" w:ascii="Calibri" w:hAnsi="Calibri" w:eastAsia="Times New Roman" w:cs="Calibri"/>
          <w:b w:val="0"/>
          <w:bCs/>
          <w:color w:val="FFFF00"/>
          <w:spacing w:val="2"/>
          <w:sz w:val="24"/>
          <w:szCs w:val="24"/>
          <w:lang w:val="pt-BR"/>
        </w:rPr>
        <w:t>C. ReturnValue = 0.</w:t>
      </w:r>
    </w:p>
    <w:p>
      <w:pPr>
        <w:ind w:left="-260" w:leftChars="-100" w:firstLine="0" w:firstLineChars="0"/>
        <w:rPr>
          <w:rFonts w:hint="default" w:ascii="Calibri" w:hAnsi="Calibri" w:eastAsia="Times New Roman" w:cs="Calibri"/>
          <w:b w:val="0"/>
          <w:bCs/>
          <w:color w:val="333333"/>
          <w:spacing w:val="2"/>
          <w:sz w:val="24"/>
          <w:szCs w:val="24"/>
          <w:lang w:val="pt-BR"/>
        </w:rPr>
      </w:pPr>
      <w:r>
        <w:rPr>
          <w:rFonts w:hint="default" w:ascii="Calibri" w:hAnsi="Calibri" w:eastAsia="Times New Roman" w:cs="Calibri"/>
          <w:b w:val="0"/>
          <w:bCs/>
          <w:color w:val="333333"/>
          <w:spacing w:val="2"/>
          <w:sz w:val="24"/>
          <w:szCs w:val="24"/>
          <w:lang w:val="pt-BR"/>
        </w:rPr>
        <w:t>D. ReturnValue = 1.</w:t>
      </w:r>
    </w:p>
    <w:p>
      <w:pPr>
        <w:spacing w:after="0" w:line="240" w:lineRule="auto"/>
        <w:ind w:left="-260" w:leftChars="-100" w:right="814" w:rightChars="313" w:firstLine="0" w:firstLineChars="0"/>
        <w:rPr>
          <w:rFonts w:hint="default" w:ascii="Calibri" w:hAnsi="Calibri" w:cs="Calibri"/>
          <w:b/>
          <w:bCs w:val="0"/>
          <w:color w:val="333333"/>
          <w:sz w:val="24"/>
          <w:szCs w:val="24"/>
        </w:rPr>
      </w:pPr>
      <w:r>
        <w:rPr>
          <w:rFonts w:hint="default" w:ascii="Calibri" w:hAnsi="Calibri" w:eastAsia="Times New Roman" w:cs="Calibri"/>
          <w:b/>
          <w:bCs w:val="0"/>
          <w:color w:val="333333"/>
          <w:spacing w:val="2"/>
          <w:sz w:val="24"/>
          <w:szCs w:val="24"/>
          <w:lang w:val="pt-BR"/>
        </w:rPr>
        <w:t xml:space="preserve">Câu 6:  [021] </w:t>
      </w:r>
      <w:r>
        <w:rPr>
          <w:rFonts w:hint="default" w:ascii="Calibri" w:hAnsi="Calibri" w:cs="Calibri"/>
          <w:b/>
          <w:bCs w:val="0"/>
          <w:color w:val="333333"/>
          <w:sz w:val="24"/>
          <w:szCs w:val="24"/>
        </w:rPr>
        <w:t>Bản ghi nào cho biết Mail Server</w:t>
      </w:r>
    </w:p>
    <w:p>
      <w:pPr>
        <w:spacing w:after="0" w:line="240" w:lineRule="auto"/>
        <w:ind w:left="-260" w:leftChars="-100" w:right="814" w:rightChars="313" w:firstLine="0" w:firstLineChars="0"/>
        <w:rPr>
          <w:rFonts w:hint="default" w:ascii="Calibri" w:hAnsi="Calibri" w:cs="Calibri"/>
          <w:b w:val="0"/>
          <w:bCs/>
          <w:color w:val="333333"/>
          <w:sz w:val="24"/>
          <w:szCs w:val="24"/>
        </w:rPr>
      </w:pPr>
      <w:r>
        <w:rPr>
          <w:rFonts w:hint="default" w:ascii="Calibri" w:hAnsi="Calibri" w:cs="Calibri"/>
          <w:b w:val="0"/>
          <w:bCs/>
          <w:color w:val="333333"/>
          <w:sz w:val="24"/>
          <w:szCs w:val="24"/>
        </w:rPr>
        <w:t>A. SOA</w:t>
      </w:r>
    </w:p>
    <w:p>
      <w:pPr>
        <w:spacing w:after="0" w:line="240" w:lineRule="auto"/>
        <w:ind w:left="-260" w:leftChars="-100" w:right="814" w:rightChars="313" w:firstLine="0" w:firstLineChars="0"/>
        <w:rPr>
          <w:rFonts w:hint="default" w:ascii="Calibri" w:hAnsi="Calibri" w:cs="Calibri"/>
          <w:b w:val="0"/>
          <w:bCs/>
          <w:color w:val="333333"/>
          <w:sz w:val="24"/>
          <w:szCs w:val="24"/>
        </w:rPr>
      </w:pPr>
      <w:r>
        <w:rPr>
          <w:rFonts w:hint="default" w:ascii="Calibri" w:hAnsi="Calibri" w:cs="Calibri"/>
          <w:b w:val="0"/>
          <w:bCs/>
          <w:color w:val="333333"/>
          <w:sz w:val="24"/>
          <w:szCs w:val="24"/>
        </w:rPr>
        <w:t>B. NS</w:t>
      </w:r>
    </w:p>
    <w:p>
      <w:pPr>
        <w:spacing w:after="0" w:line="240" w:lineRule="auto"/>
        <w:ind w:left="-260" w:leftChars="-100" w:right="814" w:rightChars="313" w:firstLine="0" w:firstLineChars="0"/>
        <w:rPr>
          <w:rFonts w:hint="default" w:ascii="Calibri" w:hAnsi="Calibri" w:cs="Calibri"/>
          <w:b w:val="0"/>
          <w:bCs/>
          <w:color w:val="FFFF00"/>
          <w:sz w:val="24"/>
          <w:szCs w:val="24"/>
        </w:rPr>
      </w:pPr>
      <w:r>
        <w:rPr>
          <w:rFonts w:hint="default" w:ascii="Calibri" w:hAnsi="Calibri" w:cs="Calibri"/>
          <w:b w:val="0"/>
          <w:bCs/>
          <w:color w:val="FFFF00"/>
          <w:sz w:val="24"/>
          <w:szCs w:val="24"/>
        </w:rPr>
        <w:t>C. MX</w:t>
      </w:r>
    </w:p>
    <w:p>
      <w:pPr>
        <w:spacing w:after="0" w:line="240" w:lineRule="auto"/>
        <w:ind w:left="-260" w:leftChars="-100" w:right="814" w:rightChars="313" w:firstLine="0" w:firstLineChars="0"/>
        <w:rPr>
          <w:rFonts w:hint="default" w:ascii="Calibri" w:hAnsi="Calibri" w:cs="Calibri"/>
          <w:b w:val="0"/>
          <w:bCs/>
          <w:color w:val="333333"/>
          <w:sz w:val="24"/>
          <w:szCs w:val="24"/>
        </w:rPr>
      </w:pPr>
      <w:r>
        <w:rPr>
          <w:rFonts w:hint="default" w:ascii="Calibri" w:hAnsi="Calibri" w:cs="Calibri"/>
          <w:b w:val="0"/>
          <w:bCs/>
          <w:color w:val="333333"/>
          <w:sz w:val="24"/>
          <w:szCs w:val="24"/>
        </w:rPr>
        <w:t>D. CNAME</w:t>
      </w:r>
    </w:p>
    <w:p>
      <w:pPr>
        <w:spacing w:after="0" w:line="240" w:lineRule="auto"/>
        <w:ind w:left="-260" w:leftChars="-100" w:right="814" w:rightChars="313" w:firstLine="0" w:firstLineChars="0"/>
        <w:rPr>
          <w:rFonts w:hint="default" w:ascii="Calibri" w:hAnsi="Calibri" w:cs="Calibri"/>
          <w:b/>
          <w:bCs w:val="0"/>
          <w:color w:val="333333"/>
          <w:sz w:val="24"/>
          <w:szCs w:val="24"/>
        </w:rPr>
      </w:pPr>
      <w:r>
        <w:rPr>
          <w:rFonts w:hint="default" w:ascii="Calibri" w:hAnsi="Calibri" w:eastAsia="Times New Roman" w:cs="Calibri"/>
          <w:b/>
          <w:bCs w:val="0"/>
          <w:color w:val="333333"/>
          <w:spacing w:val="2"/>
          <w:sz w:val="24"/>
          <w:szCs w:val="24"/>
          <w:lang w:val="pt-BR"/>
        </w:rPr>
        <w:t xml:space="preserve">Câu 7:  [022] </w:t>
      </w:r>
      <w:r>
        <w:rPr>
          <w:rFonts w:hint="default" w:ascii="Calibri" w:hAnsi="Calibri" w:cs="Calibri"/>
          <w:b/>
          <w:bCs w:val="0"/>
          <w:color w:val="333333"/>
          <w:sz w:val="24"/>
          <w:szCs w:val="24"/>
        </w:rPr>
        <w:t>Việc phân giải tên trước khi có WINS thì dùng tập tin nào sau đây</w:t>
      </w:r>
    </w:p>
    <w:p>
      <w:pPr>
        <w:spacing w:after="0" w:line="240" w:lineRule="auto"/>
        <w:ind w:left="-260" w:leftChars="-100" w:right="814" w:rightChars="313" w:firstLine="0" w:firstLineChars="0"/>
        <w:rPr>
          <w:rFonts w:hint="default" w:ascii="Calibri" w:hAnsi="Calibri" w:cs="Calibri"/>
          <w:b w:val="0"/>
          <w:bCs/>
          <w:color w:val="FFFF00"/>
          <w:sz w:val="24"/>
          <w:szCs w:val="24"/>
        </w:rPr>
      </w:pPr>
      <w:r>
        <w:rPr>
          <w:rFonts w:hint="default" w:ascii="Calibri" w:hAnsi="Calibri" w:cs="Calibri"/>
          <w:b w:val="0"/>
          <w:bCs/>
          <w:color w:val="FFFF00"/>
          <w:sz w:val="24"/>
          <w:szCs w:val="24"/>
        </w:rPr>
        <w:t>A. LMHOST</w:t>
      </w:r>
    </w:p>
    <w:p>
      <w:pPr>
        <w:spacing w:after="0" w:line="240" w:lineRule="auto"/>
        <w:ind w:left="-260" w:leftChars="-100" w:right="814" w:rightChars="313" w:firstLine="0" w:firstLineChars="0"/>
        <w:rPr>
          <w:rFonts w:hint="default" w:ascii="Calibri" w:hAnsi="Calibri" w:cs="Calibri"/>
          <w:b w:val="0"/>
          <w:bCs/>
          <w:color w:val="333333"/>
          <w:sz w:val="24"/>
          <w:szCs w:val="24"/>
        </w:rPr>
      </w:pPr>
      <w:r>
        <w:rPr>
          <w:rFonts w:hint="default" w:ascii="Calibri" w:hAnsi="Calibri" w:cs="Calibri"/>
          <w:b w:val="0"/>
          <w:bCs/>
          <w:color w:val="333333"/>
          <w:sz w:val="24"/>
          <w:szCs w:val="24"/>
        </w:rPr>
        <w:t>B. NTDS.DIT</w:t>
      </w:r>
    </w:p>
    <w:p>
      <w:pPr>
        <w:spacing w:after="0" w:line="240" w:lineRule="auto"/>
        <w:ind w:left="-260" w:leftChars="-100" w:right="814" w:rightChars="313" w:firstLine="0" w:firstLineChars="0"/>
        <w:rPr>
          <w:rFonts w:hint="default" w:ascii="Calibri" w:hAnsi="Calibri" w:cs="Calibri"/>
          <w:b w:val="0"/>
          <w:bCs/>
          <w:color w:val="333333"/>
          <w:sz w:val="24"/>
          <w:szCs w:val="24"/>
        </w:rPr>
      </w:pPr>
      <w:r>
        <w:rPr>
          <w:rFonts w:hint="default" w:ascii="Calibri" w:hAnsi="Calibri" w:cs="Calibri"/>
          <w:b w:val="0"/>
          <w:bCs/>
          <w:color w:val="333333"/>
          <w:sz w:val="24"/>
          <w:szCs w:val="24"/>
        </w:rPr>
        <w:t>C. REConnect.txt</w:t>
      </w:r>
    </w:p>
    <w:p>
      <w:pPr>
        <w:spacing w:after="0" w:line="240" w:lineRule="auto"/>
        <w:ind w:left="-260" w:leftChars="-100" w:right="814" w:rightChars="313" w:firstLine="0" w:firstLineChars="0"/>
        <w:rPr>
          <w:rFonts w:hint="default" w:ascii="Calibri" w:hAnsi="Calibri" w:cs="Calibri"/>
          <w:b w:val="0"/>
          <w:bCs/>
          <w:color w:val="333333"/>
          <w:sz w:val="24"/>
          <w:szCs w:val="24"/>
        </w:rPr>
      </w:pPr>
      <w:r>
        <w:rPr>
          <w:rFonts w:hint="default" w:ascii="Calibri" w:hAnsi="Calibri" w:cs="Calibri"/>
          <w:b w:val="0"/>
          <w:bCs/>
          <w:color w:val="333333"/>
          <w:sz w:val="24"/>
          <w:szCs w:val="24"/>
        </w:rPr>
        <w:t>D. Tất cả</w:t>
      </w:r>
    </w:p>
    <w:p>
      <w:pPr>
        <w:spacing w:before="100" w:beforeAutospacing="1" w:after="100" w:afterAutospacing="1" w:line="240" w:lineRule="auto"/>
        <w:ind w:left="-260" w:leftChars="-100" w:right="814" w:rightChars="313" w:firstLine="0" w:firstLineChars="0"/>
        <w:rPr>
          <w:rFonts w:hint="default" w:ascii="Calibri" w:hAnsi="Calibri" w:eastAsia="Times New Roman" w:cs="Calibri"/>
          <w:b/>
          <w:bCs w:val="0"/>
          <w:color w:val="333333"/>
          <w:sz w:val="24"/>
          <w:szCs w:val="24"/>
        </w:rPr>
      </w:pPr>
      <w:r>
        <w:rPr>
          <w:rFonts w:hint="default" w:ascii="Calibri" w:hAnsi="Calibri" w:eastAsia="Times New Roman" w:cs="Calibri"/>
          <w:b/>
          <w:bCs w:val="0"/>
          <w:color w:val="333333"/>
          <w:spacing w:val="2"/>
          <w:sz w:val="24"/>
          <w:szCs w:val="24"/>
          <w:lang w:val="pt-BR"/>
        </w:rPr>
        <w:t xml:space="preserve">Câu 8:  [023] </w:t>
      </w:r>
      <w:r>
        <w:rPr>
          <w:rFonts w:hint="default" w:ascii="Calibri" w:hAnsi="Calibri" w:eastAsia="Times New Roman" w:cs="Calibri"/>
          <w:b/>
          <w:bCs w:val="0"/>
          <w:color w:val="333333"/>
          <w:sz w:val="24"/>
          <w:szCs w:val="24"/>
        </w:rPr>
        <w:t>Để thực hiện phân giải ngược cho các máy thuộc mạng 192.168.20.0 ta cần định nghĩa zone có tên</w:t>
      </w:r>
    </w:p>
    <w:p>
      <w:pPr>
        <w:numPr>
          <w:ilvl w:val="0"/>
          <w:numId w:val="0"/>
        </w:numPr>
        <w:autoSpaceDE w:val="0"/>
        <w:autoSpaceDN w:val="0"/>
        <w:adjustRightInd w:val="0"/>
        <w:spacing w:after="0" w:line="240" w:lineRule="auto"/>
        <w:ind w:left="-260" w:leftChars="-100" w:right="814" w:rightChars="313" w:firstLine="0" w:firstLineChars="0"/>
        <w:rPr>
          <w:rFonts w:hint="default" w:ascii="Calibri" w:hAnsi="Calibri" w:eastAsia="Times New Roman" w:cs="Calibri"/>
          <w:b w:val="0"/>
          <w:bCs/>
          <w:color w:val="333333"/>
          <w:sz w:val="24"/>
          <w:szCs w:val="24"/>
        </w:rPr>
      </w:pPr>
      <w:r>
        <w:rPr>
          <w:rFonts w:hint="default" w:ascii="Calibri" w:hAnsi="Calibri" w:eastAsia="Times New Roman" w:cs="Calibri"/>
          <w:b w:val="0"/>
          <w:bCs/>
          <w:color w:val="333333"/>
          <w:sz w:val="24"/>
          <w:szCs w:val="24"/>
          <w:lang w:val="vi-VN"/>
        </w:rPr>
        <w:t>A.</w:t>
      </w:r>
      <w:r>
        <w:rPr>
          <w:rFonts w:hint="default" w:ascii="Calibri" w:hAnsi="Calibri" w:eastAsia="Times New Roman" w:cs="Calibri"/>
          <w:b w:val="0"/>
          <w:bCs/>
          <w:color w:val="333333"/>
          <w:sz w:val="24"/>
          <w:szCs w:val="24"/>
          <w:lang w:val="en"/>
        </w:rPr>
        <w:t>192.168.20.in-addr.arpa</w:t>
      </w:r>
    </w:p>
    <w:p>
      <w:pPr>
        <w:numPr>
          <w:ilvl w:val="0"/>
          <w:numId w:val="0"/>
        </w:numPr>
        <w:autoSpaceDE w:val="0"/>
        <w:autoSpaceDN w:val="0"/>
        <w:adjustRightInd w:val="0"/>
        <w:spacing w:after="0" w:line="240" w:lineRule="auto"/>
        <w:ind w:left="-260" w:leftChars="-100" w:right="814" w:rightChars="313" w:firstLine="0" w:firstLineChars="0"/>
        <w:rPr>
          <w:rFonts w:hint="default" w:ascii="Calibri" w:hAnsi="Calibri" w:eastAsia="Times New Roman" w:cs="Calibri"/>
          <w:b w:val="0"/>
          <w:bCs/>
          <w:color w:val="FFFF00"/>
          <w:sz w:val="24"/>
          <w:szCs w:val="24"/>
        </w:rPr>
      </w:pPr>
      <w:r>
        <w:rPr>
          <w:rFonts w:hint="default" w:ascii="Calibri" w:hAnsi="Calibri" w:eastAsia="Times New Roman" w:cs="Calibri"/>
          <w:b w:val="0"/>
          <w:bCs/>
          <w:color w:val="FFFF00"/>
          <w:sz w:val="24"/>
          <w:szCs w:val="24"/>
          <w:lang w:val="vi-VN"/>
        </w:rPr>
        <w:t>B.</w:t>
      </w:r>
      <w:r>
        <w:rPr>
          <w:rFonts w:hint="default" w:ascii="Calibri" w:hAnsi="Calibri" w:eastAsia="Times New Roman" w:cs="Calibri"/>
          <w:b w:val="0"/>
          <w:bCs/>
          <w:color w:val="FFFF00"/>
          <w:sz w:val="24"/>
          <w:szCs w:val="24"/>
          <w:lang w:val="en"/>
        </w:rPr>
        <w:t>192.168.20.0.in-addr.arpa</w:t>
      </w:r>
    </w:p>
    <w:p>
      <w:pPr>
        <w:numPr>
          <w:ilvl w:val="0"/>
          <w:numId w:val="0"/>
        </w:numPr>
        <w:autoSpaceDE w:val="0"/>
        <w:autoSpaceDN w:val="0"/>
        <w:adjustRightInd w:val="0"/>
        <w:spacing w:after="0" w:line="240" w:lineRule="auto"/>
        <w:ind w:left="-260" w:leftChars="-100" w:right="814" w:rightChars="313" w:firstLine="0" w:firstLineChars="0"/>
        <w:rPr>
          <w:rFonts w:hint="default" w:ascii="Calibri" w:hAnsi="Calibri" w:eastAsia="Times New Roman" w:cs="Calibri"/>
          <w:b w:val="0"/>
          <w:bCs/>
          <w:color w:val="333333"/>
          <w:sz w:val="24"/>
          <w:szCs w:val="24"/>
        </w:rPr>
      </w:pPr>
      <w:bookmarkStart w:id="0" w:name="_GoBack"/>
      <w:r>
        <w:rPr>
          <w:rFonts w:hint="default" w:ascii="Calibri" w:hAnsi="Calibri" w:eastAsia="Times New Roman" w:cs="Calibri"/>
          <w:b w:val="0"/>
          <w:bCs/>
          <w:iCs/>
          <w:color w:val="333333"/>
          <w:sz w:val="24"/>
          <w:szCs w:val="24"/>
          <w:lang w:val="vi-VN"/>
        </w:rPr>
        <w:t>C.</w:t>
      </w:r>
      <w:r>
        <w:rPr>
          <w:rFonts w:hint="default" w:ascii="Calibri" w:hAnsi="Calibri" w:eastAsia="Times New Roman" w:cs="Calibri"/>
          <w:b w:val="0"/>
          <w:bCs/>
          <w:iCs/>
          <w:color w:val="333333"/>
          <w:sz w:val="24"/>
          <w:szCs w:val="24"/>
          <w:lang w:val="en"/>
        </w:rPr>
        <w:t>20.168.192.in-addr.arpa</w:t>
      </w:r>
    </w:p>
    <w:bookmarkEnd w:id="0"/>
    <w:p>
      <w:pPr>
        <w:numPr>
          <w:ilvl w:val="0"/>
          <w:numId w:val="0"/>
        </w:numPr>
        <w:ind w:left="-260" w:leftChars="-100" w:firstLine="0" w:firstLineChars="0"/>
        <w:rPr>
          <w:rFonts w:hint="default" w:ascii="Calibri" w:hAnsi="Calibri" w:eastAsia="Times New Roman" w:cs="Calibri"/>
          <w:b w:val="0"/>
          <w:bCs/>
          <w:iCs/>
          <w:color w:val="333333"/>
          <w:sz w:val="24"/>
          <w:szCs w:val="24"/>
          <w:lang w:val="en"/>
        </w:rPr>
      </w:pPr>
      <w:r>
        <w:rPr>
          <w:rFonts w:hint="default" w:ascii="Calibri" w:hAnsi="Calibri" w:eastAsia="Times New Roman" w:cs="Calibri"/>
          <w:b w:val="0"/>
          <w:bCs/>
          <w:color w:val="333333"/>
          <w:sz w:val="24"/>
          <w:szCs w:val="24"/>
          <w:lang w:val="vi-VN"/>
        </w:rPr>
        <w:t>D.</w:t>
      </w:r>
      <w:r>
        <w:rPr>
          <w:rFonts w:hint="default" w:ascii="Calibri" w:hAnsi="Calibri" w:eastAsia="Times New Roman" w:cs="Calibri"/>
          <w:b w:val="0"/>
          <w:bCs/>
          <w:color w:val="333333"/>
          <w:sz w:val="24"/>
          <w:szCs w:val="24"/>
          <w:lang w:val="en"/>
        </w:rPr>
        <w:t>0.</w:t>
      </w:r>
      <w:r>
        <w:rPr>
          <w:rFonts w:hint="default" w:ascii="Calibri" w:hAnsi="Calibri" w:eastAsia="Times New Roman" w:cs="Calibri"/>
          <w:b w:val="0"/>
          <w:bCs/>
          <w:iCs/>
          <w:color w:val="333333"/>
          <w:sz w:val="24"/>
          <w:szCs w:val="24"/>
          <w:lang w:val="en"/>
        </w:rPr>
        <w:t>20.168.192.in-addr.arpa</w:t>
      </w:r>
    </w:p>
    <w:p>
      <w:pPr>
        <w:spacing w:after="0" w:line="240" w:lineRule="auto"/>
        <w:ind w:left="-260" w:leftChars="-100" w:right="814" w:rightChars="313" w:firstLine="0" w:firstLineChars="0"/>
        <w:rPr>
          <w:rFonts w:hint="default" w:ascii="Calibri" w:hAnsi="Calibri" w:eastAsia="Times New Roman" w:cs="Calibri"/>
          <w:b/>
          <w:bCs w:val="0"/>
          <w:color w:val="333333"/>
          <w:spacing w:val="2"/>
          <w:sz w:val="28"/>
          <w:szCs w:val="28"/>
        </w:rPr>
      </w:pPr>
      <w:r>
        <w:rPr>
          <w:rFonts w:hint="default" w:ascii="Calibri" w:hAnsi="Calibri" w:eastAsia="Times New Roman" w:cs="Calibri"/>
          <w:b/>
          <w:bCs w:val="0"/>
          <w:color w:val="333333"/>
          <w:spacing w:val="2"/>
          <w:sz w:val="28"/>
          <w:szCs w:val="28"/>
          <w:lang w:val="pt-BR"/>
        </w:rPr>
        <w:t xml:space="preserve">Câu 9:  [023] </w:t>
      </w:r>
      <w:r>
        <w:rPr>
          <w:rFonts w:hint="default" w:ascii="Calibri" w:hAnsi="Calibri" w:eastAsia="Times New Roman" w:cs="Calibri"/>
          <w:b/>
          <w:bCs w:val="0"/>
          <w:color w:val="333333"/>
          <w:spacing w:val="2"/>
          <w:sz w:val="28"/>
          <w:szCs w:val="28"/>
          <w:lang w:val="en"/>
        </w:rPr>
        <w:t>Để thiết lập địa chỉ IP cho card mạng eth0 dùng lệnh ifconfig, ta phải thực hiện lệnh nào?</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8"/>
          <w:szCs w:val="28"/>
        </w:rPr>
      </w:pPr>
      <w:r>
        <w:rPr>
          <w:rFonts w:hint="default" w:ascii="Calibri" w:hAnsi="Calibri" w:eastAsia="Times New Roman" w:cs="Calibri"/>
          <w:b w:val="0"/>
          <w:bCs/>
          <w:color w:val="333333"/>
          <w:spacing w:val="2"/>
          <w:sz w:val="28"/>
          <w:szCs w:val="28"/>
          <w:lang w:val="en"/>
        </w:rPr>
        <w:t>A. ifconfig eth0 172.16.10.11/255.255.255.0</w:t>
      </w:r>
    </w:p>
    <w:p>
      <w:pPr>
        <w:spacing w:after="0" w:line="240" w:lineRule="auto"/>
        <w:ind w:left="-260" w:leftChars="-100" w:right="814" w:rightChars="313" w:firstLine="0" w:firstLineChars="0"/>
        <w:rPr>
          <w:rFonts w:hint="default" w:ascii="Calibri" w:hAnsi="Calibri" w:eastAsia="Times New Roman" w:cs="Calibri"/>
          <w:b w:val="0"/>
          <w:bCs/>
          <w:color w:val="FFFF00"/>
          <w:spacing w:val="2"/>
          <w:sz w:val="28"/>
          <w:szCs w:val="28"/>
        </w:rPr>
      </w:pPr>
      <w:r>
        <w:rPr>
          <w:rFonts w:hint="default" w:ascii="Calibri" w:hAnsi="Calibri" w:eastAsia="Times New Roman" w:cs="Calibri"/>
          <w:b w:val="0"/>
          <w:bCs/>
          <w:iCs/>
          <w:color w:val="FFFF00"/>
          <w:spacing w:val="2"/>
          <w:sz w:val="28"/>
          <w:szCs w:val="28"/>
          <w:lang w:val="en"/>
        </w:rPr>
        <w:t>B. ifconfig eth0 172.16.10.11 netmask 255.255.255.0</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8"/>
          <w:szCs w:val="28"/>
        </w:rPr>
      </w:pPr>
      <w:r>
        <w:rPr>
          <w:rFonts w:hint="default" w:ascii="Calibri" w:hAnsi="Calibri" w:eastAsia="Times New Roman" w:cs="Calibri"/>
          <w:b w:val="0"/>
          <w:bCs/>
          <w:color w:val="333333"/>
          <w:spacing w:val="2"/>
          <w:sz w:val="28"/>
          <w:szCs w:val="28"/>
          <w:lang w:val="en"/>
        </w:rPr>
        <w:t>C. ifconfig eth0 172.16.10.11 mask 255.255.255.0</w:t>
      </w:r>
    </w:p>
    <w:p>
      <w:pPr>
        <w:spacing w:after="0" w:line="240" w:lineRule="auto"/>
        <w:ind w:left="-260" w:leftChars="-100" w:right="814" w:rightChars="313" w:firstLine="0" w:firstLineChars="0"/>
        <w:rPr>
          <w:rFonts w:hint="default" w:ascii="Calibri" w:hAnsi="Calibri" w:eastAsia="Times New Roman" w:cs="Calibri"/>
          <w:b w:val="0"/>
          <w:bCs/>
          <w:color w:val="333333"/>
          <w:spacing w:val="2"/>
          <w:sz w:val="28"/>
          <w:szCs w:val="28"/>
        </w:rPr>
      </w:pPr>
      <w:r>
        <w:rPr>
          <w:rFonts w:hint="default" w:ascii="Calibri" w:hAnsi="Calibri" w:eastAsia="Times New Roman" w:cs="Calibri"/>
          <w:b w:val="0"/>
          <w:bCs/>
          <w:color w:val="333333"/>
          <w:spacing w:val="2"/>
          <w:sz w:val="28"/>
          <w:szCs w:val="28"/>
          <w:lang w:val="en"/>
        </w:rPr>
        <w:t>D. ipconfig eth0 172.16.10.11 netmask 255.255.255.0</w:t>
      </w:r>
    </w:p>
    <w:p>
      <w:pPr>
        <w:autoSpaceDE w:val="0"/>
        <w:autoSpaceDN w:val="0"/>
        <w:adjustRightInd w:val="0"/>
        <w:spacing w:after="0" w:line="240" w:lineRule="auto"/>
        <w:ind w:left="-260" w:leftChars="-100" w:right="814" w:rightChars="313" w:firstLine="0" w:firstLineChars="0"/>
        <w:rPr>
          <w:rFonts w:hint="default" w:ascii="Calibri" w:hAnsi="Calibri" w:eastAsia="Times New Roman" w:cs="Calibri"/>
          <w:b/>
          <w:bCs w:val="0"/>
          <w:color w:val="333333"/>
          <w:sz w:val="28"/>
          <w:szCs w:val="28"/>
        </w:rPr>
      </w:pPr>
      <w:r>
        <w:rPr>
          <w:rFonts w:hint="default" w:ascii="Calibri" w:hAnsi="Calibri" w:eastAsia="Times New Roman" w:cs="Calibri"/>
          <w:b/>
          <w:bCs w:val="0"/>
          <w:color w:val="333333"/>
          <w:spacing w:val="2"/>
          <w:sz w:val="28"/>
          <w:szCs w:val="28"/>
          <w:lang w:val="pt-BR"/>
        </w:rPr>
        <w:t xml:space="preserve">Câu 10:  [021] </w:t>
      </w:r>
      <w:r>
        <w:rPr>
          <w:rFonts w:hint="default" w:ascii="Calibri" w:hAnsi="Calibri" w:eastAsia="Times New Roman" w:cs="Calibri"/>
          <w:b/>
          <w:bCs w:val="0"/>
          <w:color w:val="333333"/>
          <w:sz w:val="28"/>
          <w:szCs w:val="28"/>
          <w:lang w:val="en"/>
        </w:rPr>
        <w:t>Tập tin nào chứa khai báo địa chỉ máy chủ DNS?</w:t>
      </w:r>
    </w:p>
    <w:p>
      <w:pPr>
        <w:autoSpaceDE w:val="0"/>
        <w:autoSpaceDN w:val="0"/>
        <w:adjustRightInd w:val="0"/>
        <w:spacing w:after="0" w:line="240" w:lineRule="auto"/>
        <w:ind w:left="-260" w:leftChars="-100" w:right="814" w:rightChars="313"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A. /etc/named</w:t>
      </w:r>
    </w:p>
    <w:p>
      <w:pPr>
        <w:autoSpaceDE w:val="0"/>
        <w:autoSpaceDN w:val="0"/>
        <w:adjustRightInd w:val="0"/>
        <w:spacing w:after="0" w:line="240" w:lineRule="auto"/>
        <w:ind w:left="-260" w:leftChars="-100" w:right="814" w:rightChars="313" w:firstLine="0" w:firstLineChars="0"/>
        <w:rPr>
          <w:rFonts w:hint="default" w:ascii="Calibri" w:hAnsi="Calibri" w:eastAsia="Times New Roman" w:cs="Calibri"/>
          <w:b w:val="0"/>
          <w:bCs/>
          <w:color w:val="FFFF00"/>
          <w:sz w:val="28"/>
          <w:szCs w:val="28"/>
        </w:rPr>
      </w:pPr>
      <w:r>
        <w:rPr>
          <w:rFonts w:hint="default" w:ascii="Calibri" w:hAnsi="Calibri" w:eastAsia="Times New Roman" w:cs="Calibri"/>
          <w:b w:val="0"/>
          <w:bCs/>
          <w:color w:val="FFFF00"/>
          <w:sz w:val="28"/>
          <w:szCs w:val="28"/>
          <w:lang w:val="en"/>
        </w:rPr>
        <w:t>B. /etc/resolv.conf</w:t>
      </w:r>
    </w:p>
    <w:p>
      <w:pPr>
        <w:autoSpaceDE w:val="0"/>
        <w:autoSpaceDN w:val="0"/>
        <w:adjustRightInd w:val="0"/>
        <w:spacing w:after="0" w:line="240" w:lineRule="auto"/>
        <w:ind w:left="-260" w:leftChars="-100" w:right="814" w:rightChars="313"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C. /var/named/server.com.vn.dns</w:t>
      </w:r>
    </w:p>
    <w:p>
      <w:pPr>
        <w:autoSpaceDE w:val="0"/>
        <w:autoSpaceDN w:val="0"/>
        <w:adjustRightInd w:val="0"/>
        <w:spacing w:after="0" w:line="240" w:lineRule="auto"/>
        <w:ind w:left="-260" w:leftChars="-100" w:right="814" w:rightChars="313"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D. Các câu trên đều sai</w:t>
      </w:r>
    </w:p>
    <w:p>
      <w:pPr>
        <w:autoSpaceDE w:val="0"/>
        <w:autoSpaceDN w:val="0"/>
        <w:adjustRightInd w:val="0"/>
        <w:spacing w:after="0" w:line="240" w:lineRule="auto"/>
        <w:ind w:left="-260" w:leftChars="-100" w:right="814" w:rightChars="313" w:firstLine="0" w:firstLineChars="0"/>
        <w:rPr>
          <w:rFonts w:hint="default" w:ascii="Calibri" w:hAnsi="Calibri" w:eastAsia="Times New Roman" w:cs="Calibri"/>
          <w:b/>
          <w:bCs w:val="0"/>
          <w:color w:val="333333"/>
          <w:sz w:val="28"/>
          <w:szCs w:val="28"/>
        </w:rPr>
      </w:pPr>
      <w:r>
        <w:rPr>
          <w:rFonts w:hint="default" w:ascii="Calibri" w:hAnsi="Calibri" w:eastAsia="Times New Roman" w:cs="Calibri"/>
          <w:b/>
          <w:bCs w:val="0"/>
          <w:color w:val="333333"/>
          <w:spacing w:val="2"/>
          <w:sz w:val="28"/>
          <w:szCs w:val="28"/>
          <w:lang w:val="pt-BR"/>
        </w:rPr>
        <w:t xml:space="preserve">Câu 11:  [022] </w:t>
      </w:r>
      <w:r>
        <w:rPr>
          <w:rFonts w:hint="default" w:ascii="Calibri" w:hAnsi="Calibri" w:eastAsia="Times New Roman" w:cs="Calibri"/>
          <w:b/>
          <w:bCs w:val="0"/>
          <w:color w:val="333333"/>
          <w:sz w:val="28"/>
          <w:szCs w:val="28"/>
          <w:lang w:val="en"/>
        </w:rPr>
        <w:t>Để bật chức năng chuyển gói tin (IP Forward), ta thực hiện:</w:t>
      </w:r>
    </w:p>
    <w:p>
      <w:pPr>
        <w:autoSpaceDE w:val="0"/>
        <w:autoSpaceDN w:val="0"/>
        <w:adjustRightInd w:val="0"/>
        <w:spacing w:after="0" w:line="240" w:lineRule="auto"/>
        <w:ind w:left="-260" w:leftChars="-100" w:right="814" w:rightChars="313"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A. Sửa nội dung tập tin “/etc/sysctl.conf”</w:t>
      </w:r>
    </w:p>
    <w:p>
      <w:pPr>
        <w:autoSpaceDE w:val="0"/>
        <w:autoSpaceDN w:val="0"/>
        <w:adjustRightInd w:val="0"/>
        <w:spacing w:after="0" w:line="240" w:lineRule="auto"/>
        <w:ind w:left="-260" w:leftChars="-100" w:right="-1053" w:rightChars="-405" w:firstLine="0" w:firstLineChars="0"/>
        <w:rPr>
          <w:rFonts w:hint="default" w:ascii="Calibri" w:hAnsi="Calibri" w:eastAsia="Times New Roman" w:cs="Calibri"/>
          <w:b w:val="0"/>
          <w:bCs/>
          <w:color w:val="FFFF00"/>
          <w:sz w:val="28"/>
          <w:szCs w:val="28"/>
        </w:rPr>
      </w:pPr>
      <w:r>
        <w:rPr>
          <w:rFonts w:hint="default" w:ascii="Calibri" w:hAnsi="Calibri" w:eastAsia="Times New Roman" w:cs="Calibri"/>
          <w:b w:val="0"/>
          <w:bCs/>
          <w:iCs/>
          <w:color w:val="FFFF00"/>
          <w:sz w:val="28"/>
          <w:szCs w:val="28"/>
          <w:lang w:val="en"/>
        </w:rPr>
        <w:t>B. sửa nội dung file /proc/sys/net/ipv4/ip_forward có giá trị là 1</w:t>
      </w:r>
    </w:p>
    <w:p>
      <w:pPr>
        <w:autoSpaceDE w:val="0"/>
        <w:autoSpaceDN w:val="0"/>
        <w:adjustRightInd w:val="0"/>
        <w:spacing w:after="0" w:line="240" w:lineRule="auto"/>
        <w:ind w:left="-260" w:leftChars="-100" w:right="814" w:rightChars="313"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C. Thi hành lệnh echo 1 &gt; ip_forward</w:t>
      </w:r>
    </w:p>
    <w:p>
      <w:pPr>
        <w:autoSpaceDE w:val="0"/>
        <w:autoSpaceDN w:val="0"/>
        <w:adjustRightInd w:val="0"/>
        <w:spacing w:after="0" w:line="240" w:lineRule="auto"/>
        <w:ind w:left="-260" w:leftChars="-100" w:right="814" w:rightChars="313"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D. Thi hành lệnh ./proc/sys/net/ipv4/ip_forward</w:t>
      </w:r>
    </w:p>
    <w:p>
      <w:pPr>
        <w:autoSpaceDE w:val="0"/>
        <w:autoSpaceDN w:val="0"/>
        <w:adjustRightInd w:val="0"/>
        <w:spacing w:after="0" w:line="240" w:lineRule="auto"/>
        <w:ind w:left="-260" w:leftChars="-100" w:right="814" w:rightChars="313" w:firstLine="0" w:firstLineChars="0"/>
        <w:rPr>
          <w:rFonts w:hint="default" w:ascii="Calibri" w:hAnsi="Calibri" w:eastAsia="Times New Roman" w:cs="Calibri"/>
          <w:b/>
          <w:bCs w:val="0"/>
          <w:color w:val="333333"/>
          <w:sz w:val="28"/>
          <w:szCs w:val="28"/>
        </w:rPr>
      </w:pPr>
      <w:r>
        <w:rPr>
          <w:rFonts w:hint="default" w:ascii="Calibri" w:hAnsi="Calibri" w:eastAsia="Times New Roman" w:cs="Calibri"/>
          <w:b/>
          <w:bCs w:val="0"/>
          <w:color w:val="333333"/>
          <w:spacing w:val="2"/>
          <w:sz w:val="28"/>
          <w:szCs w:val="28"/>
          <w:lang w:val="pt-BR"/>
        </w:rPr>
        <w:t xml:space="preserve">Câu 12:  [021] </w:t>
      </w:r>
      <w:r>
        <w:rPr>
          <w:rFonts w:hint="default" w:ascii="Calibri" w:hAnsi="Calibri" w:eastAsia="Times New Roman" w:cs="Calibri"/>
          <w:b/>
          <w:bCs w:val="0"/>
          <w:color w:val="333333"/>
          <w:sz w:val="28"/>
          <w:szCs w:val="28"/>
          <w:lang w:val="en"/>
        </w:rPr>
        <w:t>Lệnh</w:t>
      </w:r>
      <w:r>
        <w:rPr>
          <w:rFonts w:hint="default" w:ascii="Calibri" w:hAnsi="Calibri" w:eastAsia="Times New Roman" w:cs="Calibri"/>
          <w:b/>
          <w:bCs w:val="0"/>
          <w:color w:val="333333"/>
          <w:sz w:val="28"/>
          <w:szCs w:val="28"/>
        </w:rPr>
        <w:t xml:space="preserve"> nào dùng để kiểm tra dịch vụ DNS?</w:t>
      </w:r>
    </w:p>
    <w:p>
      <w:pPr>
        <w:autoSpaceDE w:val="0"/>
        <w:autoSpaceDN w:val="0"/>
        <w:adjustRightInd w:val="0"/>
        <w:spacing w:after="0" w:line="240" w:lineRule="auto"/>
        <w:ind w:left="-260" w:leftChars="-100" w:right="814" w:rightChars="313"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A. ping</w:t>
      </w:r>
    </w:p>
    <w:p>
      <w:pPr>
        <w:autoSpaceDE w:val="0"/>
        <w:autoSpaceDN w:val="0"/>
        <w:adjustRightInd w:val="0"/>
        <w:spacing w:after="0" w:line="240" w:lineRule="auto"/>
        <w:ind w:left="-260" w:leftChars="-100" w:right="814" w:rightChars="313"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B. ipconfig</w:t>
      </w:r>
    </w:p>
    <w:p>
      <w:pPr>
        <w:autoSpaceDE w:val="0"/>
        <w:autoSpaceDN w:val="0"/>
        <w:adjustRightInd w:val="0"/>
        <w:spacing w:after="0" w:line="240" w:lineRule="auto"/>
        <w:ind w:left="-260" w:leftChars="-100" w:right="814" w:rightChars="313" w:firstLine="0" w:firstLineChars="0"/>
        <w:rPr>
          <w:rFonts w:hint="default" w:ascii="Calibri" w:hAnsi="Calibri" w:eastAsia="Times New Roman" w:cs="Calibri"/>
          <w:b w:val="0"/>
          <w:bCs/>
          <w:color w:val="FFFF00"/>
          <w:sz w:val="28"/>
          <w:szCs w:val="28"/>
        </w:rPr>
      </w:pPr>
      <w:r>
        <w:rPr>
          <w:rFonts w:hint="default" w:ascii="Calibri" w:hAnsi="Calibri" w:eastAsia="Times New Roman" w:cs="Calibri"/>
          <w:b w:val="0"/>
          <w:bCs/>
          <w:color w:val="FFFF00"/>
          <w:sz w:val="28"/>
          <w:szCs w:val="28"/>
          <w:lang w:val="en"/>
        </w:rPr>
        <w:t>C. nslookup</w:t>
      </w:r>
    </w:p>
    <w:p>
      <w:pPr>
        <w:autoSpaceDE w:val="0"/>
        <w:autoSpaceDN w:val="0"/>
        <w:adjustRightInd w:val="0"/>
        <w:spacing w:after="0" w:line="240" w:lineRule="auto"/>
        <w:ind w:left="-260" w:leftChars="-100" w:right="814" w:rightChars="313"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D. net map</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bCs w:val="0"/>
          <w:color w:val="333333"/>
          <w:sz w:val="28"/>
          <w:szCs w:val="28"/>
          <w:lang w:val="en"/>
        </w:rPr>
      </w:pPr>
      <w:r>
        <w:rPr>
          <w:rFonts w:hint="default" w:ascii="Calibri" w:hAnsi="Calibri" w:eastAsia="Times New Roman" w:cs="Calibri"/>
          <w:b/>
          <w:bCs w:val="0"/>
          <w:color w:val="333333"/>
          <w:spacing w:val="2"/>
          <w:sz w:val="28"/>
          <w:szCs w:val="28"/>
          <w:lang w:val="pt-BR"/>
        </w:rPr>
        <w:t xml:space="preserve">Câu 13:  [021] </w:t>
      </w:r>
      <w:r>
        <w:rPr>
          <w:rFonts w:hint="default" w:ascii="Calibri" w:hAnsi="Calibri" w:eastAsia="Times New Roman" w:cs="Calibri"/>
          <w:b/>
          <w:bCs w:val="0"/>
          <w:color w:val="333333"/>
          <w:sz w:val="28"/>
          <w:szCs w:val="28"/>
          <w:lang w:val="en"/>
        </w:rPr>
        <w:t>Dịch vụ DNS Server có chức năng chính là gì?</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FFFF00"/>
          <w:sz w:val="28"/>
          <w:szCs w:val="28"/>
        </w:rPr>
      </w:pPr>
      <w:r>
        <w:rPr>
          <w:rFonts w:hint="default" w:ascii="Calibri" w:hAnsi="Calibri" w:eastAsia="Times New Roman" w:cs="Calibri"/>
          <w:b w:val="0"/>
          <w:bCs/>
          <w:color w:val="FFFF00"/>
          <w:sz w:val="28"/>
          <w:szCs w:val="28"/>
          <w:lang w:val="en"/>
        </w:rPr>
        <w:t>A. Phân giải tên miền từ IP sang tên và ng</w:t>
      </w:r>
      <w:r>
        <w:rPr>
          <w:rFonts w:hint="default" w:ascii="Calibri" w:hAnsi="Calibri" w:eastAsia="Times New Roman" w:cs="Calibri"/>
          <w:b w:val="0"/>
          <w:bCs/>
          <w:color w:val="FFFF00"/>
          <w:sz w:val="28"/>
          <w:szCs w:val="28"/>
          <w:lang w:val="vi-VN"/>
        </w:rPr>
        <w:t>ược lại</w:t>
      </w:r>
      <w:r>
        <w:rPr>
          <w:rFonts w:hint="default" w:ascii="Calibri" w:hAnsi="Calibri" w:eastAsia="Times New Roman" w:cs="Calibri"/>
          <w:b w:val="0"/>
          <w:bCs/>
          <w:color w:val="FFFF00"/>
          <w:sz w:val="28"/>
          <w:szCs w:val="28"/>
        </w:rPr>
        <w:t>.</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lang w:val="en"/>
        </w:rPr>
      </w:pPr>
      <w:r>
        <w:rPr>
          <w:rFonts w:hint="default" w:ascii="Calibri" w:hAnsi="Calibri" w:eastAsia="Times New Roman" w:cs="Calibri"/>
          <w:b w:val="0"/>
          <w:bCs/>
          <w:color w:val="333333"/>
          <w:sz w:val="28"/>
          <w:szCs w:val="28"/>
          <w:lang w:val="en"/>
        </w:rPr>
        <w:t>B. Phân giải địa chỉ MAC sang IP và ngược lại.</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lang w:val="en"/>
        </w:rPr>
      </w:pPr>
      <w:r>
        <w:rPr>
          <w:rFonts w:hint="default" w:ascii="Calibri" w:hAnsi="Calibri" w:eastAsia="Times New Roman" w:cs="Calibri"/>
          <w:b w:val="0"/>
          <w:bCs/>
          <w:color w:val="333333"/>
          <w:sz w:val="28"/>
          <w:szCs w:val="28"/>
          <w:lang w:val="en"/>
        </w:rPr>
        <w:t>C. Phân giải tên netbios trong mạng LAN.</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D. Cho phép tạo mail để có thể sử dụng dịch vụ SMTP và POP3.</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bCs w:val="0"/>
          <w:color w:val="333333"/>
          <w:sz w:val="28"/>
          <w:szCs w:val="28"/>
        </w:rPr>
      </w:pPr>
      <w:r>
        <w:rPr>
          <w:rFonts w:hint="default" w:ascii="Calibri" w:hAnsi="Calibri" w:eastAsia="Times New Roman" w:cs="Calibri"/>
          <w:b/>
          <w:bCs w:val="0"/>
          <w:color w:val="333333"/>
          <w:spacing w:val="2"/>
          <w:sz w:val="28"/>
          <w:szCs w:val="28"/>
          <w:lang w:val="pt-BR"/>
        </w:rPr>
        <w:t xml:space="preserve">Câu 14:  [022] </w:t>
      </w:r>
      <w:r>
        <w:rPr>
          <w:rFonts w:hint="default" w:ascii="Calibri" w:hAnsi="Calibri" w:eastAsia="Times New Roman" w:cs="Calibri"/>
          <w:b/>
          <w:bCs w:val="0"/>
          <w:color w:val="333333"/>
          <w:sz w:val="28"/>
          <w:szCs w:val="28"/>
        </w:rPr>
        <w:t>Phương thức nào sau đây là  phương thức ánh xạ tên miền tới địa chỉ IP có tần suất thay đổi cao</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A.DNS Server</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FFFF00"/>
          <w:sz w:val="28"/>
          <w:szCs w:val="28"/>
        </w:rPr>
      </w:pPr>
      <w:r>
        <w:rPr>
          <w:rFonts w:hint="default" w:ascii="Calibri" w:hAnsi="Calibri" w:eastAsia="Times New Roman" w:cs="Calibri"/>
          <w:b w:val="0"/>
          <w:bCs/>
          <w:color w:val="FFFF00"/>
          <w:sz w:val="28"/>
          <w:szCs w:val="28"/>
        </w:rPr>
        <w:tab/>
      </w:r>
      <w:r>
        <w:rPr>
          <w:rFonts w:hint="default" w:ascii="Calibri" w:hAnsi="Calibri" w:eastAsia="Times New Roman" w:cs="Calibri"/>
          <w:b w:val="0"/>
          <w:bCs/>
          <w:color w:val="FFFF00"/>
          <w:sz w:val="28"/>
          <w:szCs w:val="28"/>
        </w:rPr>
        <w:tab/>
      </w:r>
      <w:r>
        <w:rPr>
          <w:rFonts w:hint="default" w:ascii="Calibri" w:hAnsi="Calibri" w:eastAsia="Times New Roman" w:cs="Calibri"/>
          <w:b w:val="0"/>
          <w:bCs/>
          <w:color w:val="FFFF00"/>
          <w:sz w:val="28"/>
          <w:szCs w:val="28"/>
        </w:rPr>
        <w:t>B.Dynamic DNS</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 xml:space="preserve">C.Dynamic Routing </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D.DNS Lookup</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bCs w:val="0"/>
          <w:color w:val="333333"/>
          <w:sz w:val="28"/>
          <w:szCs w:val="28"/>
        </w:rPr>
      </w:pPr>
      <w:r>
        <w:rPr>
          <w:rFonts w:hint="default" w:ascii="Calibri" w:hAnsi="Calibri" w:eastAsia="Times New Roman" w:cs="Calibri"/>
          <w:b/>
          <w:bCs w:val="0"/>
          <w:color w:val="333333"/>
          <w:spacing w:val="2"/>
          <w:sz w:val="28"/>
          <w:szCs w:val="28"/>
          <w:lang w:val="pt-BR"/>
        </w:rPr>
        <w:t xml:space="preserve">Câu 15:  [022] </w:t>
      </w:r>
      <w:r>
        <w:rPr>
          <w:rFonts w:hint="default" w:ascii="Calibri" w:hAnsi="Calibri" w:eastAsia="Times New Roman" w:cs="Calibri"/>
          <w:b/>
          <w:bCs w:val="0"/>
          <w:color w:val="333333"/>
          <w:sz w:val="28"/>
          <w:szCs w:val="28"/>
        </w:rPr>
        <w:t>Các loại Resource Record nào sau đây được mô tả trong DNS</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 NAME, SOA</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FFFF00"/>
          <w:sz w:val="28"/>
          <w:szCs w:val="28"/>
        </w:rPr>
      </w:pPr>
      <w:r>
        <w:rPr>
          <w:rFonts w:hint="default" w:ascii="Calibri" w:hAnsi="Calibri" w:eastAsia="Times New Roman" w:cs="Calibri"/>
          <w:b w:val="0"/>
          <w:bCs/>
          <w:color w:val="FFFF00"/>
          <w:sz w:val="28"/>
          <w:szCs w:val="28"/>
        </w:rPr>
        <w:tab/>
      </w:r>
      <w:r>
        <w:rPr>
          <w:rFonts w:hint="default" w:ascii="Calibri" w:hAnsi="Calibri" w:eastAsia="Times New Roman" w:cs="Calibri"/>
          <w:b w:val="0"/>
          <w:bCs/>
          <w:color w:val="FFFF00"/>
          <w:sz w:val="28"/>
          <w:szCs w:val="28"/>
        </w:rPr>
        <w:tab/>
      </w:r>
      <w:r>
        <w:rPr>
          <w:rFonts w:hint="default" w:ascii="Calibri" w:hAnsi="Calibri" w:eastAsia="Times New Roman" w:cs="Calibri"/>
          <w:b w:val="0"/>
          <w:bCs/>
          <w:color w:val="FFFF00"/>
          <w:sz w:val="28"/>
          <w:szCs w:val="28"/>
        </w:rPr>
        <w:t>B. NS, SOA</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C. CNAME, SOA</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D. CNAME, NS</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bCs w:val="0"/>
          <w:color w:val="333333"/>
          <w:sz w:val="28"/>
          <w:szCs w:val="28"/>
        </w:rPr>
      </w:pPr>
      <w:r>
        <w:rPr>
          <w:rFonts w:hint="default" w:ascii="Calibri" w:hAnsi="Calibri" w:eastAsia="Times New Roman" w:cs="Calibri"/>
          <w:b/>
          <w:bCs w:val="0"/>
          <w:color w:val="333333"/>
          <w:spacing w:val="2"/>
          <w:sz w:val="28"/>
          <w:szCs w:val="28"/>
          <w:lang w:val="pt-BR"/>
        </w:rPr>
        <w:t xml:space="preserve">Câu 16:  [021] </w:t>
      </w:r>
      <w:r>
        <w:rPr>
          <w:rFonts w:hint="default" w:ascii="Calibri" w:hAnsi="Calibri" w:eastAsia="Times New Roman" w:cs="Calibri"/>
          <w:b/>
          <w:bCs w:val="0"/>
          <w:color w:val="333333"/>
          <w:sz w:val="28"/>
          <w:szCs w:val="28"/>
        </w:rPr>
        <w:t>Tên FQND (fully qualified domain name) được hiểu như là tên DNS …</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FFFF00"/>
          <w:sz w:val="28"/>
          <w:szCs w:val="28"/>
        </w:rPr>
      </w:pPr>
      <w:r>
        <w:rPr>
          <w:rFonts w:hint="default" w:ascii="Calibri" w:hAnsi="Calibri" w:eastAsia="Times New Roman" w:cs="Calibri"/>
          <w:b w:val="0"/>
          <w:bCs/>
          <w:color w:val="FFFF00"/>
          <w:sz w:val="28"/>
          <w:szCs w:val="28"/>
        </w:rPr>
        <w:tab/>
      </w:r>
      <w:r>
        <w:rPr>
          <w:rFonts w:hint="default" w:ascii="Calibri" w:hAnsi="Calibri" w:eastAsia="Times New Roman" w:cs="Calibri"/>
          <w:b w:val="0"/>
          <w:bCs/>
          <w:color w:val="FFFF00"/>
          <w:sz w:val="28"/>
          <w:szCs w:val="28"/>
        </w:rPr>
        <w:tab/>
      </w:r>
      <w:r>
        <w:rPr>
          <w:rFonts w:hint="default" w:ascii="Calibri" w:hAnsi="Calibri" w:eastAsia="Times New Roman" w:cs="Calibri"/>
          <w:b w:val="0"/>
          <w:bCs/>
          <w:color w:val="FFFF00"/>
          <w:sz w:val="28"/>
          <w:szCs w:val="28"/>
        </w:rPr>
        <w:t>A.Đầy đủ</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B.Tên gọi tắt</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C.Host name</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D.Server name</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bCs w:val="0"/>
          <w:color w:val="333333"/>
          <w:sz w:val="28"/>
          <w:szCs w:val="28"/>
        </w:rPr>
      </w:pPr>
      <w:r>
        <w:rPr>
          <w:rFonts w:hint="default" w:ascii="Calibri" w:hAnsi="Calibri" w:eastAsia="Times New Roman" w:cs="Calibri"/>
          <w:b/>
          <w:bCs w:val="0"/>
          <w:color w:val="333333"/>
          <w:spacing w:val="2"/>
          <w:sz w:val="28"/>
          <w:szCs w:val="28"/>
          <w:lang w:val="pt-BR"/>
        </w:rPr>
        <w:t xml:space="preserve">Câu 17:  [022] </w:t>
      </w:r>
      <w:r>
        <w:rPr>
          <w:rFonts w:hint="default" w:ascii="Calibri" w:hAnsi="Calibri" w:eastAsia="Times New Roman" w:cs="Calibri"/>
          <w:b/>
          <w:bCs w:val="0"/>
          <w:color w:val="333333"/>
          <w:sz w:val="28"/>
          <w:szCs w:val="28"/>
        </w:rPr>
        <w:t>Record nào sau đây hỗ trợ cơ chế chứng thực cho miền?</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 SOV Record</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B. SOS Record</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ab/>
      </w:r>
      <w:r>
        <w:rPr>
          <w:rFonts w:hint="default" w:ascii="Calibri" w:hAnsi="Calibri" w:eastAsia="Times New Roman" w:cs="Calibri"/>
          <w:b w:val="0"/>
          <w:bCs/>
          <w:color w:val="333333"/>
          <w:sz w:val="28"/>
          <w:szCs w:val="28"/>
        </w:rPr>
        <w:t>C. SRV Record</w:t>
      </w:r>
    </w:p>
    <w:p>
      <w:pPr>
        <w:autoSpaceDE w:val="0"/>
        <w:autoSpaceDN w:val="0"/>
        <w:adjustRightInd w:val="0"/>
        <w:spacing w:after="0" w:line="240" w:lineRule="auto"/>
        <w:ind w:left="-260" w:leftChars="-100" w:right="814" w:rightChars="313" w:firstLine="0" w:firstLineChars="0"/>
        <w:jc w:val="left"/>
        <w:rPr>
          <w:rFonts w:hint="default" w:ascii="Calibri" w:hAnsi="Calibri" w:eastAsia="Times New Roman" w:cs="Calibri"/>
          <w:b w:val="0"/>
          <w:bCs/>
          <w:color w:val="FFFF00"/>
          <w:sz w:val="28"/>
          <w:szCs w:val="28"/>
        </w:rPr>
      </w:pPr>
      <w:r>
        <w:rPr>
          <w:rFonts w:hint="default" w:ascii="Calibri" w:hAnsi="Calibri" w:eastAsia="Times New Roman" w:cs="Calibri"/>
          <w:b w:val="0"/>
          <w:bCs/>
          <w:color w:val="FFFF00"/>
          <w:sz w:val="28"/>
          <w:szCs w:val="28"/>
        </w:rPr>
        <w:tab/>
      </w:r>
      <w:r>
        <w:rPr>
          <w:rFonts w:hint="default" w:ascii="Calibri" w:hAnsi="Calibri" w:eastAsia="Times New Roman" w:cs="Calibri"/>
          <w:b w:val="0"/>
          <w:bCs/>
          <w:color w:val="FFFF00"/>
          <w:sz w:val="28"/>
          <w:szCs w:val="28"/>
        </w:rPr>
        <w:tab/>
      </w:r>
      <w:r>
        <w:rPr>
          <w:rFonts w:hint="default" w:ascii="Calibri" w:hAnsi="Calibri" w:eastAsia="Times New Roman" w:cs="Calibri"/>
          <w:b w:val="0"/>
          <w:bCs/>
          <w:color w:val="FFFF00"/>
          <w:sz w:val="28"/>
          <w:szCs w:val="28"/>
        </w:rPr>
        <w:t>D. SOA Record</w:t>
      </w:r>
    </w:p>
    <w:p>
      <w:pPr>
        <w:spacing w:after="0" w:line="240" w:lineRule="auto"/>
        <w:ind w:left="-260" w:leftChars="-100" w:right="814" w:rightChars="313" w:firstLine="0" w:firstLineChars="0"/>
        <w:jc w:val="left"/>
        <w:rPr>
          <w:rFonts w:hint="default" w:ascii="Calibri" w:hAnsi="Calibri" w:eastAsia="Times New Roman" w:cs="Calibri"/>
          <w:b/>
          <w:bCs w:val="0"/>
          <w:color w:val="333333"/>
          <w:spacing w:val="2"/>
          <w:sz w:val="28"/>
          <w:szCs w:val="28"/>
          <w:lang w:val="pt-BR"/>
        </w:rPr>
      </w:pPr>
      <w:r>
        <w:rPr>
          <w:rFonts w:hint="default" w:ascii="Calibri" w:hAnsi="Calibri" w:eastAsia="Times New Roman" w:cs="Calibri"/>
          <w:b/>
          <w:bCs w:val="0"/>
          <w:color w:val="333333"/>
          <w:spacing w:val="2"/>
          <w:sz w:val="28"/>
          <w:szCs w:val="28"/>
          <w:lang w:val="pt-BR"/>
        </w:rPr>
        <w:t>Câu 18:  [022] Các loại Resource Record nào sau đây được mô tả trong DNS?</w:t>
      </w:r>
    </w:p>
    <w:p>
      <w:pPr>
        <w:spacing w:after="0" w:line="240" w:lineRule="auto"/>
        <w:ind w:left="-260" w:leftChars="-100" w:right="814" w:rightChars="313" w:firstLine="0" w:firstLineChars="0"/>
        <w:jc w:val="left"/>
        <w:rPr>
          <w:rFonts w:hint="default" w:ascii="Calibri" w:hAnsi="Calibri" w:eastAsia="Times New Roman" w:cs="Calibri"/>
          <w:b w:val="0"/>
          <w:bCs/>
          <w:color w:val="FFFF00"/>
          <w:spacing w:val="2"/>
          <w:sz w:val="28"/>
          <w:szCs w:val="28"/>
          <w:lang w:val="pt-BR"/>
        </w:rPr>
      </w:pPr>
      <w:r>
        <w:rPr>
          <w:rFonts w:hint="default" w:ascii="Calibri" w:hAnsi="Calibri" w:eastAsia="Times New Roman" w:cs="Calibri"/>
          <w:b w:val="0"/>
          <w:bCs/>
          <w:color w:val="FFFF00"/>
          <w:spacing w:val="2"/>
          <w:sz w:val="28"/>
          <w:szCs w:val="28"/>
          <w:lang w:val="pt-BR"/>
        </w:rPr>
        <w:t>A. NAMED, NS, CNAME</w:t>
      </w:r>
    </w:p>
    <w:p>
      <w:pPr>
        <w:spacing w:after="0" w:line="240" w:lineRule="auto"/>
        <w:ind w:left="-260" w:leftChars="-100" w:right="814" w:rightChars="313" w:firstLine="0" w:firstLineChars="0"/>
        <w:jc w:val="left"/>
        <w:rPr>
          <w:rFonts w:hint="default" w:ascii="Calibri" w:hAnsi="Calibri" w:eastAsia="Times New Roman" w:cs="Calibri"/>
          <w:b w:val="0"/>
          <w:bCs/>
          <w:color w:val="333333"/>
          <w:spacing w:val="2"/>
          <w:sz w:val="28"/>
          <w:szCs w:val="28"/>
          <w:lang w:val="pt-BR"/>
        </w:rPr>
      </w:pPr>
      <w:r>
        <w:rPr>
          <w:rFonts w:hint="default" w:ascii="Calibri" w:hAnsi="Calibri" w:eastAsia="Times New Roman" w:cs="Calibri"/>
          <w:b w:val="0"/>
          <w:bCs/>
          <w:color w:val="333333"/>
          <w:spacing w:val="2"/>
          <w:sz w:val="28"/>
          <w:szCs w:val="28"/>
          <w:lang w:val="pt-BR"/>
        </w:rPr>
        <w:t>B. NS, NAMED, SOA</w:t>
      </w:r>
    </w:p>
    <w:p>
      <w:pPr>
        <w:spacing w:after="0" w:line="240" w:lineRule="auto"/>
        <w:ind w:left="-260" w:leftChars="-100" w:right="814" w:rightChars="313" w:firstLine="0" w:firstLineChars="0"/>
        <w:jc w:val="left"/>
        <w:rPr>
          <w:rFonts w:hint="default" w:ascii="Calibri" w:hAnsi="Calibri" w:eastAsia="Times New Roman" w:cs="Calibri"/>
          <w:b w:val="0"/>
          <w:bCs/>
          <w:color w:val="333333"/>
          <w:spacing w:val="2"/>
          <w:sz w:val="28"/>
          <w:szCs w:val="28"/>
          <w:lang w:val="pt-BR"/>
        </w:rPr>
      </w:pPr>
      <w:r>
        <w:rPr>
          <w:rFonts w:hint="default" w:ascii="Calibri" w:hAnsi="Calibri" w:eastAsia="Times New Roman" w:cs="Calibri"/>
          <w:b w:val="0"/>
          <w:bCs/>
          <w:color w:val="333333"/>
          <w:spacing w:val="2"/>
          <w:sz w:val="28"/>
          <w:szCs w:val="28"/>
          <w:lang w:val="pt-BR"/>
        </w:rPr>
        <w:t>C. SOA, CNAME, SOA</w:t>
      </w:r>
    </w:p>
    <w:p>
      <w:pPr>
        <w:spacing w:after="0" w:line="240" w:lineRule="auto"/>
        <w:ind w:left="-260" w:leftChars="-100" w:right="814" w:rightChars="313" w:firstLine="0" w:firstLineChars="0"/>
        <w:jc w:val="left"/>
        <w:rPr>
          <w:rFonts w:hint="default" w:ascii="Calibri" w:hAnsi="Calibri" w:eastAsia="Times New Roman" w:cs="Calibri"/>
          <w:b w:val="0"/>
          <w:bCs/>
          <w:color w:val="333333"/>
          <w:spacing w:val="2"/>
          <w:sz w:val="28"/>
          <w:szCs w:val="28"/>
          <w:lang w:val="pt-BR"/>
        </w:rPr>
      </w:pPr>
      <w:r>
        <w:rPr>
          <w:rFonts w:hint="default" w:ascii="Calibri" w:hAnsi="Calibri" w:eastAsia="Times New Roman" w:cs="Calibri"/>
          <w:b w:val="0"/>
          <w:bCs/>
          <w:color w:val="333333"/>
          <w:spacing w:val="2"/>
          <w:sz w:val="28"/>
          <w:szCs w:val="28"/>
          <w:lang w:val="pt-BR"/>
        </w:rPr>
        <w:t>D. MS, SOA</w:t>
      </w:r>
    </w:p>
    <w:p>
      <w:pPr>
        <w:spacing w:after="0" w:line="240" w:lineRule="auto"/>
        <w:ind w:left="-260" w:leftChars="-100" w:right="814" w:rightChars="313" w:firstLine="0" w:firstLineChars="0"/>
        <w:jc w:val="left"/>
        <w:rPr>
          <w:rFonts w:hint="default" w:ascii="Calibri" w:hAnsi="Calibri" w:eastAsia="Times New Roman" w:cs="Calibri"/>
          <w:b/>
          <w:bCs w:val="0"/>
          <w:color w:val="333333"/>
          <w:spacing w:val="2"/>
          <w:sz w:val="28"/>
          <w:szCs w:val="28"/>
          <w:lang w:val="pt-BR"/>
        </w:rPr>
      </w:pPr>
      <w:r>
        <w:rPr>
          <w:rFonts w:hint="default" w:ascii="Calibri" w:hAnsi="Calibri" w:eastAsia="Times New Roman" w:cs="Calibri"/>
          <w:b/>
          <w:bCs w:val="0"/>
          <w:color w:val="333333"/>
          <w:spacing w:val="2"/>
          <w:sz w:val="28"/>
          <w:szCs w:val="28"/>
          <w:lang w:val="pt-BR"/>
        </w:rPr>
        <w:t xml:space="preserve">Câu 19:  [022] Nhược điểm nếu xây dựng hệ thống dịch vụ tên miền (DNS) theo mô hình tập trung là? </w:t>
      </w:r>
    </w:p>
    <w:p>
      <w:pPr>
        <w:spacing w:after="0" w:line="240" w:lineRule="auto"/>
        <w:ind w:left="-260" w:leftChars="-100" w:right="814" w:rightChars="313" w:firstLine="0" w:firstLineChars="0"/>
        <w:jc w:val="left"/>
        <w:rPr>
          <w:rFonts w:hint="default" w:ascii="Calibri" w:hAnsi="Calibri" w:eastAsia="Times New Roman" w:cs="Calibri"/>
          <w:b w:val="0"/>
          <w:bCs/>
          <w:color w:val="333333"/>
          <w:spacing w:val="2"/>
          <w:sz w:val="28"/>
          <w:szCs w:val="28"/>
          <w:lang w:val="pt-BR"/>
        </w:rPr>
      </w:pPr>
      <w:r>
        <w:rPr>
          <w:rFonts w:hint="default" w:ascii="Calibri" w:hAnsi="Calibri" w:eastAsia="Times New Roman" w:cs="Calibri"/>
          <w:b w:val="0"/>
          <w:bCs/>
          <w:color w:val="333333"/>
          <w:spacing w:val="2"/>
          <w:sz w:val="28"/>
          <w:szCs w:val="28"/>
          <w:lang w:val="pt-BR"/>
        </w:rPr>
        <w:t xml:space="preserve">A.  Nếu điểm tập trung bị hỏng, toàn bộ hệ thống sẽ bị tê liệt. </w:t>
      </w:r>
    </w:p>
    <w:p>
      <w:pPr>
        <w:spacing w:after="0" w:line="240" w:lineRule="auto"/>
        <w:ind w:left="-260" w:leftChars="-100" w:right="814" w:rightChars="313" w:firstLine="0" w:firstLineChars="0"/>
        <w:jc w:val="left"/>
        <w:rPr>
          <w:rFonts w:hint="default" w:ascii="Calibri" w:hAnsi="Calibri" w:eastAsia="Times New Roman" w:cs="Calibri"/>
          <w:b w:val="0"/>
          <w:bCs/>
          <w:color w:val="333333"/>
          <w:spacing w:val="2"/>
          <w:sz w:val="28"/>
          <w:szCs w:val="28"/>
          <w:lang w:val="pt-BR"/>
        </w:rPr>
      </w:pPr>
      <w:r>
        <w:rPr>
          <w:rFonts w:hint="default" w:ascii="Calibri" w:hAnsi="Calibri" w:eastAsia="Times New Roman" w:cs="Calibri"/>
          <w:b w:val="0"/>
          <w:bCs/>
          <w:color w:val="333333"/>
          <w:spacing w:val="2"/>
          <w:sz w:val="28"/>
          <w:szCs w:val="28"/>
          <w:lang w:val="pt-BR"/>
        </w:rPr>
        <w:t>B.  Số  lượng  yêu  cầu  phục  vụ  tại  điểm  tập  trung  duy nhất sẽ rất lớn.</w:t>
      </w:r>
    </w:p>
    <w:p>
      <w:pPr>
        <w:spacing w:after="0" w:line="240" w:lineRule="auto"/>
        <w:ind w:left="-260" w:leftChars="-100" w:right="814" w:rightChars="313" w:firstLine="0" w:firstLineChars="0"/>
        <w:jc w:val="left"/>
        <w:rPr>
          <w:rFonts w:hint="default" w:ascii="Calibri" w:hAnsi="Calibri" w:eastAsia="Times New Roman" w:cs="Calibri"/>
          <w:b w:val="0"/>
          <w:bCs/>
          <w:color w:val="333333"/>
          <w:spacing w:val="2"/>
          <w:sz w:val="28"/>
          <w:szCs w:val="28"/>
          <w:lang w:val="pt-BR"/>
        </w:rPr>
      </w:pPr>
      <w:r>
        <w:rPr>
          <w:rFonts w:hint="default" w:ascii="Calibri" w:hAnsi="Calibri" w:eastAsia="Times New Roman" w:cs="Calibri"/>
          <w:b w:val="0"/>
          <w:bCs/>
          <w:color w:val="333333"/>
          <w:spacing w:val="2"/>
          <w:sz w:val="28"/>
          <w:szCs w:val="28"/>
          <w:lang w:val="pt-BR"/>
        </w:rPr>
        <w:t xml:space="preserve">C.  Chi phí bảo trì hệ thống rất lớn.  </w:t>
      </w:r>
    </w:p>
    <w:p>
      <w:pPr>
        <w:numPr>
          <w:ilvl w:val="0"/>
          <w:numId w:val="0"/>
        </w:numPr>
        <w:ind w:left="-260" w:leftChars="-100" w:firstLine="0" w:firstLineChars="0"/>
        <w:rPr>
          <w:rFonts w:hint="default" w:ascii="Calibri" w:hAnsi="Calibri" w:eastAsia="Times New Roman" w:cs="Calibri"/>
          <w:b w:val="0"/>
          <w:bCs/>
          <w:color w:val="FFFF00"/>
          <w:spacing w:val="2"/>
          <w:sz w:val="28"/>
          <w:szCs w:val="28"/>
          <w:lang w:val="pt-BR"/>
        </w:rPr>
      </w:pPr>
      <w:r>
        <w:rPr>
          <w:rFonts w:hint="default" w:ascii="Calibri" w:hAnsi="Calibri" w:eastAsia="Times New Roman" w:cs="Calibri"/>
          <w:b w:val="0"/>
          <w:bCs/>
          <w:color w:val="FFFF00"/>
          <w:spacing w:val="2"/>
          <w:sz w:val="28"/>
          <w:szCs w:val="28"/>
          <w:lang w:val="pt-BR"/>
        </w:rPr>
        <w:t xml:space="preserve">D.  Tất cả các </w:t>
      </w:r>
      <w:r>
        <w:rPr>
          <w:rFonts w:hint="default" w:ascii="Calibri" w:hAnsi="Calibri" w:eastAsia="Times New Roman" w:cs="Calibri"/>
          <w:b w:val="0"/>
          <w:bCs/>
          <w:color w:val="FFFF00"/>
          <w:spacing w:val="2"/>
          <w:sz w:val="28"/>
          <w:szCs w:val="28"/>
          <w:lang w:val="vi-VN"/>
        </w:rPr>
        <w:t>câu</w:t>
      </w:r>
      <w:r>
        <w:rPr>
          <w:rFonts w:hint="default" w:ascii="Calibri" w:hAnsi="Calibri" w:eastAsia="Times New Roman" w:cs="Calibri"/>
          <w:b w:val="0"/>
          <w:bCs/>
          <w:color w:val="FFFF00"/>
          <w:spacing w:val="2"/>
          <w:sz w:val="28"/>
          <w:szCs w:val="28"/>
          <w:lang w:val="pt-BR"/>
        </w:rPr>
        <w:t xml:space="preserve"> trả lời trên.</w:t>
      </w:r>
    </w:p>
    <w:p>
      <w:pPr>
        <w:spacing w:after="0" w:line="240" w:lineRule="auto"/>
        <w:ind w:left="-260" w:leftChars="-100" w:firstLine="0" w:firstLineChars="0"/>
        <w:rPr>
          <w:rFonts w:hint="default" w:ascii="Calibri" w:hAnsi="Calibri" w:eastAsia="Times New Roman" w:cs="Calibri"/>
          <w:b/>
          <w:bCs w:val="0"/>
          <w:color w:val="333333"/>
          <w:spacing w:val="2"/>
          <w:sz w:val="28"/>
          <w:szCs w:val="28"/>
          <w:lang w:val="pt-BR"/>
        </w:rPr>
      </w:pPr>
      <w:r>
        <w:rPr>
          <w:rFonts w:hint="default" w:ascii="Calibri" w:hAnsi="Calibri" w:eastAsia="Times New Roman" w:cs="Calibri"/>
          <w:b/>
          <w:bCs w:val="0"/>
          <w:color w:val="333333"/>
          <w:spacing w:val="2"/>
          <w:sz w:val="28"/>
          <w:szCs w:val="28"/>
          <w:lang w:val="pt-BR"/>
        </w:rPr>
        <w:t xml:space="preserve">Câu 20:  [023] Giả sử có một bản ghi của dịch vụ DNS là (cnn.com, r1.infor.cnn.com, CNAME) </w:t>
      </w:r>
    </w:p>
    <w:p>
      <w:pPr>
        <w:spacing w:after="0" w:line="240" w:lineRule="auto"/>
        <w:ind w:left="-260" w:leftChars="-100" w:firstLine="0" w:firstLineChars="0"/>
        <w:rPr>
          <w:rFonts w:hint="default" w:ascii="Calibri" w:hAnsi="Calibri" w:eastAsia="Times New Roman" w:cs="Calibri"/>
          <w:b w:val="0"/>
          <w:bCs/>
          <w:color w:val="333333"/>
          <w:spacing w:val="2"/>
          <w:sz w:val="28"/>
          <w:szCs w:val="28"/>
          <w:lang w:val="pt-BR"/>
        </w:rPr>
      </w:pPr>
      <w:r>
        <w:rPr>
          <w:rFonts w:hint="default" w:ascii="Calibri" w:hAnsi="Calibri" w:eastAsia="Times New Roman" w:cs="Calibri"/>
          <w:b w:val="0"/>
          <w:bCs/>
          <w:color w:val="333333"/>
          <w:spacing w:val="2"/>
          <w:sz w:val="28"/>
          <w:szCs w:val="28"/>
          <w:lang w:val="pt-BR"/>
        </w:rPr>
        <w:t xml:space="preserve">A.  r1.infor.cnn.com  là  tên  viết  tắt  (rút  gọn)  của cnn.com. </w:t>
      </w:r>
    </w:p>
    <w:p>
      <w:pPr>
        <w:spacing w:after="0" w:line="240" w:lineRule="auto"/>
        <w:ind w:left="-260" w:leftChars="-100" w:firstLine="0" w:firstLineChars="0"/>
        <w:rPr>
          <w:rFonts w:hint="default" w:ascii="Calibri" w:hAnsi="Calibri" w:eastAsia="Times New Roman" w:cs="Calibri"/>
          <w:b w:val="0"/>
          <w:bCs/>
          <w:color w:val="FFFF00"/>
          <w:spacing w:val="2"/>
          <w:sz w:val="28"/>
          <w:szCs w:val="28"/>
          <w:lang w:val="pt-BR"/>
        </w:rPr>
      </w:pPr>
      <w:r>
        <w:rPr>
          <w:rFonts w:hint="default" w:ascii="Calibri" w:hAnsi="Calibri" w:eastAsia="Times New Roman" w:cs="Calibri"/>
          <w:b w:val="0"/>
          <w:bCs/>
          <w:color w:val="FFFF00"/>
          <w:spacing w:val="2"/>
          <w:sz w:val="28"/>
          <w:szCs w:val="28"/>
          <w:lang w:val="pt-BR"/>
        </w:rPr>
        <w:t xml:space="preserve">B.  cnn.com là tên viết tắt (rút gọn) của r1.infor.cnn.com. </w:t>
      </w:r>
    </w:p>
    <w:p>
      <w:pPr>
        <w:spacing w:after="0" w:line="240" w:lineRule="auto"/>
        <w:ind w:left="-260" w:leftChars="-100" w:firstLine="0" w:firstLineChars="0"/>
        <w:rPr>
          <w:rFonts w:hint="default" w:ascii="Calibri" w:hAnsi="Calibri" w:eastAsia="Times New Roman" w:cs="Calibri"/>
          <w:b w:val="0"/>
          <w:bCs/>
          <w:color w:val="333333"/>
          <w:spacing w:val="2"/>
          <w:sz w:val="28"/>
          <w:szCs w:val="28"/>
          <w:lang w:val="pt-BR"/>
        </w:rPr>
      </w:pPr>
      <w:r>
        <w:rPr>
          <w:rFonts w:hint="default" w:ascii="Calibri" w:hAnsi="Calibri" w:eastAsia="Times New Roman" w:cs="Calibri"/>
          <w:b w:val="0"/>
          <w:bCs/>
          <w:color w:val="333333"/>
          <w:spacing w:val="2"/>
          <w:sz w:val="28"/>
          <w:szCs w:val="28"/>
          <w:lang w:val="pt-BR"/>
        </w:rPr>
        <w:t xml:space="preserve">C.  Cả A và B đều đúng.  </w:t>
      </w:r>
    </w:p>
    <w:p>
      <w:pPr>
        <w:spacing w:after="0" w:line="240" w:lineRule="auto"/>
        <w:ind w:left="-260" w:leftChars="-100" w:firstLine="0" w:firstLineChars="0"/>
        <w:rPr>
          <w:rFonts w:hint="default" w:ascii="Calibri" w:hAnsi="Calibri" w:eastAsia="Times New Roman" w:cs="Calibri"/>
          <w:b w:val="0"/>
          <w:bCs/>
          <w:color w:val="333333"/>
          <w:spacing w:val="2"/>
          <w:sz w:val="28"/>
          <w:szCs w:val="28"/>
          <w:lang w:val="pt-BR"/>
        </w:rPr>
      </w:pPr>
      <w:r>
        <w:rPr>
          <w:rFonts w:hint="default" w:ascii="Calibri" w:hAnsi="Calibri" w:eastAsia="Times New Roman" w:cs="Calibri"/>
          <w:b w:val="0"/>
          <w:bCs/>
          <w:color w:val="333333"/>
          <w:spacing w:val="2"/>
          <w:sz w:val="28"/>
          <w:szCs w:val="28"/>
          <w:lang w:val="pt-BR"/>
        </w:rPr>
        <w:t>D.  Cả A và B đều sai.</w:t>
      </w:r>
    </w:p>
    <w:p>
      <w:pPr>
        <w:spacing w:after="0" w:line="240" w:lineRule="auto"/>
        <w:ind w:left="-260" w:leftChars="-100" w:firstLine="0" w:firstLineChars="0"/>
        <w:rPr>
          <w:rFonts w:hint="default" w:ascii="Calibri" w:hAnsi="Calibri" w:eastAsia="Times New Roman" w:cs="Calibri"/>
          <w:b w:val="0"/>
          <w:bCs/>
          <w:color w:val="333333"/>
          <w:spacing w:val="2"/>
          <w:sz w:val="28"/>
          <w:szCs w:val="28"/>
          <w:lang w:val="pt-BR"/>
        </w:rPr>
      </w:pPr>
    </w:p>
    <w:p>
      <w:pPr>
        <w:spacing w:after="0" w:line="240" w:lineRule="auto"/>
        <w:ind w:left="-260" w:leftChars="-100" w:firstLine="0" w:firstLineChars="0"/>
        <w:rPr>
          <w:rFonts w:hint="default" w:ascii="Calibri" w:hAnsi="Calibri" w:eastAsia="Times New Roman" w:cs="Calibri"/>
          <w:b w:val="0"/>
          <w:bCs/>
          <w:color w:val="333333"/>
          <w:spacing w:val="2"/>
          <w:sz w:val="28"/>
          <w:szCs w:val="28"/>
          <w:lang w:val="vi-VN"/>
        </w:rPr>
      </w:pPr>
      <w:r>
        <w:rPr>
          <w:rFonts w:hint="default" w:ascii="Calibri" w:hAnsi="Calibri" w:eastAsia="Times New Roman" w:cs="Calibri"/>
          <w:b w:val="0"/>
          <w:bCs/>
          <w:color w:val="333333"/>
          <w:spacing w:val="2"/>
          <w:sz w:val="28"/>
          <w:szCs w:val="28"/>
          <w:lang w:val="vi-VN"/>
        </w:rPr>
        <w:tab/>
      </w:r>
      <w:r>
        <w:rPr>
          <w:rFonts w:hint="default" w:ascii="Calibri" w:hAnsi="Calibri" w:eastAsia="Times New Roman" w:cs="Calibri"/>
          <w:b w:val="0"/>
          <w:bCs/>
          <w:color w:val="333333"/>
          <w:spacing w:val="2"/>
          <w:sz w:val="28"/>
          <w:szCs w:val="28"/>
          <w:lang w:val="vi-VN"/>
        </w:rPr>
        <w:tab/>
      </w:r>
      <w:r>
        <w:rPr>
          <w:rFonts w:hint="default" w:ascii="Calibri" w:hAnsi="Calibri" w:eastAsia="Times New Roman" w:cs="Calibri"/>
          <w:b w:val="0"/>
          <w:bCs/>
          <w:color w:val="333333"/>
          <w:spacing w:val="2"/>
          <w:sz w:val="28"/>
          <w:szCs w:val="28"/>
          <w:lang w:val="vi-VN"/>
        </w:rPr>
        <w:tab/>
      </w:r>
      <w:r>
        <w:rPr>
          <w:rFonts w:hint="default" w:ascii="Calibri" w:hAnsi="Calibri" w:eastAsia="Times New Roman" w:cs="Calibri"/>
          <w:b/>
          <w:bCs w:val="0"/>
          <w:color w:val="333333"/>
          <w:spacing w:val="2"/>
          <w:sz w:val="28"/>
          <w:szCs w:val="28"/>
          <w:lang w:val="vi-VN"/>
        </w:rPr>
        <w:tab/>
      </w:r>
      <w:r>
        <w:rPr>
          <w:rFonts w:hint="default" w:ascii="Calibri" w:hAnsi="Calibri" w:eastAsia="Times New Roman" w:cs="Calibri"/>
          <w:b/>
          <w:bCs w:val="0"/>
          <w:color w:val="333333"/>
          <w:spacing w:val="2"/>
          <w:sz w:val="28"/>
          <w:szCs w:val="28"/>
          <w:lang w:val="vi-VN"/>
        </w:rPr>
        <w:tab/>
      </w:r>
      <w:r>
        <w:rPr>
          <w:rFonts w:hint="default" w:ascii="Calibri" w:hAnsi="Calibri" w:eastAsia="Times New Roman" w:cs="Calibri"/>
          <w:b/>
          <w:bCs w:val="0"/>
          <w:color w:val="333333"/>
          <w:spacing w:val="2"/>
          <w:sz w:val="28"/>
          <w:szCs w:val="28"/>
          <w:lang w:val="vi-VN"/>
        </w:rPr>
        <w:t>CHUONG 3</w:t>
      </w:r>
    </w:p>
    <w:p>
      <w:pPr>
        <w:spacing w:after="0" w:line="240" w:lineRule="auto"/>
        <w:ind w:left="-260" w:leftChars="-100" w:firstLine="0" w:firstLineChars="0"/>
        <w:rPr>
          <w:rFonts w:hint="default" w:ascii="Calibri" w:hAnsi="Calibri" w:eastAsia="Times New Roman" w:cs="Calibri"/>
          <w:b/>
          <w:bCs w:val="0"/>
          <w:color w:val="333333"/>
          <w:spacing w:val="2"/>
          <w:sz w:val="28"/>
          <w:szCs w:val="28"/>
          <w:lang w:val="vi-VN"/>
        </w:rPr>
      </w:pP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1</w:t>
      </w:r>
      <w:r>
        <w:rPr>
          <w:rFonts w:hint="default" w:ascii="Calibri" w:hAnsi="Calibri" w:eastAsia="Times New Roman" w:cs="Calibri"/>
          <w:b/>
          <w:bCs w:val="0"/>
          <w:color w:val="333333"/>
          <w:spacing w:val="2"/>
          <w:sz w:val="28"/>
          <w:szCs w:val="32"/>
          <w:lang w:val="pt-BR"/>
        </w:rPr>
        <w:t xml:space="preserve">:  [031] </w:t>
      </w:r>
      <w:r>
        <w:rPr>
          <w:rFonts w:hint="default" w:ascii="Calibri" w:hAnsi="Calibri" w:cs="Calibri"/>
          <w:b/>
          <w:bCs w:val="0"/>
          <w:color w:val="333333"/>
          <w:sz w:val="28"/>
          <w:szCs w:val="24"/>
        </w:rPr>
        <w:t>Dịch vụ phải có khi cài Active Directory.</w:t>
      </w:r>
    </w:p>
    <w:p>
      <w:pPr>
        <w:pStyle w:val="249"/>
        <w:numPr>
          <w:ilvl w:val="0"/>
          <w:numId w:val="0"/>
        </w:numPr>
        <w:ind w:leftChars="-100"/>
        <w:rPr>
          <w:rFonts w:hint="default" w:ascii="Calibri" w:hAnsi="Calibri" w:cs="Calibri"/>
          <w:b w:val="0"/>
          <w:bCs w:val="0"/>
          <w:color w:val="333333"/>
          <w:sz w:val="28"/>
          <w:szCs w:val="24"/>
        </w:rPr>
      </w:pPr>
      <w:r>
        <w:rPr>
          <w:rFonts w:hint="default" w:ascii="Calibri" w:hAnsi="Calibri" w:cs="Calibri"/>
          <w:b w:val="0"/>
          <w:bCs w:val="0"/>
          <w:color w:val="333333"/>
          <w:sz w:val="28"/>
          <w:szCs w:val="24"/>
          <w:lang w:val="en-US"/>
        </w:rPr>
        <w:t>A.</w:t>
      </w:r>
      <w:r>
        <w:rPr>
          <w:rFonts w:hint="default" w:ascii="Calibri" w:hAnsi="Calibri" w:cs="Calibri"/>
          <w:b w:val="0"/>
          <w:bCs w:val="0"/>
          <w:color w:val="333333"/>
          <w:sz w:val="28"/>
          <w:szCs w:val="24"/>
        </w:rPr>
        <w:t>DHCP</w:t>
      </w:r>
    </w:p>
    <w:p>
      <w:pPr>
        <w:pStyle w:val="249"/>
        <w:numPr>
          <w:ilvl w:val="0"/>
          <w:numId w:val="0"/>
        </w:numPr>
        <w:ind w:leftChars="-100"/>
        <w:rPr>
          <w:rFonts w:hint="default" w:ascii="Calibri" w:hAnsi="Calibri" w:cs="Calibri"/>
          <w:b w:val="0"/>
          <w:bCs w:val="0"/>
          <w:color w:val="333333"/>
          <w:sz w:val="28"/>
          <w:szCs w:val="24"/>
        </w:rPr>
      </w:pPr>
      <w:r>
        <w:rPr>
          <w:rFonts w:hint="default" w:ascii="Calibri" w:hAnsi="Calibri" w:cs="Calibri"/>
          <w:b w:val="0"/>
          <w:bCs w:val="0"/>
          <w:color w:val="333333"/>
          <w:sz w:val="28"/>
          <w:szCs w:val="24"/>
          <w:lang w:val="en-US"/>
        </w:rPr>
        <w:t>B.</w:t>
      </w:r>
      <w:r>
        <w:rPr>
          <w:rFonts w:hint="default" w:ascii="Calibri" w:hAnsi="Calibri" w:cs="Calibri"/>
          <w:b w:val="0"/>
          <w:bCs w:val="0"/>
          <w:color w:val="333333"/>
          <w:sz w:val="28"/>
          <w:szCs w:val="24"/>
        </w:rPr>
        <w:t>SMTP</w:t>
      </w:r>
    </w:p>
    <w:p>
      <w:pPr>
        <w:pStyle w:val="249"/>
        <w:numPr>
          <w:ilvl w:val="0"/>
          <w:numId w:val="0"/>
        </w:numPr>
        <w:ind w:leftChars="-100"/>
        <w:rPr>
          <w:rFonts w:hint="default" w:ascii="Calibri" w:hAnsi="Calibri" w:cs="Calibri"/>
          <w:b w:val="0"/>
          <w:bCs w:val="0"/>
          <w:color w:val="333333"/>
          <w:sz w:val="28"/>
          <w:szCs w:val="24"/>
        </w:rPr>
      </w:pPr>
      <w:r>
        <w:rPr>
          <w:rFonts w:hint="default" w:ascii="Calibri" w:hAnsi="Calibri" w:cs="Calibri"/>
          <w:b w:val="0"/>
          <w:bCs w:val="0"/>
          <w:color w:val="333333"/>
          <w:sz w:val="28"/>
          <w:szCs w:val="24"/>
          <w:lang w:val="en-US"/>
        </w:rPr>
        <w:t>C.</w:t>
      </w:r>
      <w:r>
        <w:rPr>
          <w:rFonts w:hint="default" w:ascii="Calibri" w:hAnsi="Calibri" w:cs="Calibri"/>
          <w:b w:val="0"/>
          <w:bCs w:val="0"/>
          <w:color w:val="333333"/>
          <w:sz w:val="28"/>
          <w:szCs w:val="24"/>
        </w:rPr>
        <w:t>FTP</w:t>
      </w:r>
    </w:p>
    <w:p>
      <w:pPr>
        <w:pStyle w:val="249"/>
        <w:numPr>
          <w:ilvl w:val="0"/>
          <w:numId w:val="0"/>
        </w:numPr>
        <w:ind w:left="-260" w:leftChars="-100" w:firstLine="0" w:firstLineChars="0"/>
        <w:rPr>
          <w:rFonts w:hint="default" w:ascii="Calibri" w:hAnsi="Calibri" w:cs="Calibri"/>
          <w:b w:val="0"/>
          <w:bCs w:val="0"/>
          <w:color w:val="FFFF00"/>
          <w:sz w:val="28"/>
          <w:szCs w:val="24"/>
        </w:rPr>
      </w:pPr>
      <w:r>
        <w:rPr>
          <w:rFonts w:hint="default" w:ascii="Calibri" w:hAnsi="Calibri" w:cs="Calibri"/>
          <w:b w:val="0"/>
          <w:bCs w:val="0"/>
          <w:color w:val="FFFF00"/>
          <w:sz w:val="28"/>
          <w:szCs w:val="24"/>
          <w:lang w:val="en-US"/>
        </w:rPr>
        <w:t>D.</w:t>
      </w:r>
      <w:r>
        <w:rPr>
          <w:rFonts w:hint="default" w:ascii="Calibri" w:hAnsi="Calibri" w:cs="Calibri"/>
          <w:b w:val="0"/>
          <w:bCs w:val="0"/>
          <w:color w:val="FFFF00"/>
          <w:sz w:val="28"/>
          <w:szCs w:val="24"/>
        </w:rPr>
        <w:t>DNS</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2</w:t>
      </w:r>
      <w:r>
        <w:rPr>
          <w:rFonts w:hint="default" w:ascii="Calibri" w:hAnsi="Calibri" w:eastAsia="Times New Roman" w:cs="Calibri"/>
          <w:b/>
          <w:bCs w:val="0"/>
          <w:color w:val="333333"/>
          <w:spacing w:val="2"/>
          <w:sz w:val="28"/>
          <w:szCs w:val="32"/>
          <w:lang w:val="pt-BR"/>
        </w:rPr>
        <w:t xml:space="preserve">:  [031] </w:t>
      </w:r>
      <w:r>
        <w:rPr>
          <w:rFonts w:hint="default" w:ascii="Calibri" w:hAnsi="Calibri" w:cs="Calibri"/>
          <w:b/>
          <w:bCs w:val="0"/>
          <w:color w:val="333333"/>
          <w:sz w:val="28"/>
          <w:szCs w:val="24"/>
        </w:rPr>
        <w:t>Để phân chia quyền hành của một miền trong Active Directory, người  ta dùng :</w:t>
      </w:r>
    </w:p>
    <w:p>
      <w:pPr>
        <w:numPr>
          <w:ilvl w:val="0"/>
          <w:numId w:val="11"/>
        </w:numPr>
        <w:ind w:left="-260" w:leftChars="-100" w:firstLine="0" w:firstLineChars="0"/>
        <w:rPr>
          <w:rFonts w:hint="default" w:ascii="Calibri" w:hAnsi="Calibri" w:cs="Calibri"/>
          <w:color w:val="333333"/>
          <w:sz w:val="28"/>
          <w:szCs w:val="24"/>
        </w:rPr>
      </w:pPr>
      <w:r>
        <w:rPr>
          <w:rFonts w:hint="default" w:ascii="Calibri" w:hAnsi="Calibri" w:cs="Calibri"/>
          <w:color w:val="333333"/>
          <w:sz w:val="28"/>
          <w:szCs w:val="24"/>
        </w:rPr>
        <w:t>Group</w:t>
      </w:r>
    </w:p>
    <w:p>
      <w:pPr>
        <w:numPr>
          <w:ilvl w:val="0"/>
          <w:numId w:val="11"/>
        </w:numPr>
        <w:ind w:left="-260" w:leftChars="-100" w:firstLine="0" w:firstLineChars="0"/>
        <w:rPr>
          <w:rFonts w:hint="default" w:ascii="Calibri" w:hAnsi="Calibri" w:cs="Calibri"/>
          <w:color w:val="FFFF00"/>
          <w:sz w:val="28"/>
          <w:szCs w:val="24"/>
        </w:rPr>
      </w:pPr>
      <w:r>
        <w:rPr>
          <w:rFonts w:hint="default" w:ascii="Calibri" w:hAnsi="Calibri" w:cs="Calibri"/>
          <w:color w:val="FFFF00"/>
          <w:sz w:val="28"/>
          <w:szCs w:val="24"/>
        </w:rPr>
        <w:t>OU</w:t>
      </w:r>
    </w:p>
    <w:p>
      <w:pPr>
        <w:numPr>
          <w:ilvl w:val="0"/>
          <w:numId w:val="11"/>
        </w:numPr>
        <w:ind w:left="-260" w:leftChars="-100" w:firstLine="0" w:firstLineChars="0"/>
        <w:rPr>
          <w:rFonts w:hint="default" w:ascii="Calibri" w:hAnsi="Calibri" w:cs="Calibri"/>
          <w:color w:val="333333"/>
          <w:sz w:val="28"/>
          <w:szCs w:val="24"/>
        </w:rPr>
      </w:pPr>
      <w:r>
        <w:rPr>
          <w:rFonts w:hint="default" w:ascii="Calibri" w:hAnsi="Calibri" w:cs="Calibri"/>
          <w:color w:val="333333"/>
          <w:sz w:val="28"/>
          <w:szCs w:val="24"/>
        </w:rPr>
        <w:t>SITE</w:t>
      </w:r>
    </w:p>
    <w:p>
      <w:pPr>
        <w:numPr>
          <w:ilvl w:val="0"/>
          <w:numId w:val="11"/>
        </w:numPr>
        <w:ind w:left="-260" w:leftChars="-100" w:firstLine="0" w:firstLineChars="0"/>
        <w:rPr>
          <w:rFonts w:hint="default" w:ascii="Calibri" w:hAnsi="Calibri" w:cs="Calibri"/>
          <w:color w:val="333333"/>
          <w:sz w:val="28"/>
          <w:szCs w:val="24"/>
        </w:rPr>
      </w:pPr>
      <w:r>
        <w:rPr>
          <w:rFonts w:hint="default" w:ascii="Calibri" w:hAnsi="Calibri" w:cs="Calibri"/>
          <w:color w:val="333333"/>
          <w:sz w:val="28"/>
          <w:szCs w:val="24"/>
        </w:rPr>
        <w:t>Sai hết.</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3</w:t>
      </w:r>
      <w:r>
        <w:rPr>
          <w:rFonts w:hint="default" w:ascii="Calibri" w:hAnsi="Calibri" w:eastAsia="Times New Roman" w:cs="Calibri"/>
          <w:b/>
          <w:bCs w:val="0"/>
          <w:color w:val="333333"/>
          <w:spacing w:val="2"/>
          <w:sz w:val="28"/>
          <w:szCs w:val="32"/>
          <w:lang w:val="pt-BR"/>
        </w:rPr>
        <w:t xml:space="preserve">:  [031] </w:t>
      </w:r>
      <w:r>
        <w:rPr>
          <w:rFonts w:hint="default" w:ascii="Calibri" w:hAnsi="Calibri" w:cs="Calibri"/>
          <w:b/>
          <w:bCs w:val="0"/>
          <w:color w:val="333333"/>
          <w:sz w:val="28"/>
          <w:szCs w:val="24"/>
        </w:rPr>
        <w:t>Trao quyền kiểm soát người dùng hay nhóm người dùng, đây là mục đích của :</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A.</w:t>
      </w:r>
      <w:r>
        <w:rPr>
          <w:rFonts w:hint="default" w:ascii="Calibri" w:hAnsi="Calibri" w:cs="Calibri"/>
          <w:color w:val="333333"/>
          <w:sz w:val="28"/>
          <w:szCs w:val="24"/>
        </w:rPr>
        <w:t xml:space="preserve"> Group</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B.</w:t>
      </w:r>
      <w:r>
        <w:rPr>
          <w:rFonts w:hint="default" w:ascii="Calibri" w:hAnsi="Calibri" w:cs="Calibri"/>
          <w:color w:val="FFFF00"/>
          <w:sz w:val="28"/>
          <w:szCs w:val="24"/>
        </w:rPr>
        <w:t xml:space="preserve"> OU</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C.</w:t>
      </w:r>
      <w:r>
        <w:rPr>
          <w:rFonts w:hint="default" w:ascii="Calibri" w:hAnsi="Calibri" w:cs="Calibri"/>
          <w:color w:val="333333"/>
          <w:sz w:val="28"/>
          <w:szCs w:val="24"/>
        </w:rPr>
        <w:t xml:space="preserve"> User</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D.</w:t>
      </w:r>
      <w:r>
        <w:rPr>
          <w:rFonts w:hint="default" w:ascii="Calibri" w:hAnsi="Calibri" w:cs="Calibri"/>
          <w:color w:val="333333"/>
          <w:sz w:val="28"/>
          <w:szCs w:val="24"/>
        </w:rPr>
        <w:t xml:space="preserve"> Site</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4</w:t>
      </w:r>
      <w:r>
        <w:rPr>
          <w:rFonts w:hint="default" w:ascii="Calibri" w:hAnsi="Calibri" w:eastAsia="Times New Roman" w:cs="Calibri"/>
          <w:b/>
          <w:bCs w:val="0"/>
          <w:color w:val="333333"/>
          <w:spacing w:val="2"/>
          <w:sz w:val="28"/>
          <w:szCs w:val="32"/>
          <w:lang w:val="pt-BR"/>
        </w:rPr>
        <w:t xml:space="preserve">:  [031] </w:t>
      </w:r>
      <w:r>
        <w:rPr>
          <w:rFonts w:hint="default" w:ascii="Calibri" w:hAnsi="Calibri" w:cs="Calibri"/>
          <w:b/>
          <w:bCs w:val="0"/>
          <w:color w:val="333333"/>
          <w:sz w:val="28"/>
          <w:szCs w:val="24"/>
        </w:rPr>
        <w:t>Giao thức dùng truy cập Active Directory là :</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A.</w:t>
      </w:r>
      <w:r>
        <w:rPr>
          <w:rFonts w:hint="default" w:ascii="Calibri" w:hAnsi="Calibri" w:cs="Calibri"/>
          <w:color w:val="333333"/>
          <w:sz w:val="28"/>
          <w:szCs w:val="24"/>
        </w:rPr>
        <w:t xml:space="preserve"> TCP/IP</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RDP</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C.</w:t>
      </w:r>
      <w:r>
        <w:rPr>
          <w:rFonts w:hint="default" w:ascii="Calibri" w:hAnsi="Calibri" w:cs="Calibri"/>
          <w:color w:val="333333"/>
          <w:sz w:val="28"/>
          <w:szCs w:val="24"/>
        </w:rPr>
        <w:t xml:space="preserve"> IPX/SPX</w:t>
      </w:r>
    </w:p>
    <w:p>
      <w:pPr>
        <w:ind w:left="-260" w:leftChars="-100" w:firstLine="0" w:firstLineChars="0"/>
        <w:rPr>
          <w:rFonts w:hint="default" w:ascii="Calibri" w:hAnsi="Calibri" w:cs="Calibri"/>
          <w:color w:val="FFFF00"/>
          <w:sz w:val="24"/>
          <w:szCs w:val="24"/>
        </w:rPr>
      </w:pPr>
      <w:r>
        <w:rPr>
          <w:rFonts w:hint="default" w:ascii="Calibri" w:hAnsi="Calibri" w:cs="Calibri"/>
          <w:b/>
          <w:color w:val="FFFF00"/>
          <w:sz w:val="24"/>
          <w:szCs w:val="24"/>
        </w:rPr>
        <w:t>D.</w:t>
      </w:r>
      <w:r>
        <w:rPr>
          <w:rFonts w:hint="default" w:ascii="Calibri" w:hAnsi="Calibri" w:cs="Calibri"/>
          <w:color w:val="FFFF00"/>
          <w:sz w:val="24"/>
          <w:szCs w:val="24"/>
        </w:rPr>
        <w:t xml:space="preserve"> LDAP</w:t>
      </w:r>
    </w:p>
    <w:p>
      <w:pPr>
        <w:ind w:left="-260" w:leftChars="-100" w:firstLine="0" w:firstLineChars="0"/>
        <w:rPr>
          <w:rFonts w:hint="default" w:ascii="Calibri" w:hAnsi="Calibri" w:eastAsia="Times New Roman" w:cs="Calibri"/>
          <w:b/>
          <w:bCs w:val="0"/>
          <w:color w:val="333333"/>
          <w:spacing w:val="2"/>
          <w:sz w:val="28"/>
          <w:szCs w:val="32"/>
          <w:lang w:val="pt-BR"/>
        </w:rPr>
      </w:pPr>
      <w:r>
        <w:rPr>
          <w:rFonts w:hint="default" w:ascii="Calibri" w:hAnsi="Calibri" w:eastAsia="Times New Roman" w:cs="Calibri"/>
          <w:b/>
          <w:bCs w:val="0"/>
          <w:color w:val="333333"/>
          <w:spacing w:val="2"/>
          <w:sz w:val="28"/>
          <w:szCs w:val="28"/>
          <w:lang w:val="pt-BR"/>
        </w:rPr>
        <w:t>Câu 5</w:t>
      </w:r>
      <w:r>
        <w:rPr>
          <w:rFonts w:hint="default" w:ascii="Calibri" w:hAnsi="Calibri" w:eastAsia="Times New Roman" w:cs="Calibri"/>
          <w:b/>
          <w:bCs w:val="0"/>
          <w:color w:val="333333"/>
          <w:spacing w:val="2"/>
          <w:sz w:val="28"/>
          <w:szCs w:val="32"/>
          <w:lang w:val="pt-BR"/>
        </w:rPr>
        <w:t xml:space="preserve">:  [032] Khi cài </w:t>
      </w:r>
      <w:r>
        <w:rPr>
          <w:rFonts w:hint="default" w:ascii="Calibri" w:hAnsi="Calibri" w:cs="Calibri"/>
          <w:b/>
          <w:bCs w:val="0"/>
          <w:color w:val="333333"/>
          <w:sz w:val="28"/>
          <w:szCs w:val="24"/>
        </w:rPr>
        <w:t>Active Directory</w:t>
      </w:r>
      <w:r>
        <w:rPr>
          <w:rFonts w:hint="default" w:ascii="Calibri" w:hAnsi="Calibri" w:eastAsia="Times New Roman" w:cs="Calibri"/>
          <w:b/>
          <w:bCs w:val="0"/>
          <w:color w:val="333333"/>
          <w:spacing w:val="2"/>
          <w:sz w:val="28"/>
          <w:szCs w:val="32"/>
          <w:lang w:val="pt-BR"/>
        </w:rPr>
        <w:t>, được yêu cầu nhập password, vậy password đó là :</w:t>
      </w:r>
    </w:p>
    <w:p>
      <w:pPr>
        <w:ind w:left="-260" w:leftChars="-100" w:firstLine="0" w:firstLineChars="0"/>
        <w:rPr>
          <w:rFonts w:hint="default" w:ascii="Calibri" w:hAnsi="Calibri" w:eastAsia="Times New Roman" w:cs="Calibri"/>
          <w:color w:val="333333"/>
          <w:spacing w:val="2"/>
          <w:sz w:val="28"/>
          <w:szCs w:val="32"/>
          <w:lang w:val="pt-BR"/>
        </w:rPr>
      </w:pPr>
      <w:r>
        <w:rPr>
          <w:rFonts w:hint="default" w:ascii="Calibri" w:hAnsi="Calibri" w:eastAsia="Times New Roman" w:cs="Calibri"/>
          <w:b/>
          <w:color w:val="333333"/>
          <w:spacing w:val="2"/>
          <w:sz w:val="28"/>
          <w:szCs w:val="32"/>
          <w:lang w:val="pt-BR"/>
        </w:rPr>
        <w:t>A.</w:t>
      </w:r>
      <w:r>
        <w:rPr>
          <w:rFonts w:hint="default" w:ascii="Calibri" w:hAnsi="Calibri" w:eastAsia="Times New Roman" w:cs="Calibri"/>
          <w:color w:val="333333"/>
          <w:spacing w:val="2"/>
          <w:sz w:val="28"/>
          <w:szCs w:val="32"/>
          <w:lang w:val="pt-BR"/>
        </w:rPr>
        <w:t xml:space="preserve"> Mật khẩu Administrator.</w:t>
      </w:r>
    </w:p>
    <w:p>
      <w:pPr>
        <w:ind w:left="-260" w:leftChars="-100" w:firstLine="0" w:firstLineChars="0"/>
        <w:rPr>
          <w:rFonts w:hint="default" w:ascii="Calibri" w:hAnsi="Calibri" w:eastAsia="Times New Roman" w:cs="Calibri"/>
          <w:color w:val="FFFF00"/>
          <w:spacing w:val="2"/>
          <w:sz w:val="28"/>
          <w:szCs w:val="32"/>
          <w:lang w:val="pt-BR"/>
        </w:rPr>
      </w:pPr>
      <w:r>
        <w:rPr>
          <w:rFonts w:hint="default" w:ascii="Calibri" w:hAnsi="Calibri" w:eastAsia="Times New Roman" w:cs="Calibri"/>
          <w:b/>
          <w:color w:val="FFFF00"/>
          <w:spacing w:val="2"/>
          <w:sz w:val="28"/>
          <w:szCs w:val="32"/>
          <w:lang w:val="pt-BR"/>
        </w:rPr>
        <w:t>B.</w:t>
      </w:r>
      <w:r>
        <w:rPr>
          <w:rFonts w:hint="default" w:ascii="Calibri" w:hAnsi="Calibri" w:eastAsia="Times New Roman" w:cs="Calibri"/>
          <w:color w:val="FFFF00"/>
          <w:spacing w:val="2"/>
          <w:sz w:val="28"/>
          <w:szCs w:val="32"/>
          <w:lang w:val="pt-BR"/>
        </w:rPr>
        <w:t xml:space="preserve"> Mật khẩu để xây dựng </w:t>
      </w:r>
      <w:r>
        <w:rPr>
          <w:rFonts w:hint="default" w:ascii="Calibri" w:hAnsi="Calibri" w:cs="Calibri"/>
          <w:color w:val="FFFF00"/>
          <w:sz w:val="28"/>
          <w:szCs w:val="24"/>
        </w:rPr>
        <w:t>Active Directory</w:t>
      </w:r>
      <w:r>
        <w:rPr>
          <w:rFonts w:hint="default" w:ascii="Calibri" w:hAnsi="Calibri" w:eastAsia="Times New Roman" w:cs="Calibri"/>
          <w:color w:val="FFFF00"/>
          <w:spacing w:val="2"/>
          <w:sz w:val="28"/>
          <w:szCs w:val="32"/>
          <w:lang w:val="pt-BR"/>
        </w:rPr>
        <w:t>.</w:t>
      </w:r>
    </w:p>
    <w:p>
      <w:pPr>
        <w:ind w:left="-260" w:leftChars="-100" w:firstLine="0" w:firstLineChars="0"/>
        <w:rPr>
          <w:rFonts w:hint="default" w:ascii="Calibri" w:hAnsi="Calibri" w:eastAsia="Times New Roman" w:cs="Calibri"/>
          <w:color w:val="333333"/>
          <w:spacing w:val="2"/>
          <w:sz w:val="28"/>
          <w:szCs w:val="32"/>
          <w:lang w:val="pt-BR"/>
        </w:rPr>
      </w:pPr>
      <w:r>
        <w:rPr>
          <w:rFonts w:hint="default" w:ascii="Calibri" w:hAnsi="Calibri" w:eastAsia="Times New Roman" w:cs="Calibri"/>
          <w:b/>
          <w:color w:val="333333"/>
          <w:spacing w:val="2"/>
          <w:sz w:val="28"/>
          <w:szCs w:val="32"/>
          <w:lang w:val="pt-BR"/>
        </w:rPr>
        <w:t>C.</w:t>
      </w:r>
      <w:r>
        <w:rPr>
          <w:rFonts w:hint="default" w:ascii="Calibri" w:hAnsi="Calibri" w:eastAsia="Times New Roman" w:cs="Calibri"/>
          <w:color w:val="333333"/>
          <w:spacing w:val="2"/>
          <w:sz w:val="28"/>
          <w:szCs w:val="32"/>
          <w:lang w:val="pt-BR"/>
        </w:rPr>
        <w:t xml:space="preserve"> Mật khẩu tùy ý.</w:t>
      </w:r>
    </w:p>
    <w:p>
      <w:pPr>
        <w:ind w:left="-260" w:leftChars="-100" w:firstLine="0" w:firstLineChars="0"/>
        <w:rPr>
          <w:rFonts w:hint="default" w:ascii="Calibri" w:hAnsi="Calibri" w:eastAsia="Times New Roman" w:cs="Calibri"/>
          <w:color w:val="333333"/>
          <w:spacing w:val="2"/>
          <w:sz w:val="28"/>
          <w:szCs w:val="32"/>
          <w:lang w:val="pt-BR"/>
        </w:rPr>
      </w:pPr>
      <w:r>
        <w:rPr>
          <w:rFonts w:hint="default" w:ascii="Calibri" w:hAnsi="Calibri" w:eastAsia="Times New Roman" w:cs="Calibri"/>
          <w:b/>
          <w:color w:val="333333"/>
          <w:spacing w:val="2"/>
          <w:sz w:val="28"/>
          <w:szCs w:val="32"/>
          <w:lang w:val="pt-BR"/>
        </w:rPr>
        <w:t>D.</w:t>
      </w:r>
      <w:r>
        <w:rPr>
          <w:rFonts w:hint="default" w:ascii="Calibri" w:hAnsi="Calibri" w:eastAsia="Times New Roman" w:cs="Calibri"/>
          <w:color w:val="333333"/>
          <w:spacing w:val="2"/>
          <w:sz w:val="28"/>
          <w:szCs w:val="32"/>
          <w:lang w:val="pt-BR"/>
        </w:rPr>
        <w:t xml:space="preserve"> Sai hết.</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6</w:t>
      </w:r>
      <w:r>
        <w:rPr>
          <w:rFonts w:hint="default" w:ascii="Calibri" w:hAnsi="Calibri" w:eastAsia="Times New Roman" w:cs="Calibri"/>
          <w:b/>
          <w:bCs w:val="0"/>
          <w:color w:val="333333"/>
          <w:spacing w:val="2"/>
          <w:sz w:val="28"/>
          <w:szCs w:val="32"/>
          <w:lang w:val="pt-BR"/>
        </w:rPr>
        <w:t xml:space="preserve">:  [032] </w:t>
      </w:r>
      <w:r>
        <w:rPr>
          <w:rFonts w:hint="default" w:ascii="Calibri" w:hAnsi="Calibri" w:cs="Calibri"/>
          <w:b/>
          <w:bCs w:val="0"/>
          <w:color w:val="333333"/>
          <w:sz w:val="28"/>
          <w:szCs w:val="24"/>
        </w:rPr>
        <w:t>Thuật ngữ  nào sau đây liên quan đến miền :</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A.</w:t>
      </w:r>
      <w:r>
        <w:rPr>
          <w:rFonts w:hint="default" w:ascii="Calibri" w:hAnsi="Calibri" w:cs="Calibri"/>
          <w:color w:val="333333"/>
          <w:sz w:val="28"/>
          <w:szCs w:val="24"/>
        </w:rPr>
        <w:t xml:space="preserve"> SAM</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NTFS</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C.</w:t>
      </w:r>
      <w:r>
        <w:rPr>
          <w:rFonts w:hint="default" w:ascii="Calibri" w:hAnsi="Calibri" w:cs="Calibri"/>
          <w:color w:val="333333"/>
          <w:sz w:val="28"/>
          <w:szCs w:val="24"/>
        </w:rPr>
        <w:t xml:space="preserve"> FAT</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D.</w:t>
      </w:r>
      <w:r>
        <w:rPr>
          <w:rFonts w:hint="default" w:ascii="Calibri" w:hAnsi="Calibri" w:cs="Calibri"/>
          <w:color w:val="FFFF00"/>
          <w:sz w:val="28"/>
          <w:szCs w:val="24"/>
        </w:rPr>
        <w:t xml:space="preserve"> NTDS</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7</w:t>
      </w:r>
      <w:r>
        <w:rPr>
          <w:rFonts w:hint="default" w:ascii="Calibri" w:hAnsi="Calibri" w:eastAsia="Times New Roman" w:cs="Calibri"/>
          <w:b/>
          <w:bCs w:val="0"/>
          <w:color w:val="333333"/>
          <w:spacing w:val="2"/>
          <w:sz w:val="28"/>
          <w:szCs w:val="32"/>
          <w:lang w:val="pt-BR"/>
        </w:rPr>
        <w:t xml:space="preserve">:  [031] </w:t>
      </w:r>
      <w:r>
        <w:rPr>
          <w:rFonts w:hint="default" w:ascii="Calibri" w:hAnsi="Calibri" w:cs="Calibri"/>
          <w:b/>
          <w:bCs w:val="0"/>
          <w:color w:val="333333"/>
          <w:sz w:val="28"/>
          <w:szCs w:val="24"/>
        </w:rPr>
        <w:t>Việc xác minh và cấp phép là nhiệm vụ của :</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A.</w:t>
      </w:r>
      <w:r>
        <w:rPr>
          <w:rFonts w:hint="default" w:ascii="Calibri" w:hAnsi="Calibri" w:cs="Calibri"/>
          <w:color w:val="FFFF00"/>
          <w:sz w:val="28"/>
          <w:szCs w:val="24"/>
        </w:rPr>
        <w:t xml:space="preserve"> Active Directory</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DNS</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C.</w:t>
      </w:r>
      <w:r>
        <w:rPr>
          <w:rFonts w:hint="default" w:ascii="Calibri" w:hAnsi="Calibri" w:cs="Calibri"/>
          <w:color w:val="333333"/>
          <w:sz w:val="28"/>
          <w:szCs w:val="24"/>
        </w:rPr>
        <w:t xml:space="preserve"> Web Server</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D.</w:t>
      </w:r>
      <w:r>
        <w:rPr>
          <w:rFonts w:hint="default" w:ascii="Calibri" w:hAnsi="Calibri" w:cs="Calibri"/>
          <w:color w:val="333333"/>
          <w:sz w:val="28"/>
          <w:szCs w:val="24"/>
        </w:rPr>
        <w:t xml:space="preserve"> DHCP</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8</w:t>
      </w:r>
      <w:r>
        <w:rPr>
          <w:rFonts w:hint="default" w:ascii="Calibri" w:hAnsi="Calibri" w:eastAsia="Times New Roman" w:cs="Calibri"/>
          <w:b/>
          <w:bCs w:val="0"/>
          <w:color w:val="333333"/>
          <w:spacing w:val="2"/>
          <w:sz w:val="28"/>
          <w:szCs w:val="32"/>
          <w:lang w:val="pt-BR"/>
        </w:rPr>
        <w:t xml:space="preserve">:  [031] </w:t>
      </w:r>
      <w:r>
        <w:rPr>
          <w:rFonts w:hint="default" w:ascii="Calibri" w:hAnsi="Calibri" w:cs="Calibri"/>
          <w:b/>
          <w:bCs w:val="0"/>
          <w:color w:val="333333"/>
          <w:sz w:val="28"/>
          <w:szCs w:val="24"/>
        </w:rPr>
        <w:t>Group policy dùng để :</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A.</w:t>
      </w:r>
      <w:r>
        <w:rPr>
          <w:rFonts w:hint="default" w:ascii="Calibri" w:hAnsi="Calibri" w:cs="Calibri"/>
          <w:color w:val="333333"/>
          <w:sz w:val="28"/>
          <w:szCs w:val="24"/>
        </w:rPr>
        <w:t>Triển khai phần mềm ứng dụng cho client.</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Ấn định quyền hạn user.</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C.</w:t>
      </w:r>
      <w:r>
        <w:rPr>
          <w:rFonts w:hint="default" w:ascii="Calibri" w:hAnsi="Calibri" w:cs="Calibri"/>
          <w:color w:val="333333"/>
          <w:sz w:val="28"/>
          <w:szCs w:val="24"/>
        </w:rPr>
        <w:t>Thiết lập kịch bản logon.</w:t>
      </w:r>
    </w:p>
    <w:p>
      <w:pPr>
        <w:ind w:left="-260" w:leftChars="-100" w:firstLine="0" w:firstLineChars="0"/>
        <w:rPr>
          <w:rFonts w:hint="default" w:ascii="Calibri" w:hAnsi="Calibri" w:eastAsia="Times New Roman" w:cs="Calibri"/>
          <w:b/>
          <w:color w:val="FFFF00"/>
          <w:spacing w:val="2"/>
          <w:sz w:val="28"/>
          <w:szCs w:val="28"/>
          <w:lang w:val="pt-BR"/>
        </w:rPr>
      </w:pPr>
      <w:r>
        <w:rPr>
          <w:rFonts w:hint="default" w:ascii="Calibri" w:hAnsi="Calibri" w:cs="Calibri"/>
          <w:b/>
          <w:color w:val="FFFF00"/>
          <w:sz w:val="28"/>
          <w:szCs w:val="24"/>
        </w:rPr>
        <w:t>D.</w:t>
      </w:r>
      <w:r>
        <w:rPr>
          <w:rFonts w:hint="default" w:ascii="Calibri" w:hAnsi="Calibri" w:cs="Calibri"/>
          <w:color w:val="FFFF00"/>
          <w:sz w:val="28"/>
          <w:szCs w:val="24"/>
        </w:rPr>
        <w:t>Tất cả.</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9</w:t>
      </w:r>
      <w:r>
        <w:rPr>
          <w:rFonts w:hint="default" w:ascii="Calibri" w:hAnsi="Calibri" w:eastAsia="Times New Roman" w:cs="Calibri"/>
          <w:b/>
          <w:bCs w:val="0"/>
          <w:color w:val="333333"/>
          <w:spacing w:val="2"/>
          <w:sz w:val="28"/>
          <w:szCs w:val="32"/>
          <w:lang w:val="pt-BR"/>
        </w:rPr>
        <w:t xml:space="preserve">:  [032] </w:t>
      </w:r>
      <w:r>
        <w:rPr>
          <w:rFonts w:hint="default" w:ascii="Calibri" w:hAnsi="Calibri" w:cs="Calibri"/>
          <w:b/>
          <w:bCs w:val="0"/>
          <w:color w:val="333333"/>
          <w:sz w:val="28"/>
          <w:szCs w:val="24"/>
        </w:rPr>
        <w:t xml:space="preserve"> DHCP, DNS, WINS là 3 công nghệ giúp TCP/IP làm </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A.</w:t>
      </w:r>
      <w:r>
        <w:rPr>
          <w:rFonts w:hint="default" w:ascii="Calibri" w:hAnsi="Calibri" w:cs="Calibri"/>
          <w:color w:val="FFFF00"/>
          <w:sz w:val="28"/>
          <w:szCs w:val="24"/>
        </w:rPr>
        <w:t xml:space="preserve"> Định cấu hình và quản lý tên.</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Cấu hình dịch vụ.</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C.</w:t>
      </w:r>
      <w:r>
        <w:rPr>
          <w:rFonts w:hint="default" w:ascii="Calibri" w:hAnsi="Calibri" w:cs="Calibri"/>
          <w:color w:val="333333"/>
          <w:sz w:val="28"/>
          <w:szCs w:val="24"/>
        </w:rPr>
        <w:t xml:space="preserve"> Cấu hình bảo mật.</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D.</w:t>
      </w:r>
      <w:r>
        <w:rPr>
          <w:rFonts w:hint="default" w:ascii="Calibri" w:hAnsi="Calibri" w:cs="Calibri"/>
          <w:color w:val="333333"/>
          <w:sz w:val="28"/>
          <w:szCs w:val="24"/>
        </w:rPr>
        <w:t>Tất cả.</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10</w:t>
      </w:r>
      <w:r>
        <w:rPr>
          <w:rFonts w:hint="default" w:ascii="Calibri" w:hAnsi="Calibri" w:eastAsia="Times New Roman" w:cs="Calibri"/>
          <w:b/>
          <w:bCs w:val="0"/>
          <w:color w:val="333333"/>
          <w:spacing w:val="2"/>
          <w:sz w:val="28"/>
          <w:szCs w:val="32"/>
          <w:lang w:val="pt-BR"/>
        </w:rPr>
        <w:t xml:space="preserve">:  [033] </w:t>
      </w:r>
      <w:r>
        <w:rPr>
          <w:rFonts w:hint="default" w:ascii="Calibri" w:hAnsi="Calibri" w:cs="Calibri"/>
          <w:b/>
          <w:bCs w:val="0"/>
          <w:color w:val="333333"/>
          <w:sz w:val="28"/>
          <w:szCs w:val="24"/>
        </w:rPr>
        <w:t>Khi cài đặt Active Directory lần đầu tiên trong Windows Server, loại Domain nào được tạo ra</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A.</w:t>
      </w:r>
      <w:r>
        <w:rPr>
          <w:rFonts w:hint="default" w:ascii="Calibri" w:hAnsi="Calibri" w:cs="Calibri"/>
          <w:color w:val="FFFF00"/>
          <w:sz w:val="28"/>
          <w:szCs w:val="24"/>
        </w:rPr>
        <w:t xml:space="preserve"> A forest root domain</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A child domain</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C.</w:t>
      </w:r>
      <w:r>
        <w:rPr>
          <w:rFonts w:hint="default" w:ascii="Calibri" w:hAnsi="Calibri" w:cs="Calibri"/>
          <w:color w:val="333333"/>
          <w:sz w:val="28"/>
          <w:szCs w:val="24"/>
        </w:rPr>
        <w:t xml:space="preserve"> Không domain nào được tạo.</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11</w:t>
      </w:r>
      <w:r>
        <w:rPr>
          <w:rFonts w:hint="default" w:ascii="Calibri" w:hAnsi="Calibri" w:eastAsia="Times New Roman" w:cs="Calibri"/>
          <w:b/>
          <w:bCs w:val="0"/>
          <w:color w:val="333333"/>
          <w:spacing w:val="2"/>
          <w:sz w:val="28"/>
          <w:szCs w:val="32"/>
          <w:lang w:val="pt-BR"/>
        </w:rPr>
        <w:t xml:space="preserve">:  [032] </w:t>
      </w:r>
      <w:r>
        <w:rPr>
          <w:rFonts w:hint="default" w:ascii="Calibri" w:hAnsi="Calibri" w:cs="Calibri"/>
          <w:b/>
          <w:bCs w:val="0"/>
          <w:color w:val="333333"/>
          <w:sz w:val="28"/>
          <w:szCs w:val="24"/>
        </w:rPr>
        <w:t>Tại sao cần Terminal Services</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A.</w:t>
      </w:r>
      <w:r>
        <w:rPr>
          <w:rFonts w:hint="default" w:ascii="Calibri" w:hAnsi="Calibri" w:cs="Calibri"/>
          <w:color w:val="333333"/>
          <w:sz w:val="28"/>
          <w:szCs w:val="24"/>
        </w:rPr>
        <w:t xml:space="preserve"> Hỗ trợ máy tính cấu hình thấp.</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Cài phần mềm tập trung.</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C.</w:t>
      </w:r>
      <w:r>
        <w:rPr>
          <w:rFonts w:hint="default" w:ascii="Calibri" w:hAnsi="Calibri" w:cs="Calibri"/>
          <w:color w:val="333333"/>
          <w:sz w:val="28"/>
          <w:szCs w:val="24"/>
        </w:rPr>
        <w:t xml:space="preserve"> Quản trị Server tại mọi nơi.</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D.</w:t>
      </w:r>
      <w:r>
        <w:rPr>
          <w:rFonts w:hint="default" w:ascii="Calibri" w:hAnsi="Calibri" w:cs="Calibri"/>
          <w:color w:val="FFFF00"/>
          <w:sz w:val="28"/>
          <w:szCs w:val="24"/>
        </w:rPr>
        <w:t xml:space="preserve"> Tất cả.</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12</w:t>
      </w:r>
      <w:r>
        <w:rPr>
          <w:rFonts w:hint="default" w:ascii="Calibri" w:hAnsi="Calibri" w:eastAsia="Times New Roman" w:cs="Calibri"/>
          <w:b/>
          <w:bCs w:val="0"/>
          <w:color w:val="333333"/>
          <w:spacing w:val="2"/>
          <w:sz w:val="28"/>
          <w:szCs w:val="32"/>
          <w:lang w:val="pt-BR"/>
        </w:rPr>
        <w:t>:  [033]</w:t>
      </w:r>
      <w:r>
        <w:rPr>
          <w:rFonts w:hint="default" w:ascii="Calibri" w:hAnsi="Calibri" w:cs="Calibri"/>
          <w:b/>
          <w:bCs w:val="0"/>
          <w:color w:val="333333"/>
          <w:sz w:val="28"/>
          <w:szCs w:val="24"/>
        </w:rPr>
        <w:t xml:space="preserve"> Thứ tự GPO được thực hiện thông qua cấu trúc của Active Directory</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A.</w:t>
      </w:r>
      <w:r>
        <w:rPr>
          <w:rFonts w:hint="default" w:ascii="Calibri" w:hAnsi="Calibri" w:cs="Calibri"/>
          <w:color w:val="FFFF00"/>
          <w:sz w:val="28"/>
          <w:szCs w:val="24"/>
        </w:rPr>
        <w:t xml:space="preserve"> Site, domain, OU</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Domain, OU, site</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C.</w:t>
      </w:r>
      <w:r>
        <w:rPr>
          <w:rFonts w:hint="default" w:ascii="Calibri" w:hAnsi="Calibri" w:cs="Calibri"/>
          <w:color w:val="333333"/>
          <w:sz w:val="28"/>
          <w:szCs w:val="24"/>
        </w:rPr>
        <w:t xml:space="preserve"> Domain, site, OU</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D.</w:t>
      </w:r>
      <w:r>
        <w:rPr>
          <w:rFonts w:hint="default" w:ascii="Calibri" w:hAnsi="Calibri" w:cs="Calibri"/>
          <w:color w:val="333333"/>
          <w:sz w:val="28"/>
          <w:szCs w:val="24"/>
        </w:rPr>
        <w:t xml:space="preserve"> OU, domain, site</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13</w:t>
      </w:r>
      <w:r>
        <w:rPr>
          <w:rFonts w:hint="default" w:ascii="Calibri" w:hAnsi="Calibri" w:eastAsia="Times New Roman" w:cs="Calibri"/>
          <w:b/>
          <w:bCs w:val="0"/>
          <w:color w:val="333333"/>
          <w:spacing w:val="2"/>
          <w:sz w:val="28"/>
          <w:szCs w:val="32"/>
          <w:lang w:val="pt-BR"/>
        </w:rPr>
        <w:t xml:space="preserve">:  [032] </w:t>
      </w:r>
      <w:r>
        <w:rPr>
          <w:rFonts w:hint="default" w:ascii="Calibri" w:hAnsi="Calibri" w:cs="Calibri"/>
          <w:b/>
          <w:bCs w:val="0"/>
          <w:color w:val="333333"/>
          <w:sz w:val="28"/>
          <w:szCs w:val="24"/>
        </w:rPr>
        <w:t>Trong Active Directory Schema, Attribute được định nghĩa độc lập với … và chỉ định nghĩa object một lần để thống nhất.</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A.</w:t>
      </w:r>
      <w:r>
        <w:rPr>
          <w:rFonts w:hint="default" w:ascii="Calibri" w:hAnsi="Calibri" w:cs="Calibri"/>
          <w:color w:val="333333"/>
          <w:sz w:val="28"/>
          <w:szCs w:val="24"/>
        </w:rPr>
        <w:t xml:space="preserve"> profile</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server</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C.</w:t>
      </w:r>
      <w:r>
        <w:rPr>
          <w:rFonts w:hint="default" w:ascii="Calibri" w:hAnsi="Calibri" w:cs="Calibri"/>
          <w:color w:val="FFFF00"/>
          <w:sz w:val="28"/>
          <w:szCs w:val="24"/>
        </w:rPr>
        <w:t xml:space="preserve"> class</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D.</w:t>
      </w:r>
      <w:r>
        <w:rPr>
          <w:rFonts w:hint="default" w:ascii="Calibri" w:hAnsi="Calibri" w:cs="Calibri"/>
          <w:color w:val="333333"/>
          <w:sz w:val="28"/>
          <w:szCs w:val="24"/>
        </w:rPr>
        <w:t xml:space="preserve"> system</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14</w:t>
      </w:r>
      <w:r>
        <w:rPr>
          <w:rFonts w:hint="default" w:ascii="Calibri" w:hAnsi="Calibri" w:eastAsia="Times New Roman" w:cs="Calibri"/>
          <w:b/>
          <w:bCs w:val="0"/>
          <w:color w:val="333333"/>
          <w:spacing w:val="2"/>
          <w:sz w:val="28"/>
          <w:szCs w:val="32"/>
          <w:lang w:val="pt-BR"/>
        </w:rPr>
        <w:t xml:space="preserve">:  [032] </w:t>
      </w:r>
      <w:r>
        <w:rPr>
          <w:rFonts w:hint="default" w:ascii="Calibri" w:hAnsi="Calibri" w:cs="Calibri"/>
          <w:b/>
          <w:bCs w:val="0"/>
          <w:color w:val="333333"/>
          <w:sz w:val="28"/>
          <w:szCs w:val="24"/>
        </w:rPr>
        <w:t>… và … tạo ra physycal structure của Active Directory</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A.</w:t>
      </w:r>
      <w:r>
        <w:rPr>
          <w:rFonts w:hint="default" w:ascii="Calibri" w:hAnsi="Calibri" w:cs="Calibri"/>
          <w:color w:val="FFFF00"/>
          <w:sz w:val="28"/>
          <w:szCs w:val="24"/>
        </w:rPr>
        <w:t xml:space="preserve"> DC/site</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Tree/GC</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C.</w:t>
      </w:r>
      <w:r>
        <w:rPr>
          <w:rFonts w:hint="default" w:ascii="Calibri" w:hAnsi="Calibri" w:cs="Calibri"/>
          <w:color w:val="333333"/>
          <w:sz w:val="28"/>
          <w:szCs w:val="24"/>
        </w:rPr>
        <w:t xml:space="preserve"> Site/GC</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D.</w:t>
      </w:r>
      <w:r>
        <w:rPr>
          <w:rFonts w:hint="default" w:ascii="Calibri" w:hAnsi="Calibri" w:cs="Calibri"/>
          <w:color w:val="333333"/>
          <w:sz w:val="28"/>
          <w:szCs w:val="24"/>
        </w:rPr>
        <w:t xml:space="preserve"> Domain/OU</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15</w:t>
      </w:r>
      <w:r>
        <w:rPr>
          <w:rFonts w:hint="default" w:ascii="Calibri" w:hAnsi="Calibri" w:eastAsia="Times New Roman" w:cs="Calibri"/>
          <w:b/>
          <w:bCs w:val="0"/>
          <w:color w:val="333333"/>
          <w:spacing w:val="2"/>
          <w:sz w:val="28"/>
          <w:szCs w:val="32"/>
          <w:lang w:val="pt-BR"/>
        </w:rPr>
        <w:t xml:space="preserve">:  [032] </w:t>
      </w:r>
      <w:r>
        <w:rPr>
          <w:rFonts w:hint="default" w:ascii="Calibri" w:hAnsi="Calibri" w:cs="Calibri"/>
          <w:b/>
          <w:bCs w:val="0"/>
          <w:color w:val="333333"/>
          <w:sz w:val="28"/>
          <w:szCs w:val="24"/>
        </w:rPr>
        <w:t xml:space="preserve"> Mỗi … có security policy và có security relationship với … khác.</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A.</w:t>
      </w:r>
      <w:r>
        <w:rPr>
          <w:rFonts w:hint="default" w:ascii="Calibri" w:hAnsi="Calibri" w:cs="Calibri"/>
          <w:color w:val="333333"/>
          <w:sz w:val="28"/>
          <w:szCs w:val="24"/>
        </w:rPr>
        <w:t xml:space="preserve"> Tree</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Domain controller</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C.</w:t>
      </w:r>
      <w:r>
        <w:rPr>
          <w:rFonts w:hint="default" w:ascii="Calibri" w:hAnsi="Calibri" w:cs="Calibri"/>
          <w:color w:val="FFFF00"/>
          <w:sz w:val="28"/>
          <w:szCs w:val="24"/>
        </w:rPr>
        <w:t xml:space="preserve"> Domain</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D.</w:t>
      </w:r>
      <w:r>
        <w:rPr>
          <w:rFonts w:hint="default" w:ascii="Calibri" w:hAnsi="Calibri" w:cs="Calibri"/>
          <w:color w:val="333333"/>
          <w:sz w:val="28"/>
          <w:szCs w:val="24"/>
        </w:rPr>
        <w:t xml:space="preserve"> User account</w:t>
      </w:r>
    </w:p>
    <w:p>
      <w:pPr>
        <w:ind w:left="-260" w:leftChars="-100" w:firstLine="0" w:firstLineChars="0"/>
        <w:rPr>
          <w:rFonts w:hint="default" w:ascii="Calibri" w:hAnsi="Calibri" w:cs="Calibri"/>
          <w:b/>
          <w:bCs w:val="0"/>
          <w:color w:val="333333"/>
          <w:sz w:val="28"/>
          <w:szCs w:val="24"/>
          <w:lang w:val="en-US"/>
        </w:rPr>
      </w:pPr>
      <w:r>
        <w:rPr>
          <w:rFonts w:hint="default" w:ascii="Calibri" w:hAnsi="Calibri" w:eastAsia="Times New Roman" w:cs="Calibri"/>
          <w:b/>
          <w:bCs w:val="0"/>
          <w:color w:val="333333"/>
          <w:spacing w:val="2"/>
          <w:sz w:val="28"/>
          <w:szCs w:val="28"/>
          <w:lang w:val="pt-BR"/>
        </w:rPr>
        <w:t>Câu 16</w:t>
      </w:r>
      <w:r>
        <w:rPr>
          <w:rFonts w:hint="default" w:ascii="Calibri" w:hAnsi="Calibri" w:eastAsia="Times New Roman" w:cs="Calibri"/>
          <w:b/>
          <w:bCs w:val="0"/>
          <w:color w:val="333333"/>
          <w:spacing w:val="2"/>
          <w:sz w:val="28"/>
          <w:szCs w:val="32"/>
          <w:lang w:val="pt-BR"/>
        </w:rPr>
        <w:t xml:space="preserve">:  [033] </w:t>
      </w:r>
      <w:r>
        <w:rPr>
          <w:rFonts w:hint="default" w:ascii="Calibri" w:hAnsi="Calibri" w:cs="Calibri"/>
          <w:b/>
          <w:bCs w:val="0"/>
          <w:color w:val="333333"/>
          <w:sz w:val="28"/>
          <w:szCs w:val="24"/>
        </w:rPr>
        <w:t>Core chính của AD chính là … vì nó là tập các computer định nghĩa bởi administrator và các computer này share directory database.</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A.</w:t>
      </w:r>
      <w:r>
        <w:rPr>
          <w:rFonts w:hint="default" w:ascii="Calibri" w:hAnsi="Calibri" w:cs="Calibri"/>
          <w:color w:val="333333"/>
          <w:sz w:val="28"/>
          <w:szCs w:val="24"/>
        </w:rPr>
        <w:t xml:space="preserve"> Tree</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Site</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C.</w:t>
      </w:r>
      <w:r>
        <w:rPr>
          <w:rFonts w:hint="default" w:ascii="Calibri" w:hAnsi="Calibri" w:cs="Calibri"/>
          <w:color w:val="FFFF00"/>
          <w:sz w:val="28"/>
          <w:szCs w:val="24"/>
        </w:rPr>
        <w:t xml:space="preserve"> Domain</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D.</w:t>
      </w:r>
      <w:r>
        <w:rPr>
          <w:rFonts w:hint="default" w:ascii="Calibri" w:hAnsi="Calibri" w:cs="Calibri"/>
          <w:color w:val="333333"/>
          <w:sz w:val="28"/>
          <w:szCs w:val="24"/>
        </w:rPr>
        <w:t xml:space="preserve"> OU</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17</w:t>
      </w:r>
      <w:r>
        <w:rPr>
          <w:rFonts w:hint="default" w:ascii="Calibri" w:hAnsi="Calibri" w:eastAsia="Times New Roman" w:cs="Calibri"/>
          <w:b/>
          <w:bCs w:val="0"/>
          <w:color w:val="333333"/>
          <w:spacing w:val="2"/>
          <w:sz w:val="28"/>
          <w:szCs w:val="32"/>
          <w:lang w:val="pt-BR"/>
        </w:rPr>
        <w:t xml:space="preserve">:  [032] </w:t>
      </w:r>
      <w:r>
        <w:rPr>
          <w:rFonts w:hint="default" w:ascii="Calibri" w:hAnsi="Calibri" w:cs="Calibri"/>
          <w:b/>
          <w:bCs w:val="0"/>
          <w:color w:val="333333"/>
          <w:sz w:val="28"/>
          <w:szCs w:val="24"/>
        </w:rPr>
        <w:t>không có sự liên quan cần thiết của … giữa site và domain</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A.</w:t>
      </w:r>
      <w:r>
        <w:rPr>
          <w:rFonts w:hint="default" w:ascii="Calibri" w:hAnsi="Calibri" w:cs="Calibri"/>
          <w:color w:val="333333"/>
          <w:sz w:val="28"/>
          <w:szCs w:val="24"/>
        </w:rPr>
        <w:t xml:space="preserve"> acl</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B.</w:t>
      </w:r>
      <w:r>
        <w:rPr>
          <w:rFonts w:hint="default" w:ascii="Calibri" w:hAnsi="Calibri" w:cs="Calibri"/>
          <w:color w:val="FFFF00"/>
          <w:sz w:val="28"/>
          <w:szCs w:val="24"/>
        </w:rPr>
        <w:t xml:space="preserve"> namespace</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C.</w:t>
      </w:r>
      <w:r>
        <w:rPr>
          <w:rFonts w:hint="default" w:ascii="Calibri" w:hAnsi="Calibri" w:cs="Calibri"/>
          <w:color w:val="333333"/>
          <w:sz w:val="28"/>
          <w:szCs w:val="24"/>
        </w:rPr>
        <w:t xml:space="preserve"> ldap</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D.</w:t>
      </w:r>
      <w:r>
        <w:rPr>
          <w:rFonts w:hint="default" w:ascii="Calibri" w:hAnsi="Calibri" w:cs="Calibri"/>
          <w:color w:val="333333"/>
          <w:sz w:val="28"/>
          <w:szCs w:val="24"/>
        </w:rPr>
        <w:t xml:space="preserve"> server</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18</w:t>
      </w:r>
      <w:r>
        <w:rPr>
          <w:rFonts w:hint="default" w:ascii="Calibri" w:hAnsi="Calibri" w:eastAsia="Times New Roman" w:cs="Calibri"/>
          <w:b/>
          <w:bCs w:val="0"/>
          <w:color w:val="333333"/>
          <w:spacing w:val="2"/>
          <w:sz w:val="28"/>
          <w:szCs w:val="32"/>
          <w:lang w:val="pt-BR"/>
        </w:rPr>
        <w:t>:  [032]</w:t>
      </w:r>
      <w:r>
        <w:rPr>
          <w:rFonts w:hint="default" w:ascii="Calibri" w:hAnsi="Calibri" w:cs="Calibri"/>
          <w:b/>
          <w:bCs w:val="0"/>
          <w:color w:val="333333"/>
          <w:sz w:val="28"/>
          <w:szCs w:val="24"/>
        </w:rPr>
        <w:t xml:space="preserve"> Hãy xác định một thành phần dưới đây không phải là thành phần trong cấu trúc logic của Active Directory.</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A.</w:t>
      </w:r>
      <w:r>
        <w:rPr>
          <w:rFonts w:hint="default" w:ascii="Calibri" w:hAnsi="Calibri" w:cs="Calibri"/>
          <w:color w:val="333333"/>
          <w:sz w:val="28"/>
          <w:szCs w:val="24"/>
        </w:rPr>
        <w:t xml:space="preserve"> forest</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tree</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C.</w:t>
      </w:r>
      <w:r>
        <w:rPr>
          <w:rFonts w:hint="default" w:ascii="Calibri" w:hAnsi="Calibri" w:cs="Calibri"/>
          <w:color w:val="333333"/>
          <w:sz w:val="28"/>
          <w:szCs w:val="24"/>
        </w:rPr>
        <w:t xml:space="preserve"> domain</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D.</w:t>
      </w:r>
      <w:r>
        <w:rPr>
          <w:rFonts w:hint="default" w:ascii="Calibri" w:hAnsi="Calibri" w:cs="Calibri"/>
          <w:color w:val="FFFF00"/>
          <w:sz w:val="28"/>
          <w:szCs w:val="24"/>
        </w:rPr>
        <w:t xml:space="preserve"> site</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19</w:t>
      </w:r>
      <w:r>
        <w:rPr>
          <w:rFonts w:hint="default" w:ascii="Calibri" w:hAnsi="Calibri" w:eastAsia="Times New Roman" w:cs="Calibri"/>
          <w:b/>
          <w:bCs w:val="0"/>
          <w:color w:val="333333"/>
          <w:spacing w:val="2"/>
          <w:sz w:val="28"/>
          <w:szCs w:val="32"/>
          <w:lang w:val="pt-BR"/>
        </w:rPr>
        <w:t xml:space="preserve">:  [032] </w:t>
      </w:r>
      <w:r>
        <w:rPr>
          <w:rFonts w:hint="default" w:ascii="Calibri" w:hAnsi="Calibri" w:cs="Calibri"/>
          <w:b/>
          <w:bCs w:val="0"/>
          <w:color w:val="333333"/>
          <w:sz w:val="28"/>
          <w:szCs w:val="24"/>
        </w:rPr>
        <w:t xml:space="preserve"> … là một giao thức để update và query Active Directory.</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A.</w:t>
      </w:r>
      <w:r>
        <w:rPr>
          <w:rFonts w:hint="default" w:ascii="Calibri" w:hAnsi="Calibri" w:cs="Calibri"/>
          <w:color w:val="333333"/>
          <w:sz w:val="28"/>
          <w:szCs w:val="24"/>
        </w:rPr>
        <w:t xml:space="preserve"> TCP/IP</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NTFS</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C.</w:t>
      </w:r>
      <w:r>
        <w:rPr>
          <w:rFonts w:hint="default" w:ascii="Calibri" w:hAnsi="Calibri" w:cs="Calibri"/>
          <w:color w:val="FFFF00"/>
          <w:sz w:val="28"/>
          <w:szCs w:val="24"/>
        </w:rPr>
        <w:t xml:space="preserve"> LDAP</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D.</w:t>
      </w:r>
      <w:r>
        <w:rPr>
          <w:rFonts w:hint="default" w:ascii="Calibri" w:hAnsi="Calibri" w:cs="Calibri"/>
          <w:color w:val="333333"/>
          <w:sz w:val="28"/>
          <w:szCs w:val="24"/>
        </w:rPr>
        <w:t xml:space="preserve"> RIP</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20</w:t>
      </w:r>
      <w:r>
        <w:rPr>
          <w:rFonts w:hint="default" w:ascii="Calibri" w:hAnsi="Calibri" w:eastAsia="Times New Roman" w:cs="Calibri"/>
          <w:b/>
          <w:bCs w:val="0"/>
          <w:color w:val="333333"/>
          <w:spacing w:val="2"/>
          <w:sz w:val="28"/>
          <w:szCs w:val="32"/>
          <w:lang w:val="pt-BR"/>
        </w:rPr>
        <w:t xml:space="preserve">:  [032] </w:t>
      </w:r>
      <w:r>
        <w:rPr>
          <w:rFonts w:hint="default" w:ascii="Calibri" w:hAnsi="Calibri" w:cs="Calibri"/>
          <w:b/>
          <w:bCs w:val="0"/>
          <w:color w:val="333333"/>
          <w:sz w:val="28"/>
          <w:szCs w:val="24"/>
        </w:rPr>
        <w:t>Bạn có thể cấu hình thêm … để cân bằng tải việc chứng nhận trong quá trình logon</w:t>
      </w:r>
    </w:p>
    <w:p>
      <w:pPr>
        <w:ind w:left="-260" w:leftChars="-100" w:firstLine="0" w:firstLineChars="0"/>
        <w:rPr>
          <w:rFonts w:hint="default" w:ascii="Calibri" w:hAnsi="Calibri" w:cs="Calibri"/>
          <w:b w:val="0"/>
          <w:bCs/>
          <w:color w:val="333333"/>
          <w:sz w:val="28"/>
          <w:szCs w:val="24"/>
        </w:rPr>
      </w:pPr>
      <w:r>
        <w:rPr>
          <w:rFonts w:hint="default" w:ascii="Calibri" w:hAnsi="Calibri" w:cs="Calibri"/>
          <w:b/>
          <w:bCs w:val="0"/>
          <w:color w:val="333333"/>
          <w:sz w:val="28"/>
          <w:szCs w:val="24"/>
        </w:rPr>
        <w:t>A</w:t>
      </w:r>
      <w:r>
        <w:rPr>
          <w:rFonts w:hint="default" w:ascii="Calibri" w:hAnsi="Calibri" w:cs="Calibri"/>
          <w:b w:val="0"/>
          <w:bCs/>
          <w:color w:val="333333"/>
          <w:sz w:val="28"/>
          <w:szCs w:val="24"/>
        </w:rPr>
        <w:t>. dns secondary</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dhcp relay agent</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C.</w:t>
      </w:r>
      <w:r>
        <w:rPr>
          <w:rFonts w:hint="default" w:ascii="Calibri" w:hAnsi="Calibri" w:cs="Calibri"/>
          <w:color w:val="333333"/>
          <w:sz w:val="28"/>
          <w:szCs w:val="24"/>
        </w:rPr>
        <w:t xml:space="preserve"> child domain</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D.</w:t>
      </w:r>
      <w:r>
        <w:rPr>
          <w:rFonts w:hint="default" w:ascii="Calibri" w:hAnsi="Calibri" w:cs="Calibri"/>
          <w:color w:val="FFFF00"/>
          <w:sz w:val="28"/>
          <w:szCs w:val="24"/>
        </w:rPr>
        <w:t xml:space="preserve"> global catalog</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21</w:t>
      </w:r>
      <w:r>
        <w:rPr>
          <w:rFonts w:hint="default" w:ascii="Calibri" w:hAnsi="Calibri" w:eastAsia="Times New Roman" w:cs="Calibri"/>
          <w:b/>
          <w:bCs w:val="0"/>
          <w:color w:val="333333"/>
          <w:spacing w:val="2"/>
          <w:sz w:val="28"/>
          <w:szCs w:val="32"/>
          <w:lang w:val="pt-BR"/>
        </w:rPr>
        <w:t xml:space="preserve">:  [032] </w:t>
      </w:r>
      <w:r>
        <w:rPr>
          <w:rFonts w:hint="default" w:ascii="Calibri" w:hAnsi="Calibri" w:cs="Calibri"/>
          <w:b/>
          <w:bCs w:val="0"/>
          <w:color w:val="333333"/>
          <w:sz w:val="28"/>
          <w:szCs w:val="24"/>
        </w:rPr>
        <w:t>Các Domain Controler trong … và … tự động tạo bản sao bất cứ sự thay đổi nào trong Active Directory.</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A.</w:t>
      </w:r>
      <w:r>
        <w:rPr>
          <w:rFonts w:hint="default" w:ascii="Calibri" w:hAnsi="Calibri" w:cs="Calibri"/>
          <w:color w:val="FFFF00"/>
          <w:sz w:val="28"/>
          <w:szCs w:val="24"/>
        </w:rPr>
        <w:t xml:space="preserve"> domain/forest</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tree/site</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C.</w:t>
      </w:r>
      <w:r>
        <w:rPr>
          <w:rFonts w:hint="default" w:ascii="Calibri" w:hAnsi="Calibri" w:cs="Calibri"/>
          <w:color w:val="333333"/>
          <w:sz w:val="28"/>
          <w:szCs w:val="24"/>
        </w:rPr>
        <w:t xml:space="preserve"> tree/forest</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D.</w:t>
      </w:r>
      <w:r>
        <w:rPr>
          <w:rFonts w:hint="default" w:ascii="Calibri" w:hAnsi="Calibri" w:cs="Calibri"/>
          <w:color w:val="333333"/>
          <w:sz w:val="28"/>
          <w:szCs w:val="24"/>
        </w:rPr>
        <w:t xml:space="preserve"> domain/site</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22</w:t>
      </w:r>
      <w:r>
        <w:rPr>
          <w:rFonts w:hint="default" w:ascii="Calibri" w:hAnsi="Calibri" w:eastAsia="Times New Roman" w:cs="Calibri"/>
          <w:b/>
          <w:bCs w:val="0"/>
          <w:color w:val="333333"/>
          <w:spacing w:val="2"/>
          <w:sz w:val="28"/>
          <w:szCs w:val="32"/>
          <w:lang w:val="pt-BR"/>
        </w:rPr>
        <w:t xml:space="preserve">:  [032] </w:t>
      </w:r>
      <w:r>
        <w:rPr>
          <w:rFonts w:hint="default" w:ascii="Calibri" w:hAnsi="Calibri" w:cs="Calibri"/>
          <w:b/>
          <w:bCs w:val="0"/>
          <w:color w:val="333333"/>
          <w:sz w:val="28"/>
          <w:szCs w:val="24"/>
        </w:rPr>
        <w:t>Trong một domain, các computer được gọi là … chứa một bản sao của Active Directory.</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A.</w:t>
      </w:r>
      <w:r>
        <w:rPr>
          <w:rFonts w:hint="default" w:ascii="Calibri" w:hAnsi="Calibri" w:cs="Calibri"/>
          <w:color w:val="333333"/>
          <w:sz w:val="28"/>
          <w:szCs w:val="24"/>
        </w:rPr>
        <w:t xml:space="preserve"> dhcp server</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B.</w:t>
      </w:r>
      <w:r>
        <w:rPr>
          <w:rFonts w:hint="default" w:ascii="Calibri" w:hAnsi="Calibri" w:cs="Calibri"/>
          <w:color w:val="333333"/>
          <w:sz w:val="28"/>
          <w:szCs w:val="24"/>
        </w:rPr>
        <w:t xml:space="preserve"> ntds server</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C.</w:t>
      </w:r>
      <w:r>
        <w:rPr>
          <w:rFonts w:hint="default" w:ascii="Calibri" w:hAnsi="Calibri" w:cs="Calibri"/>
          <w:color w:val="FFFF00"/>
          <w:sz w:val="28"/>
          <w:szCs w:val="24"/>
        </w:rPr>
        <w:t xml:space="preserve"> domain controller</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D.</w:t>
      </w:r>
      <w:r>
        <w:rPr>
          <w:rFonts w:hint="default" w:ascii="Calibri" w:hAnsi="Calibri" w:cs="Calibri"/>
          <w:color w:val="333333"/>
          <w:sz w:val="28"/>
          <w:szCs w:val="24"/>
        </w:rPr>
        <w:t xml:space="preserve"> dns primary</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23</w:t>
      </w:r>
      <w:r>
        <w:rPr>
          <w:rFonts w:hint="default" w:ascii="Calibri" w:hAnsi="Calibri" w:eastAsia="Times New Roman" w:cs="Calibri"/>
          <w:b/>
          <w:bCs w:val="0"/>
          <w:color w:val="333333"/>
          <w:spacing w:val="2"/>
          <w:sz w:val="28"/>
          <w:szCs w:val="32"/>
          <w:lang w:val="pt-BR"/>
        </w:rPr>
        <w:t xml:space="preserve">:  [032] </w:t>
      </w:r>
      <w:r>
        <w:rPr>
          <w:rFonts w:hint="default" w:ascii="Calibri" w:hAnsi="Calibri" w:cs="Calibri"/>
          <w:b/>
          <w:bCs w:val="0"/>
          <w:color w:val="333333"/>
          <w:sz w:val="28"/>
          <w:szCs w:val="24"/>
        </w:rPr>
        <w:t>… làm cấu trúc của physical và protocol trong suốt với user.</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A.</w:t>
      </w:r>
      <w:r>
        <w:rPr>
          <w:rFonts w:hint="default" w:ascii="Calibri" w:hAnsi="Calibri" w:cs="Calibri"/>
          <w:color w:val="333333"/>
          <w:sz w:val="28"/>
          <w:szCs w:val="24"/>
        </w:rPr>
        <w:t xml:space="preserve"> IPSEC</w:t>
      </w:r>
    </w:p>
    <w:p>
      <w:pPr>
        <w:ind w:left="-260" w:leftChars="-100" w:firstLine="0" w:firstLineChars="0"/>
        <w:rPr>
          <w:rFonts w:hint="default" w:ascii="Calibri" w:hAnsi="Calibri" w:cs="Calibri"/>
          <w:color w:val="FFFF00"/>
          <w:sz w:val="28"/>
          <w:szCs w:val="24"/>
        </w:rPr>
      </w:pPr>
      <w:r>
        <w:rPr>
          <w:rFonts w:hint="default" w:ascii="Calibri" w:hAnsi="Calibri" w:cs="Calibri"/>
          <w:b/>
          <w:color w:val="FFFF00"/>
          <w:sz w:val="28"/>
          <w:szCs w:val="24"/>
        </w:rPr>
        <w:t>B.</w:t>
      </w:r>
      <w:r>
        <w:rPr>
          <w:rFonts w:hint="default" w:ascii="Calibri" w:hAnsi="Calibri" w:cs="Calibri"/>
          <w:color w:val="FFFF00"/>
          <w:sz w:val="28"/>
          <w:szCs w:val="24"/>
        </w:rPr>
        <w:t xml:space="preserve"> ADS</w:t>
      </w:r>
    </w:p>
    <w:p>
      <w:pPr>
        <w:ind w:left="-260" w:leftChars="-100" w:firstLine="0" w:firstLineChars="0"/>
        <w:rPr>
          <w:rFonts w:hint="default" w:ascii="Calibri" w:hAnsi="Calibri" w:cs="Calibri"/>
          <w:color w:val="333333"/>
          <w:sz w:val="28"/>
          <w:szCs w:val="24"/>
          <w:lang w:val="vi-VN"/>
        </w:rPr>
      </w:pPr>
      <w:r>
        <w:rPr>
          <w:rFonts w:hint="default" w:ascii="Calibri" w:hAnsi="Calibri" w:cs="Calibri"/>
          <w:b/>
          <w:color w:val="333333"/>
          <w:sz w:val="28"/>
          <w:szCs w:val="24"/>
        </w:rPr>
        <w:t>C.</w:t>
      </w:r>
      <w:r>
        <w:rPr>
          <w:rFonts w:hint="default" w:ascii="Calibri" w:hAnsi="Calibri" w:cs="Calibri"/>
          <w:color w:val="333333"/>
          <w:sz w:val="28"/>
          <w:szCs w:val="24"/>
        </w:rPr>
        <w:t xml:space="preserve"> VPN</w:t>
      </w:r>
    </w:p>
    <w:p>
      <w:pPr>
        <w:ind w:left="-260" w:leftChars="-100" w:firstLine="0" w:firstLineChars="0"/>
        <w:rPr>
          <w:rFonts w:hint="default" w:ascii="Calibri" w:hAnsi="Calibri" w:cs="Calibri"/>
          <w:color w:val="333333"/>
          <w:sz w:val="28"/>
          <w:szCs w:val="24"/>
        </w:rPr>
      </w:pPr>
      <w:r>
        <w:rPr>
          <w:rFonts w:hint="default" w:ascii="Calibri" w:hAnsi="Calibri" w:cs="Calibri"/>
          <w:b/>
          <w:color w:val="333333"/>
          <w:sz w:val="28"/>
          <w:szCs w:val="24"/>
        </w:rPr>
        <w:t>D.</w:t>
      </w:r>
      <w:r>
        <w:rPr>
          <w:rFonts w:hint="default" w:ascii="Calibri" w:hAnsi="Calibri" w:cs="Calibri"/>
          <w:color w:val="333333"/>
          <w:sz w:val="28"/>
          <w:szCs w:val="24"/>
        </w:rPr>
        <w:t xml:space="preserve"> SMTP</w:t>
      </w:r>
    </w:p>
    <w:p>
      <w:pPr>
        <w:autoSpaceDE w:val="0"/>
        <w:autoSpaceDN w:val="0"/>
        <w:adjustRightInd w:val="0"/>
        <w:ind w:left="-260" w:leftChars="-100" w:firstLine="0" w:firstLineChars="0"/>
        <w:rPr>
          <w:rFonts w:hint="default" w:ascii="Calibri" w:hAnsi="Calibri" w:eastAsia="Times New Roman" w:cs="Calibri"/>
          <w:b/>
          <w:bCs w:val="0"/>
          <w:color w:val="333333"/>
          <w:sz w:val="28"/>
          <w:szCs w:val="28"/>
        </w:rPr>
      </w:pPr>
      <w:r>
        <w:rPr>
          <w:rFonts w:hint="default" w:ascii="Calibri" w:hAnsi="Calibri" w:eastAsia="Times New Roman" w:cs="Calibri"/>
          <w:b/>
          <w:bCs w:val="0"/>
          <w:color w:val="333333"/>
          <w:spacing w:val="2"/>
          <w:sz w:val="28"/>
          <w:szCs w:val="28"/>
          <w:lang w:val="pt-BR"/>
        </w:rPr>
        <w:t>Câu 24</w:t>
      </w:r>
      <w:r>
        <w:rPr>
          <w:rFonts w:hint="default" w:ascii="Calibri" w:hAnsi="Calibri" w:eastAsia="Times New Roman" w:cs="Calibri"/>
          <w:b/>
          <w:bCs w:val="0"/>
          <w:color w:val="333333"/>
          <w:spacing w:val="2"/>
          <w:sz w:val="28"/>
          <w:szCs w:val="32"/>
          <w:lang w:val="pt-BR"/>
        </w:rPr>
        <w:t xml:space="preserve">:  [031] </w:t>
      </w:r>
      <w:r>
        <w:rPr>
          <w:rFonts w:hint="default" w:ascii="Calibri" w:hAnsi="Calibri" w:eastAsia="Times New Roman" w:cs="Calibri"/>
          <w:b/>
          <w:bCs w:val="0"/>
          <w:color w:val="333333"/>
          <w:sz w:val="28"/>
          <w:szCs w:val="28"/>
          <w:lang w:val="en"/>
        </w:rPr>
        <w:t xml:space="preserve">Máy tính dùng hệ điều hành nào có thể gia nhập </w:t>
      </w:r>
      <w:r>
        <w:rPr>
          <w:rFonts w:hint="default" w:ascii="Calibri" w:hAnsi="Calibri" w:cs="Calibri"/>
          <w:b/>
          <w:bCs w:val="0"/>
          <w:color w:val="333333"/>
          <w:sz w:val="28"/>
          <w:szCs w:val="24"/>
        </w:rPr>
        <w:t xml:space="preserve">Active Directory </w:t>
      </w:r>
      <w:r>
        <w:rPr>
          <w:rFonts w:hint="default" w:ascii="Calibri" w:hAnsi="Calibri" w:eastAsia="Times New Roman" w:cs="Calibri"/>
          <w:b/>
          <w:bCs w:val="0"/>
          <w:color w:val="333333"/>
          <w:sz w:val="28"/>
          <w:szCs w:val="28"/>
          <w:lang w:val="en"/>
        </w:rPr>
        <w:t>domain?</w:t>
      </w:r>
    </w:p>
    <w:p>
      <w:pPr>
        <w:numPr>
          <w:ilvl w:val="0"/>
          <w:numId w:val="12"/>
        </w:numPr>
        <w:autoSpaceDE w:val="0"/>
        <w:autoSpaceDN w:val="0"/>
        <w:adjustRightInd w:val="0"/>
        <w:ind w:left="-260" w:leftChars="-100" w:firstLine="0" w:firstLineChars="0"/>
        <w:rPr>
          <w:rFonts w:hint="default" w:ascii="Calibri" w:hAnsi="Calibri" w:eastAsia="Times New Roman" w:cs="Calibri"/>
          <w:b w:val="0"/>
          <w:bCs/>
          <w:color w:val="FFFF00"/>
          <w:sz w:val="28"/>
          <w:szCs w:val="28"/>
          <w:lang w:val="en"/>
        </w:rPr>
      </w:pPr>
      <w:r>
        <w:rPr>
          <w:rFonts w:hint="default" w:ascii="Calibri" w:hAnsi="Calibri" w:eastAsia="Times New Roman" w:cs="Calibri"/>
          <w:b w:val="0"/>
          <w:bCs/>
          <w:color w:val="FFFF00"/>
          <w:sz w:val="28"/>
          <w:szCs w:val="28"/>
          <w:lang w:val="en"/>
        </w:rPr>
        <w:t>Windows OS</w:t>
      </w:r>
    </w:p>
    <w:p>
      <w:pPr>
        <w:numPr>
          <w:ilvl w:val="0"/>
          <w:numId w:val="0"/>
        </w:numPr>
        <w:autoSpaceDE w:val="0"/>
        <w:autoSpaceDN w:val="0"/>
        <w:adjustRightInd w:val="0"/>
        <w:ind w:left="-260" w:leftChars="-100"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B. Linux OS</w:t>
      </w:r>
    </w:p>
    <w:p>
      <w:pPr>
        <w:autoSpaceDE w:val="0"/>
        <w:autoSpaceDN w:val="0"/>
        <w:adjustRightInd w:val="0"/>
        <w:ind w:left="-260" w:leftChars="-100"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 xml:space="preserve"> C. Macintosh (MAC) OS</w:t>
      </w:r>
    </w:p>
    <w:p>
      <w:pPr>
        <w:autoSpaceDE w:val="0"/>
        <w:autoSpaceDN w:val="0"/>
        <w:adjustRightInd w:val="0"/>
        <w:ind w:left="-260" w:leftChars="-100"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 xml:space="preserve"> D. Android OS</w:t>
      </w:r>
    </w:p>
    <w:p>
      <w:pPr>
        <w:autoSpaceDE w:val="0"/>
        <w:autoSpaceDN w:val="0"/>
        <w:adjustRightInd w:val="0"/>
        <w:ind w:left="-260" w:leftChars="-100" w:firstLine="0" w:firstLineChars="0"/>
        <w:rPr>
          <w:rFonts w:hint="default" w:ascii="Calibri" w:hAnsi="Calibri" w:eastAsia="Times New Roman" w:cs="Calibri"/>
          <w:b/>
          <w:bCs w:val="0"/>
          <w:color w:val="333333"/>
          <w:sz w:val="28"/>
          <w:szCs w:val="28"/>
        </w:rPr>
      </w:pPr>
      <w:r>
        <w:rPr>
          <w:rFonts w:hint="default" w:ascii="Calibri" w:hAnsi="Calibri" w:eastAsia="Times New Roman" w:cs="Calibri"/>
          <w:b/>
          <w:bCs w:val="0"/>
          <w:color w:val="333333"/>
          <w:spacing w:val="2"/>
          <w:sz w:val="28"/>
          <w:szCs w:val="28"/>
          <w:lang w:val="pt-BR"/>
        </w:rPr>
        <w:t>Câu 25</w:t>
      </w:r>
      <w:r>
        <w:rPr>
          <w:rFonts w:hint="default" w:ascii="Calibri" w:hAnsi="Calibri" w:eastAsia="Times New Roman" w:cs="Calibri"/>
          <w:b/>
          <w:bCs w:val="0"/>
          <w:color w:val="333333"/>
          <w:spacing w:val="2"/>
          <w:sz w:val="28"/>
          <w:szCs w:val="32"/>
          <w:lang w:val="pt-BR"/>
        </w:rPr>
        <w:t xml:space="preserve">:  [032] </w:t>
      </w:r>
      <w:r>
        <w:rPr>
          <w:rFonts w:hint="default" w:ascii="Calibri" w:hAnsi="Calibri" w:eastAsia="Times New Roman" w:cs="Calibri"/>
          <w:b/>
          <w:bCs w:val="0"/>
          <w:color w:val="333333"/>
          <w:sz w:val="28"/>
          <w:szCs w:val="28"/>
          <w:lang w:val="en"/>
        </w:rPr>
        <w:t>Máy tính dùng hệ điều hành nào có thể xây dựng thành domain controller?</w:t>
      </w:r>
    </w:p>
    <w:p>
      <w:pPr>
        <w:numPr>
          <w:ilvl w:val="0"/>
          <w:numId w:val="13"/>
        </w:numPr>
        <w:autoSpaceDE w:val="0"/>
        <w:autoSpaceDN w:val="0"/>
        <w:adjustRightInd w:val="0"/>
        <w:ind w:left="-260" w:leftChars="-100" w:firstLine="0" w:firstLineChars="0"/>
        <w:rPr>
          <w:rFonts w:hint="default" w:ascii="Calibri" w:hAnsi="Calibri" w:eastAsia="Times New Roman" w:cs="Calibri"/>
          <w:b w:val="0"/>
          <w:bCs/>
          <w:color w:val="333333"/>
          <w:sz w:val="28"/>
          <w:szCs w:val="28"/>
          <w:lang w:val="en"/>
        </w:rPr>
      </w:pPr>
      <w:r>
        <w:rPr>
          <w:rFonts w:hint="default" w:ascii="Calibri" w:hAnsi="Calibri" w:eastAsia="Times New Roman" w:cs="Calibri"/>
          <w:b w:val="0"/>
          <w:bCs/>
          <w:color w:val="333333"/>
          <w:sz w:val="28"/>
          <w:szCs w:val="28"/>
          <w:lang w:val="en"/>
        </w:rPr>
        <w:t>Winndows 2k ,2k3, 2k8.</w:t>
      </w:r>
    </w:p>
    <w:p>
      <w:pPr>
        <w:numPr>
          <w:ilvl w:val="0"/>
          <w:numId w:val="13"/>
        </w:numPr>
        <w:autoSpaceDE w:val="0"/>
        <w:autoSpaceDN w:val="0"/>
        <w:adjustRightInd w:val="0"/>
        <w:ind w:left="-260" w:leftChars="-100" w:firstLine="0" w:firstLineChars="0"/>
        <w:rPr>
          <w:rFonts w:hint="default" w:ascii="Calibri" w:hAnsi="Calibri" w:eastAsia="Times New Roman" w:cs="Calibri"/>
          <w:b w:val="0"/>
          <w:bCs/>
          <w:color w:val="FFFF00"/>
          <w:sz w:val="28"/>
          <w:szCs w:val="28"/>
          <w:lang w:val="en"/>
        </w:rPr>
      </w:pPr>
      <w:r>
        <w:rPr>
          <w:rFonts w:hint="default" w:ascii="Calibri" w:hAnsi="Calibri" w:eastAsia="Times New Roman" w:cs="Calibri"/>
          <w:b w:val="0"/>
          <w:bCs/>
          <w:color w:val="FFFF00"/>
          <w:sz w:val="28"/>
          <w:szCs w:val="28"/>
          <w:lang w:val="en"/>
        </w:rPr>
        <w:t>Windows NT, 2k , 2k3, 2k8.</w:t>
      </w:r>
    </w:p>
    <w:p>
      <w:pPr>
        <w:numPr>
          <w:ilvl w:val="0"/>
          <w:numId w:val="0"/>
        </w:numPr>
        <w:autoSpaceDE w:val="0"/>
        <w:autoSpaceDN w:val="0"/>
        <w:adjustRightInd w:val="0"/>
        <w:ind w:left="-260" w:leftChars="-100"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C. Windows xp, vista, Win 7.</w:t>
      </w:r>
    </w:p>
    <w:p>
      <w:pPr>
        <w:numPr>
          <w:ilvl w:val="0"/>
          <w:numId w:val="0"/>
        </w:numPr>
        <w:autoSpaceDE w:val="0"/>
        <w:autoSpaceDN w:val="0"/>
        <w:adjustRightInd w:val="0"/>
        <w:ind w:left="-260" w:leftChars="-100"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D. Windows xp, 2k3, 2k8.</w:t>
      </w:r>
    </w:p>
    <w:p>
      <w:pPr>
        <w:autoSpaceDE w:val="0"/>
        <w:autoSpaceDN w:val="0"/>
        <w:adjustRightInd w:val="0"/>
        <w:ind w:left="-260" w:leftChars="-100" w:firstLine="0" w:firstLineChars="0"/>
        <w:rPr>
          <w:rFonts w:hint="default" w:ascii="Calibri" w:hAnsi="Calibri" w:eastAsia="Times New Roman" w:cs="Calibri"/>
          <w:b/>
          <w:bCs w:val="0"/>
          <w:color w:val="333333"/>
          <w:sz w:val="28"/>
          <w:szCs w:val="28"/>
        </w:rPr>
      </w:pPr>
      <w:r>
        <w:rPr>
          <w:rFonts w:hint="default" w:ascii="Calibri" w:hAnsi="Calibri" w:eastAsia="Times New Roman" w:cs="Calibri"/>
          <w:b/>
          <w:bCs w:val="0"/>
          <w:color w:val="333333"/>
          <w:spacing w:val="2"/>
          <w:sz w:val="28"/>
          <w:szCs w:val="28"/>
          <w:lang w:val="pt-BR"/>
        </w:rPr>
        <w:t>Câu 26</w:t>
      </w:r>
      <w:r>
        <w:rPr>
          <w:rFonts w:hint="default" w:ascii="Calibri" w:hAnsi="Calibri" w:eastAsia="Times New Roman" w:cs="Calibri"/>
          <w:b/>
          <w:bCs w:val="0"/>
          <w:color w:val="333333"/>
          <w:spacing w:val="2"/>
          <w:sz w:val="28"/>
          <w:szCs w:val="32"/>
          <w:lang w:val="pt-BR"/>
        </w:rPr>
        <w:t xml:space="preserve">:  [032] </w:t>
      </w:r>
      <w:r>
        <w:rPr>
          <w:rFonts w:hint="default" w:ascii="Calibri" w:hAnsi="Calibri" w:eastAsia="Times New Roman" w:cs="Calibri"/>
          <w:b/>
          <w:bCs w:val="0"/>
          <w:color w:val="333333"/>
          <w:sz w:val="28"/>
          <w:szCs w:val="28"/>
          <w:lang w:val="en"/>
        </w:rPr>
        <w:t>Đặc điểm của domain user:</w:t>
      </w:r>
    </w:p>
    <w:p>
      <w:pPr>
        <w:autoSpaceDE w:val="0"/>
        <w:autoSpaceDN w:val="0"/>
        <w:adjustRightInd w:val="0"/>
        <w:ind w:left="-260" w:leftChars="-100" w:firstLine="0" w:firstLineChars="0"/>
        <w:rPr>
          <w:rFonts w:hint="default" w:ascii="Calibri" w:hAnsi="Calibri" w:eastAsia="Times New Roman" w:cs="Calibri"/>
          <w:b w:val="0"/>
          <w:bCs/>
          <w:color w:val="FFFF00"/>
          <w:sz w:val="28"/>
          <w:szCs w:val="28"/>
        </w:rPr>
      </w:pPr>
      <w:r>
        <w:rPr>
          <w:rFonts w:hint="default" w:ascii="Calibri" w:hAnsi="Calibri" w:eastAsia="Times New Roman" w:cs="Calibri"/>
          <w:b w:val="0"/>
          <w:bCs/>
          <w:color w:val="FFFF00"/>
          <w:sz w:val="28"/>
          <w:szCs w:val="28"/>
          <w:lang w:val="en"/>
        </w:rPr>
        <w:t>A.L</w:t>
      </w:r>
      <w:r>
        <w:rPr>
          <w:rFonts w:hint="default" w:ascii="Calibri" w:hAnsi="Calibri" w:eastAsia="Times New Roman" w:cs="Calibri"/>
          <w:b w:val="0"/>
          <w:bCs/>
          <w:color w:val="FFFF00"/>
          <w:sz w:val="28"/>
          <w:szCs w:val="28"/>
          <w:lang w:val="vi-VN"/>
        </w:rPr>
        <w:t>ưu trữ tại DC, có thể login tại mọi domain member.</w:t>
      </w:r>
    </w:p>
    <w:p>
      <w:pPr>
        <w:autoSpaceDE w:val="0"/>
        <w:autoSpaceDN w:val="0"/>
        <w:adjustRightInd w:val="0"/>
        <w:ind w:left="-260" w:leftChars="-100"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B.L</w:t>
      </w:r>
      <w:r>
        <w:rPr>
          <w:rFonts w:hint="default" w:ascii="Calibri" w:hAnsi="Calibri" w:eastAsia="Times New Roman" w:cs="Calibri"/>
          <w:b w:val="0"/>
          <w:bCs/>
          <w:color w:val="333333"/>
          <w:sz w:val="28"/>
          <w:szCs w:val="28"/>
          <w:lang w:val="vi-VN"/>
        </w:rPr>
        <w:t>ưu trữ tại DC, user thuộc máy nào chỉ có thể logon tại máy đó .</w:t>
      </w:r>
    </w:p>
    <w:p>
      <w:pPr>
        <w:autoSpaceDE w:val="0"/>
        <w:autoSpaceDN w:val="0"/>
        <w:adjustRightInd w:val="0"/>
        <w:ind w:left="-260" w:leftChars="-100"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C.Tồn tại trên từng máy đơn, user thuộc máy nào chỉ có thể logon tại máy đó .</w:t>
      </w:r>
    </w:p>
    <w:p>
      <w:pPr>
        <w:autoSpaceDE w:val="0"/>
        <w:autoSpaceDN w:val="0"/>
        <w:adjustRightInd w:val="0"/>
        <w:ind w:left="-260" w:leftChars="-100"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D.Tồn tại trên từng máy đơn, có thể login tại mọi domain member .</w:t>
      </w:r>
    </w:p>
    <w:p>
      <w:pPr>
        <w:autoSpaceDE w:val="0"/>
        <w:autoSpaceDN w:val="0"/>
        <w:adjustRightInd w:val="0"/>
        <w:ind w:left="-260" w:leftChars="-100" w:firstLine="0" w:firstLineChars="0"/>
        <w:rPr>
          <w:rFonts w:hint="default" w:ascii="Calibri" w:hAnsi="Calibri" w:eastAsia="Times New Roman" w:cs="Calibri"/>
          <w:b/>
          <w:bCs w:val="0"/>
          <w:color w:val="333333"/>
          <w:sz w:val="28"/>
          <w:szCs w:val="28"/>
        </w:rPr>
      </w:pPr>
      <w:r>
        <w:rPr>
          <w:rFonts w:hint="default" w:ascii="Calibri" w:hAnsi="Calibri" w:eastAsia="Times New Roman" w:cs="Calibri"/>
          <w:b/>
          <w:bCs w:val="0"/>
          <w:color w:val="333333"/>
          <w:spacing w:val="2"/>
          <w:sz w:val="28"/>
          <w:szCs w:val="28"/>
          <w:lang w:val="pt-BR"/>
        </w:rPr>
        <w:t>Câu 27</w:t>
      </w:r>
      <w:r>
        <w:rPr>
          <w:rFonts w:hint="default" w:ascii="Calibri" w:hAnsi="Calibri" w:eastAsia="Times New Roman" w:cs="Calibri"/>
          <w:b/>
          <w:bCs w:val="0"/>
          <w:color w:val="333333"/>
          <w:spacing w:val="2"/>
          <w:sz w:val="28"/>
          <w:szCs w:val="32"/>
          <w:lang w:val="pt-BR"/>
        </w:rPr>
        <w:t xml:space="preserve">:  [033] </w:t>
      </w:r>
      <w:r>
        <w:rPr>
          <w:rFonts w:hint="default" w:ascii="Calibri" w:hAnsi="Calibri" w:eastAsia="Times New Roman" w:cs="Calibri"/>
          <w:b/>
          <w:bCs w:val="0"/>
          <w:color w:val="333333"/>
          <w:sz w:val="28"/>
          <w:szCs w:val="28"/>
          <w:lang w:val="en"/>
        </w:rPr>
        <w:t>Để nâng cấp máy domain ta phải:</w:t>
      </w:r>
    </w:p>
    <w:p>
      <w:pPr>
        <w:autoSpaceDE w:val="0"/>
        <w:autoSpaceDN w:val="0"/>
        <w:adjustRightInd w:val="0"/>
        <w:ind w:left="-260" w:leftChars="-100" w:firstLine="0" w:firstLineChars="0"/>
        <w:rPr>
          <w:rFonts w:hint="default" w:ascii="Calibri" w:hAnsi="Calibri" w:eastAsia="Times New Roman" w:cs="Calibri"/>
          <w:b w:val="0"/>
          <w:bCs/>
          <w:color w:val="FFFF00"/>
          <w:sz w:val="28"/>
          <w:szCs w:val="28"/>
        </w:rPr>
      </w:pPr>
      <w:r>
        <w:rPr>
          <w:rFonts w:hint="default" w:ascii="Calibri" w:hAnsi="Calibri" w:eastAsia="Times New Roman" w:cs="Calibri"/>
          <w:b w:val="0"/>
          <w:bCs/>
          <w:color w:val="FFFF00"/>
          <w:sz w:val="28"/>
          <w:szCs w:val="28"/>
          <w:lang w:val="en"/>
        </w:rPr>
        <w:t>A. Chỉnh Preferred DNS về Ip của DNS server, sau đó lên domain.</w:t>
      </w:r>
    </w:p>
    <w:p>
      <w:pPr>
        <w:autoSpaceDE w:val="0"/>
        <w:autoSpaceDN w:val="0"/>
        <w:adjustRightInd w:val="0"/>
        <w:ind w:left="-260" w:leftChars="-100"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B. Chỉnh Preferred DNS về Ip chính mình, sau đó lên domain.</w:t>
      </w:r>
    </w:p>
    <w:p>
      <w:pPr>
        <w:autoSpaceDE w:val="0"/>
        <w:autoSpaceDN w:val="0"/>
        <w:adjustRightInd w:val="0"/>
        <w:ind w:left="-260" w:leftChars="-100"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C. Chỉnh Preferred DNS về Ip của router, sau đó lên domain.</w:t>
      </w:r>
    </w:p>
    <w:p>
      <w:pPr>
        <w:autoSpaceDE w:val="0"/>
        <w:autoSpaceDN w:val="0"/>
        <w:adjustRightInd w:val="0"/>
        <w:ind w:left="-260" w:leftChars="-100" w:firstLine="0" w:firstLineChars="0"/>
        <w:rPr>
          <w:rFonts w:hint="default" w:ascii="Calibri" w:hAnsi="Calibri" w:eastAsia="Times New Roman" w:cs="Calibri"/>
          <w:b w:val="0"/>
          <w:bCs/>
          <w:color w:val="333333"/>
          <w:sz w:val="28"/>
          <w:szCs w:val="28"/>
        </w:rPr>
      </w:pPr>
      <w:r>
        <w:rPr>
          <w:rFonts w:hint="default" w:ascii="Calibri" w:hAnsi="Calibri" w:eastAsia="Times New Roman" w:cs="Calibri"/>
          <w:b w:val="0"/>
          <w:bCs/>
          <w:color w:val="333333"/>
          <w:sz w:val="28"/>
          <w:szCs w:val="28"/>
          <w:lang w:val="en"/>
        </w:rPr>
        <w:t>D. Chỉnh Preferred DNS về Ip của Server trong LAN, sau đó lên domain.</w:t>
      </w:r>
    </w:p>
    <w:p>
      <w:pPr>
        <w:ind w:left="-260" w:leftChars="-100" w:firstLine="0" w:firstLineChars="0"/>
        <w:rPr>
          <w:rFonts w:hint="default" w:ascii="Calibri" w:hAnsi="Calibri" w:eastAsia="Times New Roman" w:cs="Calibri"/>
          <w:b/>
          <w:bCs w:val="0"/>
          <w:color w:val="333333"/>
          <w:spacing w:val="2"/>
          <w:sz w:val="28"/>
          <w:szCs w:val="32"/>
          <w:lang w:val="pt-BR"/>
        </w:rPr>
      </w:pPr>
      <w:r>
        <w:rPr>
          <w:rFonts w:hint="default" w:ascii="Calibri" w:hAnsi="Calibri" w:eastAsia="Times New Roman" w:cs="Calibri"/>
          <w:b/>
          <w:bCs w:val="0"/>
          <w:color w:val="333333"/>
          <w:spacing w:val="2"/>
          <w:sz w:val="28"/>
          <w:szCs w:val="28"/>
          <w:lang w:val="pt-BR"/>
        </w:rPr>
        <w:t>Câu 28</w:t>
      </w:r>
      <w:r>
        <w:rPr>
          <w:rFonts w:hint="default" w:ascii="Calibri" w:hAnsi="Calibri" w:eastAsia="Times New Roman" w:cs="Calibri"/>
          <w:b/>
          <w:bCs w:val="0"/>
          <w:color w:val="333333"/>
          <w:spacing w:val="2"/>
          <w:sz w:val="28"/>
          <w:szCs w:val="32"/>
          <w:lang w:val="pt-BR"/>
        </w:rPr>
        <w:t>:  [032] Các phi</w:t>
      </w:r>
      <w:r>
        <w:rPr>
          <w:rFonts w:hint="default" w:ascii="Calibri" w:hAnsi="Calibri" w:eastAsia="Times New Roman" w:cs="Calibri"/>
          <w:b/>
          <w:bCs w:val="0"/>
          <w:color w:val="333333"/>
          <w:spacing w:val="2"/>
          <w:sz w:val="28"/>
          <w:szCs w:val="32"/>
          <w:lang w:val="vi-VN"/>
        </w:rPr>
        <w:t>ê</w:t>
      </w:r>
      <w:r>
        <w:rPr>
          <w:rFonts w:hint="default" w:ascii="Calibri" w:hAnsi="Calibri" w:eastAsia="Times New Roman" w:cs="Calibri"/>
          <w:b/>
          <w:bCs w:val="0"/>
          <w:color w:val="333333"/>
          <w:spacing w:val="2"/>
          <w:sz w:val="28"/>
          <w:szCs w:val="32"/>
          <w:lang w:val="pt-BR"/>
        </w:rPr>
        <w:t>n bản Windows Server sau đây, phiên bản nào không cài được dịch vụ Active Directory?</w:t>
      </w:r>
    </w:p>
    <w:p>
      <w:pPr>
        <w:ind w:left="-260" w:leftChars="-100" w:firstLine="0" w:firstLineChars="0"/>
        <w:rPr>
          <w:rFonts w:hint="default" w:ascii="Calibri" w:hAnsi="Calibri" w:eastAsia="Times New Roman" w:cs="Calibri"/>
          <w:b w:val="0"/>
          <w:bCs/>
          <w:color w:val="333333"/>
          <w:spacing w:val="2"/>
          <w:sz w:val="28"/>
          <w:szCs w:val="32"/>
          <w:lang w:val="pt-BR"/>
        </w:rPr>
      </w:pPr>
      <w:r>
        <w:rPr>
          <w:rFonts w:hint="default" w:ascii="Calibri" w:hAnsi="Calibri" w:eastAsia="Times New Roman" w:cs="Calibri"/>
          <w:b w:val="0"/>
          <w:bCs/>
          <w:color w:val="333333"/>
          <w:spacing w:val="2"/>
          <w:sz w:val="28"/>
          <w:szCs w:val="32"/>
          <w:lang w:val="pt-BR"/>
        </w:rPr>
        <w:t>A. MS Windows Server 2003 Standard</w:t>
      </w:r>
    </w:p>
    <w:p>
      <w:pPr>
        <w:ind w:left="-260" w:leftChars="-100" w:firstLine="0" w:firstLineChars="0"/>
        <w:rPr>
          <w:rFonts w:hint="default" w:ascii="Calibri" w:hAnsi="Calibri" w:eastAsia="Times New Roman" w:cs="Calibri"/>
          <w:b w:val="0"/>
          <w:bCs/>
          <w:color w:val="FFFF00"/>
          <w:spacing w:val="2"/>
          <w:sz w:val="28"/>
          <w:szCs w:val="32"/>
          <w:lang w:val="pt-BR"/>
        </w:rPr>
      </w:pPr>
      <w:r>
        <w:rPr>
          <w:rFonts w:hint="default" w:ascii="Calibri" w:hAnsi="Calibri" w:eastAsia="Times New Roman" w:cs="Calibri"/>
          <w:b w:val="0"/>
          <w:bCs/>
          <w:color w:val="FFFF00"/>
          <w:spacing w:val="2"/>
          <w:sz w:val="28"/>
          <w:szCs w:val="32"/>
          <w:lang w:val="pt-BR"/>
        </w:rPr>
        <w:t>B. MS Windows Server 2003 Web Edition</w:t>
      </w:r>
    </w:p>
    <w:p>
      <w:pPr>
        <w:ind w:left="-260" w:leftChars="-100" w:firstLine="0" w:firstLineChars="0"/>
        <w:rPr>
          <w:rFonts w:hint="default" w:ascii="Calibri" w:hAnsi="Calibri" w:eastAsia="Times New Roman" w:cs="Calibri"/>
          <w:b w:val="0"/>
          <w:bCs/>
          <w:color w:val="333333"/>
          <w:spacing w:val="2"/>
          <w:sz w:val="28"/>
          <w:szCs w:val="32"/>
          <w:lang w:val="pt-BR"/>
        </w:rPr>
      </w:pPr>
      <w:r>
        <w:rPr>
          <w:rFonts w:hint="default" w:ascii="Calibri" w:hAnsi="Calibri" w:eastAsia="Times New Roman" w:cs="Calibri"/>
          <w:b w:val="0"/>
          <w:bCs/>
          <w:color w:val="333333"/>
          <w:spacing w:val="2"/>
          <w:sz w:val="28"/>
          <w:szCs w:val="32"/>
          <w:lang w:val="pt-BR"/>
        </w:rPr>
        <w:t>C. MS Windows Server 2003 Enterprise</w:t>
      </w:r>
    </w:p>
    <w:p>
      <w:pPr>
        <w:ind w:left="-260" w:leftChars="-100" w:firstLine="0" w:firstLineChars="0"/>
        <w:rPr>
          <w:rFonts w:hint="default" w:ascii="Calibri" w:hAnsi="Calibri" w:eastAsia="Times New Roman" w:cs="Calibri"/>
          <w:b w:val="0"/>
          <w:bCs/>
          <w:color w:val="333333"/>
          <w:spacing w:val="2"/>
          <w:sz w:val="28"/>
          <w:szCs w:val="32"/>
          <w:lang w:val="pt-BR"/>
        </w:rPr>
      </w:pPr>
      <w:r>
        <w:rPr>
          <w:rFonts w:hint="default" w:ascii="Calibri" w:hAnsi="Calibri" w:eastAsia="Times New Roman" w:cs="Calibri"/>
          <w:b w:val="0"/>
          <w:bCs/>
          <w:color w:val="333333"/>
          <w:spacing w:val="2"/>
          <w:sz w:val="28"/>
          <w:szCs w:val="32"/>
          <w:lang w:val="pt-BR"/>
        </w:rPr>
        <w:t>D. MS Windows Server 2003 DataCenter</w:t>
      </w:r>
    </w:p>
    <w:p>
      <w:pPr>
        <w:ind w:left="-260" w:leftChars="-100" w:firstLine="0" w:firstLineChars="0"/>
        <w:rPr>
          <w:rFonts w:hint="default" w:ascii="Calibri" w:hAnsi="Calibri" w:cs="Calibri"/>
          <w:b/>
          <w:bCs w:val="0"/>
          <w:color w:val="333333"/>
          <w:sz w:val="28"/>
          <w:szCs w:val="24"/>
        </w:rPr>
      </w:pPr>
      <w:r>
        <w:rPr>
          <w:rFonts w:hint="default" w:ascii="Calibri" w:hAnsi="Calibri" w:eastAsia="Times New Roman" w:cs="Calibri"/>
          <w:b/>
          <w:bCs w:val="0"/>
          <w:color w:val="333333"/>
          <w:spacing w:val="2"/>
          <w:sz w:val="28"/>
          <w:szCs w:val="28"/>
          <w:lang w:val="pt-BR"/>
        </w:rPr>
        <w:t>Câu 29</w:t>
      </w:r>
      <w:r>
        <w:rPr>
          <w:rFonts w:hint="default" w:ascii="Calibri" w:hAnsi="Calibri" w:eastAsia="Times New Roman" w:cs="Calibri"/>
          <w:b/>
          <w:bCs w:val="0"/>
          <w:color w:val="333333"/>
          <w:spacing w:val="2"/>
          <w:sz w:val="28"/>
          <w:szCs w:val="32"/>
          <w:lang w:val="pt-BR"/>
        </w:rPr>
        <w:t xml:space="preserve">:  [032] </w:t>
      </w:r>
      <w:r>
        <w:rPr>
          <w:rFonts w:hint="default" w:ascii="Calibri" w:hAnsi="Calibri" w:cs="Calibri"/>
          <w:b/>
          <w:bCs w:val="0"/>
          <w:color w:val="333333"/>
          <w:sz w:val="28"/>
          <w:szCs w:val="24"/>
        </w:rPr>
        <w:t>Khi cài Active Directory, được yêu cầu nhập password, vậy password đó là :</w:t>
      </w:r>
    </w:p>
    <w:p>
      <w:pPr>
        <w:ind w:left="-260" w:leftChars="-100" w:firstLine="0" w:firstLineChars="0"/>
        <w:rPr>
          <w:rFonts w:hint="default" w:ascii="Calibri" w:hAnsi="Calibri" w:cs="Calibri"/>
          <w:b w:val="0"/>
          <w:bCs/>
          <w:color w:val="333333"/>
          <w:sz w:val="28"/>
          <w:szCs w:val="24"/>
        </w:rPr>
      </w:pPr>
      <w:r>
        <w:rPr>
          <w:rFonts w:hint="default" w:ascii="Calibri" w:hAnsi="Calibri" w:cs="Calibri"/>
          <w:b w:val="0"/>
          <w:bCs/>
          <w:color w:val="333333"/>
          <w:sz w:val="28"/>
          <w:szCs w:val="24"/>
        </w:rPr>
        <w:t xml:space="preserve">A. Mật khẩu Administrator. </w:t>
      </w:r>
    </w:p>
    <w:p>
      <w:pPr>
        <w:ind w:left="-260" w:leftChars="-100" w:firstLine="0" w:firstLineChars="0"/>
        <w:rPr>
          <w:rFonts w:hint="default" w:ascii="Calibri" w:hAnsi="Calibri" w:cs="Calibri"/>
          <w:b w:val="0"/>
          <w:bCs/>
          <w:color w:val="FFFF00"/>
          <w:sz w:val="28"/>
          <w:szCs w:val="24"/>
        </w:rPr>
      </w:pPr>
      <w:r>
        <w:rPr>
          <w:rFonts w:hint="default" w:ascii="Calibri" w:hAnsi="Calibri" w:cs="Calibri"/>
          <w:b w:val="0"/>
          <w:bCs/>
          <w:color w:val="FFFF00"/>
          <w:sz w:val="28"/>
          <w:szCs w:val="24"/>
        </w:rPr>
        <w:t>B. Mật khẩu khôi phục lại Active Directory.</w:t>
      </w:r>
    </w:p>
    <w:p>
      <w:pPr>
        <w:ind w:left="-260" w:leftChars="-100" w:firstLine="0" w:firstLineChars="0"/>
        <w:rPr>
          <w:rFonts w:hint="default" w:ascii="Calibri" w:hAnsi="Calibri" w:cs="Calibri"/>
          <w:b w:val="0"/>
          <w:bCs/>
          <w:color w:val="333333"/>
          <w:sz w:val="28"/>
          <w:szCs w:val="24"/>
        </w:rPr>
      </w:pPr>
      <w:r>
        <w:rPr>
          <w:rFonts w:hint="default" w:ascii="Calibri" w:hAnsi="Calibri" w:cs="Calibri"/>
          <w:b w:val="0"/>
          <w:bCs/>
          <w:color w:val="333333"/>
          <w:sz w:val="28"/>
          <w:szCs w:val="24"/>
        </w:rPr>
        <w:t>C. Mật khẩu tùy ý.</w:t>
      </w:r>
    </w:p>
    <w:p>
      <w:pPr>
        <w:ind w:left="-260" w:leftChars="-100" w:firstLine="0" w:firstLineChars="0"/>
        <w:rPr>
          <w:rFonts w:hint="default" w:ascii="Calibri" w:hAnsi="Calibri" w:cs="Calibri"/>
          <w:b w:val="0"/>
          <w:bCs/>
          <w:color w:val="333333"/>
          <w:sz w:val="28"/>
          <w:szCs w:val="24"/>
        </w:rPr>
      </w:pPr>
      <w:r>
        <w:rPr>
          <w:rFonts w:hint="default" w:ascii="Calibri" w:hAnsi="Calibri" w:cs="Calibri"/>
          <w:b w:val="0"/>
          <w:bCs/>
          <w:color w:val="333333"/>
          <w:sz w:val="28"/>
          <w:szCs w:val="24"/>
        </w:rPr>
        <w:t>D. Sai hết.</w:t>
      </w:r>
    </w:p>
    <w:p>
      <w:pPr>
        <w:ind w:left="-260" w:leftChars="-100" w:firstLine="0" w:firstLineChars="0"/>
        <w:rPr>
          <w:rFonts w:hint="default" w:ascii="Calibri" w:hAnsi="Calibri" w:eastAsia="Times New Roman" w:cs="Calibri"/>
          <w:b/>
          <w:bCs w:val="0"/>
          <w:color w:val="333333"/>
          <w:spacing w:val="2"/>
          <w:sz w:val="28"/>
          <w:szCs w:val="32"/>
          <w:lang w:val="pt-BR"/>
        </w:rPr>
      </w:pPr>
      <w:r>
        <w:rPr>
          <w:rFonts w:hint="default" w:ascii="Calibri" w:hAnsi="Calibri" w:eastAsia="Times New Roman" w:cs="Calibri"/>
          <w:b/>
          <w:bCs w:val="0"/>
          <w:color w:val="333333"/>
          <w:spacing w:val="2"/>
          <w:sz w:val="28"/>
          <w:szCs w:val="28"/>
          <w:lang w:val="pt-BR"/>
        </w:rPr>
        <w:t>Câu 30</w:t>
      </w:r>
      <w:r>
        <w:rPr>
          <w:rFonts w:hint="default" w:ascii="Calibri" w:hAnsi="Calibri" w:eastAsia="Times New Roman" w:cs="Calibri"/>
          <w:b/>
          <w:bCs w:val="0"/>
          <w:color w:val="333333"/>
          <w:spacing w:val="2"/>
          <w:sz w:val="28"/>
          <w:szCs w:val="32"/>
          <w:lang w:val="pt-BR"/>
        </w:rPr>
        <w:t xml:space="preserve">:  [032] Để nâng cấp một server 2003 thông thường thành Domain Controller? </w:t>
      </w:r>
    </w:p>
    <w:p>
      <w:pPr>
        <w:ind w:left="-260" w:leftChars="-100" w:firstLine="0" w:firstLineChars="0"/>
        <w:rPr>
          <w:rFonts w:hint="default" w:ascii="Calibri" w:hAnsi="Calibri" w:eastAsia="Times New Roman" w:cs="Calibri"/>
          <w:b w:val="0"/>
          <w:bCs/>
          <w:color w:val="FFFF00"/>
          <w:spacing w:val="2"/>
          <w:sz w:val="28"/>
          <w:szCs w:val="32"/>
          <w:lang w:val="pt-BR"/>
        </w:rPr>
      </w:pPr>
      <w:r>
        <w:rPr>
          <w:rFonts w:hint="default" w:ascii="Calibri" w:hAnsi="Calibri" w:eastAsia="Times New Roman" w:cs="Calibri"/>
          <w:b w:val="0"/>
          <w:bCs/>
          <w:color w:val="FFFF00"/>
          <w:spacing w:val="2"/>
          <w:sz w:val="28"/>
          <w:szCs w:val="32"/>
          <w:lang w:val="pt-BR"/>
        </w:rPr>
        <w:t xml:space="preserve">A.  Cài  đặt  dịch  vụ  </w:t>
      </w:r>
      <w:r>
        <w:rPr>
          <w:rFonts w:hint="default" w:ascii="Calibri" w:hAnsi="Calibri" w:cs="Calibri"/>
          <w:b w:val="0"/>
          <w:bCs/>
          <w:color w:val="FFFF00"/>
          <w:sz w:val="28"/>
          <w:szCs w:val="24"/>
        </w:rPr>
        <w:t>Active Directory</w:t>
      </w:r>
      <w:r>
        <w:rPr>
          <w:rFonts w:hint="default" w:ascii="Calibri" w:hAnsi="Calibri" w:eastAsia="Times New Roman" w:cs="Calibri"/>
          <w:b w:val="0"/>
          <w:bCs/>
          <w:color w:val="FFFF00"/>
          <w:spacing w:val="2"/>
          <w:sz w:val="28"/>
          <w:szCs w:val="32"/>
          <w:lang w:val="pt-BR"/>
        </w:rPr>
        <w:t xml:space="preserve">  và  DNS  trên  máy  cài server 2003 </w:t>
      </w:r>
    </w:p>
    <w:p>
      <w:pPr>
        <w:ind w:left="-260" w:leftChars="-100" w:firstLine="0" w:firstLineChars="0"/>
        <w:rPr>
          <w:rFonts w:hint="default" w:ascii="Calibri" w:hAnsi="Calibri" w:eastAsia="Times New Roman" w:cs="Calibri"/>
          <w:b w:val="0"/>
          <w:bCs/>
          <w:color w:val="333333"/>
          <w:spacing w:val="2"/>
          <w:sz w:val="28"/>
          <w:szCs w:val="32"/>
          <w:lang w:val="pt-BR"/>
        </w:rPr>
      </w:pPr>
      <w:r>
        <w:rPr>
          <w:rFonts w:hint="default" w:ascii="Calibri" w:hAnsi="Calibri" w:eastAsia="Times New Roman" w:cs="Calibri"/>
          <w:b w:val="0"/>
          <w:bCs/>
          <w:color w:val="333333"/>
          <w:spacing w:val="2"/>
          <w:sz w:val="28"/>
          <w:szCs w:val="32"/>
          <w:lang w:val="pt-BR"/>
        </w:rPr>
        <w:t xml:space="preserve">B.  Cài đặt dịch vụ DHCP trên máy cài server 2003 </w:t>
      </w:r>
    </w:p>
    <w:p>
      <w:pPr>
        <w:ind w:left="-260" w:leftChars="-100" w:firstLine="0" w:firstLineChars="0"/>
        <w:rPr>
          <w:rFonts w:hint="default" w:ascii="Calibri" w:hAnsi="Calibri" w:eastAsia="Times New Roman" w:cs="Calibri"/>
          <w:b w:val="0"/>
          <w:bCs/>
          <w:color w:val="333333"/>
          <w:spacing w:val="2"/>
          <w:sz w:val="28"/>
          <w:szCs w:val="32"/>
          <w:lang w:val="pt-BR"/>
        </w:rPr>
      </w:pPr>
      <w:r>
        <w:rPr>
          <w:rFonts w:hint="default" w:ascii="Calibri" w:hAnsi="Calibri" w:eastAsia="Times New Roman" w:cs="Calibri"/>
          <w:b w:val="0"/>
          <w:bCs/>
          <w:color w:val="333333"/>
          <w:spacing w:val="2"/>
          <w:sz w:val="28"/>
          <w:szCs w:val="32"/>
          <w:lang w:val="pt-BR"/>
        </w:rPr>
        <w:t xml:space="preserve">C.  Cài đặt dịch vụ IIS trên máy cài server 2003.  </w:t>
      </w:r>
    </w:p>
    <w:p>
      <w:pPr>
        <w:ind w:left="-260" w:leftChars="-100" w:firstLine="0" w:firstLineChars="0"/>
        <w:rPr>
          <w:rFonts w:hint="default" w:ascii="Calibri" w:hAnsi="Calibri" w:eastAsia="Times New Roman" w:cs="Calibri"/>
          <w:b w:val="0"/>
          <w:bCs/>
          <w:color w:val="333333"/>
          <w:spacing w:val="2"/>
          <w:sz w:val="28"/>
          <w:szCs w:val="32"/>
          <w:lang w:val="pt-BR"/>
        </w:rPr>
      </w:pPr>
      <w:r>
        <w:rPr>
          <w:rFonts w:hint="default" w:ascii="Calibri" w:hAnsi="Calibri" w:eastAsia="Times New Roman" w:cs="Calibri"/>
          <w:b w:val="0"/>
          <w:bCs/>
          <w:color w:val="333333"/>
          <w:spacing w:val="2"/>
          <w:sz w:val="28"/>
          <w:szCs w:val="32"/>
          <w:lang w:val="pt-BR"/>
        </w:rPr>
        <w:t>D.  Cài đặt dịch vụ DNS trên máy cài server 2003.</w:t>
      </w:r>
    </w:p>
    <w:p>
      <w:pPr>
        <w:ind w:left="-260" w:leftChars="-100" w:firstLine="0" w:firstLineChars="0"/>
        <w:rPr>
          <w:rFonts w:hint="default" w:ascii="Calibri" w:hAnsi="Calibri" w:eastAsia="Times New Roman" w:cs="Calibri"/>
          <w:b/>
          <w:bCs w:val="0"/>
          <w:color w:val="333333"/>
          <w:spacing w:val="2"/>
          <w:sz w:val="28"/>
          <w:szCs w:val="32"/>
          <w:lang w:val="pt-BR"/>
        </w:rPr>
      </w:pPr>
      <w:r>
        <w:rPr>
          <w:rFonts w:hint="default" w:ascii="Calibri" w:hAnsi="Calibri" w:eastAsia="Times New Roman" w:cs="Calibri"/>
          <w:b/>
          <w:bCs w:val="0"/>
          <w:color w:val="333333"/>
          <w:spacing w:val="2"/>
          <w:sz w:val="28"/>
          <w:szCs w:val="28"/>
          <w:lang w:val="pt-BR"/>
        </w:rPr>
        <w:t>Câu 31</w:t>
      </w:r>
      <w:r>
        <w:rPr>
          <w:rFonts w:hint="default" w:ascii="Calibri" w:hAnsi="Calibri" w:eastAsia="Times New Roman" w:cs="Calibri"/>
          <w:b/>
          <w:bCs w:val="0"/>
          <w:color w:val="333333"/>
          <w:spacing w:val="2"/>
          <w:sz w:val="28"/>
          <w:szCs w:val="32"/>
          <w:lang w:val="pt-BR"/>
        </w:rPr>
        <w:t xml:space="preserve">:  [031] Active Directory là ? </w:t>
      </w:r>
    </w:p>
    <w:p>
      <w:pPr>
        <w:ind w:left="-260" w:leftChars="-100" w:firstLine="0" w:firstLineChars="0"/>
        <w:rPr>
          <w:rFonts w:hint="default" w:ascii="Calibri" w:hAnsi="Calibri" w:eastAsia="Times New Roman" w:cs="Calibri"/>
          <w:b w:val="0"/>
          <w:bCs/>
          <w:color w:val="FFFF00"/>
          <w:spacing w:val="2"/>
          <w:sz w:val="28"/>
          <w:szCs w:val="32"/>
          <w:lang w:val="pt-BR"/>
        </w:rPr>
      </w:pPr>
      <w:r>
        <w:rPr>
          <w:rFonts w:hint="default" w:ascii="Calibri" w:hAnsi="Calibri" w:eastAsia="Times New Roman" w:cs="Calibri"/>
          <w:b w:val="0"/>
          <w:bCs/>
          <w:color w:val="FFFF00"/>
          <w:spacing w:val="2"/>
          <w:sz w:val="28"/>
          <w:szCs w:val="32"/>
          <w:lang w:val="pt-BR"/>
        </w:rPr>
        <w:t xml:space="preserve">A.  Là  một  CSDL  của  các  tài  nguyên  trong  hệ thống mạng cũng như các thông tin  liên quan đến các tài nguyên mạng khác. </w:t>
      </w:r>
    </w:p>
    <w:p>
      <w:pPr>
        <w:ind w:left="-260" w:leftChars="-100" w:firstLine="0" w:firstLineChars="0"/>
        <w:rPr>
          <w:rFonts w:hint="default" w:ascii="Calibri" w:hAnsi="Calibri" w:eastAsia="Times New Roman" w:cs="Calibri"/>
          <w:b w:val="0"/>
          <w:bCs/>
          <w:color w:val="333333"/>
          <w:spacing w:val="2"/>
          <w:sz w:val="28"/>
          <w:szCs w:val="32"/>
          <w:lang w:val="pt-BR"/>
        </w:rPr>
      </w:pPr>
      <w:r>
        <w:rPr>
          <w:rFonts w:hint="default" w:ascii="Calibri" w:hAnsi="Calibri" w:eastAsia="Times New Roman" w:cs="Calibri"/>
          <w:b w:val="0"/>
          <w:bCs/>
          <w:color w:val="333333"/>
          <w:spacing w:val="2"/>
          <w:sz w:val="28"/>
          <w:szCs w:val="32"/>
          <w:lang w:val="pt-BR"/>
        </w:rPr>
        <w:t xml:space="preserve">B.  Là  dịch  vụ  cung  cấp  khả  năng  xác  minh  (chứng thực)  hoặc  logon  cho  các  người  dùng,  máy  tính trong mạng. </w:t>
      </w:r>
    </w:p>
    <w:p>
      <w:pPr>
        <w:ind w:left="-260" w:leftChars="-100" w:firstLine="0" w:firstLineChars="0"/>
        <w:rPr>
          <w:rFonts w:hint="default" w:ascii="Calibri" w:hAnsi="Calibri" w:eastAsia="Times New Roman" w:cs="Calibri"/>
          <w:b w:val="0"/>
          <w:bCs/>
          <w:color w:val="333333"/>
          <w:spacing w:val="2"/>
          <w:sz w:val="28"/>
          <w:szCs w:val="32"/>
          <w:lang w:val="pt-BR"/>
        </w:rPr>
      </w:pPr>
      <w:r>
        <w:rPr>
          <w:rFonts w:hint="default" w:ascii="Calibri" w:hAnsi="Calibri" w:eastAsia="Times New Roman" w:cs="Calibri"/>
          <w:b w:val="0"/>
          <w:bCs/>
          <w:color w:val="333333"/>
          <w:spacing w:val="2"/>
          <w:sz w:val="28"/>
          <w:szCs w:val="32"/>
          <w:lang w:val="pt-BR"/>
        </w:rPr>
        <w:t xml:space="preserve">C.  Là  nơi  lưu  trữ  danh  sách  các  tài  khoản  người.  </w:t>
      </w:r>
    </w:p>
    <w:p>
      <w:pPr>
        <w:ind w:left="-260" w:leftChars="-100" w:firstLine="0" w:firstLineChars="0"/>
        <w:rPr>
          <w:rFonts w:hint="default" w:ascii="Calibri" w:hAnsi="Calibri" w:eastAsia="Times New Roman" w:cs="Calibri"/>
          <w:b w:val="0"/>
          <w:bCs/>
          <w:color w:val="333333"/>
          <w:spacing w:val="2"/>
          <w:sz w:val="28"/>
          <w:szCs w:val="32"/>
          <w:lang w:val="pt-BR"/>
        </w:rPr>
      </w:pPr>
      <w:r>
        <w:rPr>
          <w:rFonts w:hint="default" w:ascii="Calibri" w:hAnsi="Calibri" w:eastAsia="Times New Roman" w:cs="Calibri"/>
          <w:b w:val="0"/>
          <w:bCs/>
          <w:color w:val="333333"/>
          <w:spacing w:val="2"/>
          <w:sz w:val="28"/>
          <w:szCs w:val="32"/>
          <w:lang w:val="pt-BR"/>
        </w:rPr>
        <w:t>D.  Là dịch vụ phân giải tên miền.</w:t>
      </w:r>
    </w:p>
    <w:p>
      <w:pPr>
        <w:ind w:left="-260" w:leftChars="-100" w:firstLine="0" w:firstLineChars="0"/>
        <w:rPr>
          <w:rFonts w:hint="default" w:ascii="Calibri" w:hAnsi="Calibri" w:eastAsia="Times New Roman" w:cs="Calibri"/>
          <w:b/>
          <w:bCs w:val="0"/>
          <w:color w:val="333333"/>
          <w:spacing w:val="2"/>
          <w:sz w:val="28"/>
          <w:szCs w:val="32"/>
          <w:lang w:val="pt-BR"/>
        </w:rPr>
      </w:pPr>
      <w:r>
        <w:rPr>
          <w:rFonts w:hint="default" w:ascii="Calibri" w:hAnsi="Calibri" w:eastAsia="Times New Roman" w:cs="Calibri"/>
          <w:b/>
          <w:bCs w:val="0"/>
          <w:color w:val="333333"/>
          <w:spacing w:val="2"/>
          <w:sz w:val="28"/>
          <w:szCs w:val="28"/>
          <w:lang w:val="pt-BR"/>
        </w:rPr>
        <w:t>Câu 32</w:t>
      </w:r>
      <w:r>
        <w:rPr>
          <w:rFonts w:hint="default" w:ascii="Calibri" w:hAnsi="Calibri" w:eastAsia="Times New Roman" w:cs="Calibri"/>
          <w:b/>
          <w:bCs w:val="0"/>
          <w:color w:val="333333"/>
          <w:spacing w:val="2"/>
          <w:sz w:val="28"/>
          <w:szCs w:val="32"/>
          <w:lang w:val="pt-BR"/>
        </w:rPr>
        <w:t xml:space="preserve">:  [033] Các đặc điểm của mô hình  Domain ? </w:t>
      </w:r>
    </w:p>
    <w:p>
      <w:pPr>
        <w:ind w:left="-260" w:leftChars="-100" w:firstLine="0" w:firstLineChars="0"/>
        <w:rPr>
          <w:rFonts w:hint="default" w:ascii="Calibri" w:hAnsi="Calibri" w:eastAsia="Times New Roman" w:cs="Calibri"/>
          <w:b w:val="0"/>
          <w:bCs/>
          <w:color w:val="333333"/>
          <w:spacing w:val="2"/>
          <w:sz w:val="28"/>
          <w:szCs w:val="32"/>
          <w:lang w:val="pt-BR"/>
        </w:rPr>
      </w:pPr>
      <w:r>
        <w:rPr>
          <w:rFonts w:hint="default" w:ascii="Calibri" w:hAnsi="Calibri" w:eastAsia="Times New Roman" w:cs="Calibri"/>
          <w:b w:val="0"/>
          <w:bCs/>
          <w:color w:val="333333"/>
          <w:spacing w:val="2"/>
          <w:sz w:val="28"/>
          <w:szCs w:val="32"/>
          <w:lang w:val="pt-BR"/>
        </w:rPr>
        <w:t xml:space="preserve">A.  Quá trình chứng thực cho người dùng đăng nhập diễn ra tập trung tại máy Domain Controller. </w:t>
      </w:r>
    </w:p>
    <w:p>
      <w:pPr>
        <w:ind w:left="-260" w:leftChars="-100" w:firstLine="0" w:firstLineChars="0"/>
        <w:rPr>
          <w:rFonts w:hint="default" w:ascii="Calibri" w:hAnsi="Calibri" w:eastAsia="Times New Roman" w:cs="Calibri"/>
          <w:b w:val="0"/>
          <w:bCs/>
          <w:color w:val="333333"/>
          <w:spacing w:val="2"/>
          <w:sz w:val="28"/>
          <w:szCs w:val="32"/>
          <w:lang w:val="pt-BR"/>
        </w:rPr>
      </w:pPr>
      <w:r>
        <w:rPr>
          <w:rFonts w:hint="default" w:ascii="Calibri" w:hAnsi="Calibri" w:eastAsia="Times New Roman" w:cs="Calibri"/>
          <w:b w:val="0"/>
          <w:bCs/>
          <w:color w:val="333333"/>
          <w:spacing w:val="2"/>
          <w:sz w:val="28"/>
          <w:szCs w:val="32"/>
          <w:lang w:val="pt-BR"/>
        </w:rPr>
        <w:t xml:space="preserve">B.  Thông  tin  người  dùng  được  quản  lý  bởi  dịch  vụ Active  Directory  và  được  lưu  trữ  trên  Domain Controller với tên tập tin là NTDS.DIT. </w:t>
      </w:r>
    </w:p>
    <w:p>
      <w:pPr>
        <w:ind w:left="-260" w:leftChars="-100" w:firstLine="0" w:firstLineChars="0"/>
        <w:rPr>
          <w:rFonts w:hint="default" w:ascii="Calibri" w:hAnsi="Calibri" w:eastAsia="Times New Roman" w:cs="Calibri"/>
          <w:b w:val="0"/>
          <w:bCs/>
          <w:color w:val="333333"/>
          <w:spacing w:val="2"/>
          <w:sz w:val="28"/>
          <w:szCs w:val="32"/>
          <w:lang w:val="pt-BR"/>
        </w:rPr>
      </w:pPr>
      <w:r>
        <w:rPr>
          <w:rFonts w:hint="default" w:ascii="Calibri" w:hAnsi="Calibri" w:eastAsia="Times New Roman" w:cs="Calibri"/>
          <w:b w:val="0"/>
          <w:bCs/>
          <w:color w:val="333333"/>
          <w:spacing w:val="2"/>
          <w:sz w:val="28"/>
          <w:szCs w:val="32"/>
          <w:lang w:val="pt-BR"/>
        </w:rPr>
        <w:t xml:space="preserve">C.  Có  ít nhất một server  làm chức năng điều khiển vùng. </w:t>
      </w:r>
    </w:p>
    <w:p>
      <w:pPr>
        <w:ind w:left="-260" w:leftChars="-100" w:firstLine="0" w:firstLineChars="0"/>
        <w:rPr>
          <w:rFonts w:hint="default" w:ascii="Calibri" w:hAnsi="Calibri" w:eastAsia="Times New Roman" w:cs="Calibri"/>
          <w:b w:val="0"/>
          <w:bCs/>
          <w:color w:val="FFFF00"/>
          <w:spacing w:val="2"/>
          <w:sz w:val="28"/>
          <w:szCs w:val="32"/>
          <w:lang w:val="pt-BR"/>
        </w:rPr>
      </w:pPr>
      <w:r>
        <w:rPr>
          <w:rFonts w:hint="default" w:ascii="Calibri" w:hAnsi="Calibri" w:eastAsia="Times New Roman" w:cs="Calibri"/>
          <w:b w:val="0"/>
          <w:bCs/>
          <w:color w:val="FFFF00"/>
          <w:spacing w:val="2"/>
          <w:sz w:val="28"/>
          <w:szCs w:val="32"/>
          <w:lang w:val="pt-BR"/>
        </w:rPr>
        <w:t>D.  Tất cả đều đúng</w:t>
      </w:r>
    </w:p>
    <w:p>
      <w:pPr>
        <w:ind w:left="-260" w:leftChars="-100" w:firstLine="0" w:firstLineChars="0"/>
        <w:jc w:val="both"/>
        <w:rPr>
          <w:rFonts w:hint="default" w:ascii="Calibri" w:hAnsi="Calibri" w:cs="Calibri"/>
          <w:b/>
          <w:bCs w:val="0"/>
          <w:color w:val="333333"/>
          <w:spacing w:val="2"/>
          <w:sz w:val="28"/>
          <w:szCs w:val="28"/>
          <w:lang w:val="pt-BR"/>
        </w:rPr>
      </w:pPr>
      <w:r>
        <w:rPr>
          <w:rFonts w:hint="default" w:ascii="Calibri" w:hAnsi="Calibri" w:cs="Calibri"/>
          <w:b/>
          <w:color w:val="333333"/>
          <w:spacing w:val="2"/>
          <w:sz w:val="28"/>
          <w:szCs w:val="28"/>
          <w:lang w:val="vi-VN"/>
        </w:rPr>
        <w:tab/>
      </w:r>
      <w:r>
        <w:rPr>
          <w:rFonts w:hint="default" w:ascii="Calibri" w:hAnsi="Calibri" w:cs="Calibri"/>
          <w:b/>
          <w:color w:val="333333"/>
          <w:spacing w:val="2"/>
          <w:sz w:val="28"/>
          <w:szCs w:val="28"/>
          <w:lang w:val="vi-VN"/>
        </w:rPr>
        <w:tab/>
      </w:r>
      <w:r>
        <w:rPr>
          <w:rFonts w:hint="default" w:ascii="Calibri" w:hAnsi="Calibri" w:cs="Calibri"/>
          <w:b/>
          <w:color w:val="333333"/>
          <w:spacing w:val="2"/>
          <w:sz w:val="28"/>
          <w:szCs w:val="28"/>
          <w:lang w:val="vi-VN"/>
        </w:rPr>
        <w:tab/>
      </w:r>
      <w:r>
        <w:rPr>
          <w:rFonts w:hint="default" w:ascii="Calibri" w:hAnsi="Calibri" w:cs="Calibri"/>
          <w:b/>
          <w:color w:val="333333"/>
          <w:spacing w:val="2"/>
          <w:sz w:val="28"/>
          <w:szCs w:val="28"/>
          <w:lang w:val="vi-VN"/>
        </w:rPr>
        <w:tab/>
      </w:r>
      <w:r>
        <w:rPr>
          <w:rFonts w:hint="default" w:ascii="Calibri" w:hAnsi="Calibri" w:cs="Calibri"/>
          <w:b/>
          <w:color w:val="333333"/>
          <w:spacing w:val="2"/>
          <w:sz w:val="28"/>
          <w:szCs w:val="28"/>
          <w:lang w:val="vi-VN"/>
        </w:rPr>
        <w:tab/>
      </w:r>
      <w:r>
        <w:rPr>
          <w:rFonts w:hint="default" w:ascii="Calibri" w:hAnsi="Calibri" w:cs="Calibri"/>
          <w:b/>
          <w:color w:val="333333"/>
          <w:spacing w:val="2"/>
          <w:sz w:val="28"/>
          <w:szCs w:val="28"/>
          <w:lang w:val="vi-VN"/>
        </w:rPr>
        <w:tab/>
      </w:r>
      <w:r>
        <w:rPr>
          <w:rFonts w:hint="default" w:ascii="Calibri" w:hAnsi="Calibri" w:cs="Calibri"/>
          <w:b/>
          <w:color w:val="333333"/>
          <w:spacing w:val="2"/>
          <w:sz w:val="28"/>
          <w:szCs w:val="28"/>
          <w:lang w:val="vi-VN"/>
        </w:rPr>
        <w:tab/>
      </w:r>
      <w:r>
        <w:rPr>
          <w:rFonts w:hint="default" w:ascii="Calibri" w:hAnsi="Calibri" w:cs="Calibri"/>
          <w:b/>
          <w:color w:val="333333"/>
          <w:spacing w:val="2"/>
          <w:sz w:val="28"/>
          <w:szCs w:val="28"/>
          <w:lang w:val="vi-VN"/>
        </w:rPr>
        <w:t xml:space="preserve">CHUONG 4 </w:t>
      </w:r>
    </w:p>
    <w:p>
      <w:pPr>
        <w:ind w:left="-260" w:leftChars="-100" w:firstLine="0" w:firstLineChars="0"/>
        <w:jc w:val="both"/>
        <w:rPr>
          <w:rFonts w:hint="default" w:ascii="Calibri" w:hAnsi="Calibri" w:cs="Calibri"/>
          <w:b/>
          <w:bCs w:val="0"/>
          <w:color w:val="333333"/>
          <w:sz w:val="28"/>
          <w:szCs w:val="28"/>
        </w:rPr>
      </w:pPr>
      <w:r>
        <w:rPr>
          <w:rFonts w:hint="default" w:ascii="Calibri" w:hAnsi="Calibri" w:cs="Calibri"/>
          <w:b/>
          <w:bCs w:val="0"/>
          <w:color w:val="333333"/>
          <w:spacing w:val="2"/>
          <w:sz w:val="28"/>
          <w:szCs w:val="28"/>
          <w:lang w:val="pt-BR"/>
        </w:rPr>
        <w:t>Câu 1</w:t>
      </w:r>
      <w:r>
        <w:rPr>
          <w:rFonts w:hint="default" w:ascii="Calibri" w:hAnsi="Calibri" w:cs="Calibri"/>
          <w:b/>
          <w:bCs w:val="0"/>
          <w:color w:val="333333"/>
          <w:spacing w:val="2"/>
          <w:sz w:val="32"/>
          <w:szCs w:val="32"/>
          <w:lang w:val="pt-BR"/>
        </w:rPr>
        <w:t xml:space="preserve">: </w:t>
      </w:r>
      <w:r>
        <w:rPr>
          <w:rFonts w:hint="default" w:ascii="Calibri" w:hAnsi="Calibri" w:cs="Calibri"/>
          <w:b/>
          <w:bCs w:val="0"/>
          <w:color w:val="333333"/>
          <w:spacing w:val="2"/>
          <w:sz w:val="28"/>
          <w:szCs w:val="28"/>
          <w:lang w:val="pt-BR"/>
        </w:rPr>
        <w:t xml:space="preserve"> [042] </w:t>
      </w:r>
      <w:r>
        <w:rPr>
          <w:rFonts w:hint="default" w:ascii="Calibri" w:hAnsi="Calibri" w:cs="Calibri"/>
          <w:b/>
          <w:bCs w:val="0"/>
          <w:color w:val="333333"/>
          <w:sz w:val="28"/>
          <w:szCs w:val="28"/>
        </w:rPr>
        <w:t>Có hai cách thay đổi mật khẩu Administrator, đó là :</w:t>
      </w:r>
    </w:p>
    <w:p>
      <w:pPr>
        <w:ind w:left="-260" w:leftChars="-100" w:firstLine="0" w:firstLineChars="0"/>
        <w:rPr>
          <w:rFonts w:hint="default" w:ascii="Calibri" w:hAnsi="Calibri" w:cs="Calibri"/>
          <w:color w:val="333333"/>
          <w:sz w:val="28"/>
          <w:szCs w:val="28"/>
        </w:rPr>
      </w:pPr>
      <w:r>
        <w:rPr>
          <w:rFonts w:hint="default" w:ascii="Calibri" w:hAnsi="Calibri" w:cs="Calibri"/>
          <w:b/>
          <w:color w:val="333333"/>
          <w:sz w:val="28"/>
          <w:szCs w:val="28"/>
        </w:rPr>
        <w:t>A.</w:t>
      </w:r>
      <w:r>
        <w:rPr>
          <w:rFonts w:hint="default" w:ascii="Calibri" w:hAnsi="Calibri" w:cs="Calibri"/>
          <w:color w:val="333333"/>
          <w:sz w:val="28"/>
          <w:szCs w:val="28"/>
        </w:rPr>
        <w:t xml:space="preserve"> </w:t>
      </w:r>
      <w:r>
        <w:rPr>
          <w:rFonts w:hint="default" w:ascii="Calibri" w:hAnsi="Calibri" w:cs="Calibri"/>
          <w:bCs/>
          <w:color w:val="333333"/>
          <w:sz w:val="28"/>
          <w:szCs w:val="28"/>
        </w:rPr>
        <w:t>Ctrl + Alt + Del</w:t>
      </w:r>
      <w:r>
        <w:rPr>
          <w:rFonts w:hint="default" w:ascii="Calibri" w:hAnsi="Calibri" w:cs="Calibri"/>
          <w:color w:val="333333"/>
          <w:sz w:val="28"/>
          <w:szCs w:val="28"/>
        </w:rPr>
        <w:t xml:space="preserve"> và chọn </w:t>
      </w:r>
      <w:r>
        <w:rPr>
          <w:rFonts w:hint="default" w:ascii="Calibri" w:hAnsi="Calibri" w:cs="Calibri"/>
          <w:bCs/>
          <w:color w:val="333333"/>
          <w:sz w:val="28"/>
          <w:szCs w:val="28"/>
        </w:rPr>
        <w:t>Change a password</w:t>
      </w:r>
      <w:r>
        <w:rPr>
          <w:rFonts w:hint="default" w:ascii="Calibri" w:hAnsi="Calibri" w:cs="Calibri"/>
          <w:color w:val="333333"/>
          <w:sz w:val="28"/>
          <w:szCs w:val="28"/>
        </w:rPr>
        <w:t xml:space="preserve"> hoặc sử dụng lệnh </w:t>
      </w:r>
      <w:r>
        <w:rPr>
          <w:rFonts w:hint="default" w:ascii="Calibri" w:hAnsi="Calibri" w:cs="Calibri"/>
          <w:bCs/>
          <w:color w:val="333333"/>
          <w:sz w:val="28"/>
          <w:szCs w:val="28"/>
        </w:rPr>
        <w:t>netsh administrator Your-password</w:t>
      </w:r>
      <w:r>
        <w:rPr>
          <w:rFonts w:hint="default" w:ascii="Calibri" w:hAnsi="Calibri" w:cs="Calibri"/>
          <w:color w:val="333333"/>
          <w:sz w:val="28"/>
          <w:szCs w:val="28"/>
        </w:rPr>
        <w:t>.</w:t>
      </w:r>
    </w:p>
    <w:p>
      <w:pPr>
        <w:ind w:left="-260" w:leftChars="-100" w:firstLine="0" w:firstLineChars="0"/>
        <w:rPr>
          <w:rFonts w:hint="default" w:ascii="Calibri" w:hAnsi="Calibri" w:cs="Calibri"/>
          <w:color w:val="FFFF00"/>
          <w:sz w:val="28"/>
          <w:szCs w:val="28"/>
        </w:rPr>
      </w:pPr>
      <w:r>
        <w:rPr>
          <w:rFonts w:hint="default" w:ascii="Calibri" w:hAnsi="Calibri" w:cs="Calibri"/>
          <w:b/>
          <w:color w:val="FFFF00"/>
          <w:sz w:val="28"/>
          <w:szCs w:val="28"/>
        </w:rPr>
        <w:t>B.</w:t>
      </w:r>
      <w:r>
        <w:rPr>
          <w:rFonts w:hint="default" w:ascii="Calibri" w:hAnsi="Calibri" w:cs="Calibri"/>
          <w:color w:val="FFFF00"/>
          <w:sz w:val="28"/>
          <w:szCs w:val="28"/>
        </w:rPr>
        <w:t xml:space="preserve"> </w:t>
      </w:r>
      <w:r>
        <w:rPr>
          <w:rFonts w:hint="default" w:ascii="Calibri" w:hAnsi="Calibri" w:cs="Calibri"/>
          <w:bCs/>
          <w:color w:val="FFFF00"/>
          <w:sz w:val="28"/>
          <w:szCs w:val="28"/>
        </w:rPr>
        <w:t>Ctrl + Alt + Del</w:t>
      </w:r>
      <w:r>
        <w:rPr>
          <w:rFonts w:hint="default" w:ascii="Calibri" w:hAnsi="Calibri" w:cs="Calibri"/>
          <w:color w:val="FFFF00"/>
          <w:sz w:val="28"/>
          <w:szCs w:val="28"/>
        </w:rPr>
        <w:t xml:space="preserve"> và chọn </w:t>
      </w:r>
      <w:r>
        <w:rPr>
          <w:rFonts w:hint="default" w:ascii="Calibri" w:hAnsi="Calibri" w:cs="Calibri"/>
          <w:bCs/>
          <w:color w:val="FFFF00"/>
          <w:sz w:val="28"/>
          <w:szCs w:val="28"/>
        </w:rPr>
        <w:t xml:space="preserve">Change a password </w:t>
      </w:r>
      <w:r>
        <w:rPr>
          <w:rFonts w:hint="default" w:ascii="Calibri" w:hAnsi="Calibri" w:cs="Calibri"/>
          <w:color w:val="FFFF00"/>
          <w:sz w:val="28"/>
          <w:szCs w:val="28"/>
        </w:rPr>
        <w:t xml:space="preserve">hoặc sử dụng lệnh </w:t>
      </w:r>
      <w:r>
        <w:rPr>
          <w:rFonts w:hint="default" w:ascii="Calibri" w:hAnsi="Calibri" w:cs="Calibri"/>
          <w:bCs/>
          <w:color w:val="FFFF00"/>
          <w:sz w:val="28"/>
          <w:szCs w:val="28"/>
        </w:rPr>
        <w:t>net user administrator Your-password</w:t>
      </w:r>
      <w:r>
        <w:rPr>
          <w:rFonts w:hint="default" w:ascii="Calibri" w:hAnsi="Calibri" w:cs="Calibri"/>
          <w:color w:val="FFFF00"/>
          <w:sz w:val="28"/>
          <w:szCs w:val="28"/>
        </w:rPr>
        <w:t>.</w:t>
      </w:r>
    </w:p>
    <w:p>
      <w:pPr>
        <w:ind w:left="-260" w:leftChars="-100" w:firstLine="0" w:firstLineChars="0"/>
        <w:rPr>
          <w:rFonts w:hint="default" w:ascii="Calibri" w:hAnsi="Calibri" w:cs="Calibri"/>
          <w:color w:val="333333"/>
          <w:sz w:val="28"/>
          <w:szCs w:val="28"/>
        </w:rPr>
      </w:pPr>
      <w:r>
        <w:rPr>
          <w:rFonts w:hint="default" w:ascii="Calibri" w:hAnsi="Calibri" w:cs="Calibri"/>
          <w:b/>
          <w:color w:val="333333"/>
          <w:sz w:val="28"/>
          <w:szCs w:val="28"/>
        </w:rPr>
        <w:t>C.</w:t>
      </w:r>
      <w:r>
        <w:rPr>
          <w:rFonts w:hint="default" w:ascii="Calibri" w:hAnsi="Calibri" w:cs="Calibri"/>
          <w:color w:val="333333"/>
          <w:sz w:val="28"/>
          <w:szCs w:val="28"/>
        </w:rPr>
        <w:t xml:space="preserve"> </w:t>
      </w:r>
      <w:r>
        <w:rPr>
          <w:rFonts w:hint="default" w:ascii="Calibri" w:hAnsi="Calibri" w:cs="Calibri"/>
          <w:bCs/>
          <w:color w:val="333333"/>
          <w:sz w:val="28"/>
          <w:szCs w:val="28"/>
        </w:rPr>
        <w:t>Ctrl + Alt + Del</w:t>
      </w:r>
      <w:r>
        <w:rPr>
          <w:rFonts w:hint="default" w:ascii="Calibri" w:hAnsi="Calibri" w:cs="Calibri"/>
          <w:color w:val="333333"/>
          <w:sz w:val="28"/>
          <w:szCs w:val="28"/>
        </w:rPr>
        <w:t xml:space="preserve"> và chọn </w:t>
      </w:r>
      <w:r>
        <w:rPr>
          <w:rFonts w:hint="default" w:ascii="Calibri" w:hAnsi="Calibri" w:cs="Calibri"/>
          <w:bCs/>
          <w:color w:val="333333"/>
          <w:sz w:val="28"/>
          <w:szCs w:val="28"/>
        </w:rPr>
        <w:t>Change a password</w:t>
      </w:r>
      <w:r>
        <w:rPr>
          <w:rFonts w:hint="default" w:ascii="Calibri" w:hAnsi="Calibri" w:cs="Calibri"/>
          <w:color w:val="333333"/>
          <w:sz w:val="28"/>
          <w:szCs w:val="28"/>
        </w:rPr>
        <w:t xml:space="preserve"> hoặc sử dụng lệnh </w:t>
      </w:r>
      <w:r>
        <w:rPr>
          <w:rFonts w:hint="default" w:ascii="Calibri" w:hAnsi="Calibri" w:cs="Calibri"/>
          <w:bCs/>
          <w:color w:val="333333"/>
          <w:sz w:val="28"/>
          <w:szCs w:val="28"/>
        </w:rPr>
        <w:t>net password administrator Your-password</w:t>
      </w:r>
      <w:r>
        <w:rPr>
          <w:rFonts w:hint="default" w:ascii="Calibri" w:hAnsi="Calibri" w:cs="Calibri"/>
          <w:color w:val="333333"/>
          <w:sz w:val="28"/>
          <w:szCs w:val="28"/>
        </w:rPr>
        <w:t>.</w:t>
      </w:r>
    </w:p>
    <w:p>
      <w:pPr>
        <w:ind w:left="-260" w:leftChars="-100" w:firstLine="0" w:firstLineChars="0"/>
        <w:rPr>
          <w:rFonts w:hint="default" w:ascii="Calibri" w:hAnsi="Calibri" w:cs="Calibri"/>
          <w:color w:val="333333"/>
          <w:sz w:val="28"/>
          <w:szCs w:val="28"/>
        </w:rPr>
      </w:pPr>
      <w:r>
        <w:rPr>
          <w:rFonts w:hint="default" w:ascii="Calibri" w:hAnsi="Calibri" w:cs="Calibri"/>
          <w:b/>
          <w:color w:val="333333"/>
          <w:sz w:val="28"/>
          <w:szCs w:val="28"/>
        </w:rPr>
        <w:t>D.</w:t>
      </w:r>
      <w:r>
        <w:rPr>
          <w:rFonts w:hint="default" w:ascii="Calibri" w:hAnsi="Calibri" w:cs="Calibri"/>
          <w:color w:val="333333"/>
          <w:sz w:val="28"/>
          <w:szCs w:val="28"/>
        </w:rPr>
        <w:t xml:space="preserve"> Cả A, B, C đều sai.</w:t>
      </w:r>
    </w:p>
    <w:p>
      <w:pPr>
        <w:ind w:left="-260" w:leftChars="-100" w:firstLine="0" w:firstLineChars="0"/>
        <w:jc w:val="both"/>
        <w:rPr>
          <w:rFonts w:hint="default" w:ascii="Calibri" w:hAnsi="Calibri" w:cs="Calibri"/>
          <w:b/>
          <w:bCs w:val="0"/>
          <w:color w:val="333333"/>
          <w:spacing w:val="2"/>
          <w:sz w:val="28"/>
          <w:szCs w:val="28"/>
          <w:lang w:val="pt-BR"/>
        </w:rPr>
      </w:pPr>
      <w:r>
        <w:rPr>
          <w:rFonts w:hint="default" w:ascii="Calibri" w:hAnsi="Calibri" w:cs="Calibri"/>
          <w:b/>
          <w:bCs w:val="0"/>
          <w:color w:val="333333"/>
          <w:spacing w:val="2"/>
          <w:sz w:val="28"/>
          <w:szCs w:val="28"/>
          <w:lang w:val="pt-BR"/>
        </w:rPr>
        <w:t>Câu 2</w:t>
      </w:r>
      <w:r>
        <w:rPr>
          <w:rFonts w:hint="default" w:ascii="Calibri" w:hAnsi="Calibri" w:cs="Calibri"/>
          <w:b/>
          <w:bCs w:val="0"/>
          <w:color w:val="333333"/>
          <w:spacing w:val="2"/>
          <w:sz w:val="32"/>
          <w:szCs w:val="32"/>
          <w:lang w:val="pt-BR"/>
        </w:rPr>
        <w:t xml:space="preserve">: </w:t>
      </w:r>
      <w:r>
        <w:rPr>
          <w:rFonts w:hint="default" w:ascii="Calibri" w:hAnsi="Calibri" w:cs="Calibri"/>
          <w:b/>
          <w:bCs w:val="0"/>
          <w:color w:val="333333"/>
          <w:spacing w:val="2"/>
          <w:sz w:val="28"/>
          <w:szCs w:val="28"/>
          <w:lang w:val="pt-BR"/>
        </w:rPr>
        <w:t xml:space="preserve"> [042] Khi đặt mật khẩu mới, bạn phải đảm bảo rằng mật khẩu của mình phải thỏa mãn chính sách của hệ thống, trong đó gồm các ký tự hoa, ký tự thường, số, các ký tự đặc biệt và độ dài tối thiểu là : </w:t>
      </w:r>
    </w:p>
    <w:p>
      <w:pPr>
        <w:ind w:left="-260" w:leftChars="-100" w:firstLine="0" w:firstLineChars="0"/>
        <w:rPr>
          <w:rFonts w:hint="default" w:ascii="Calibri" w:hAnsi="Calibri" w:cs="Calibri"/>
          <w:color w:val="333333"/>
          <w:spacing w:val="2"/>
          <w:sz w:val="28"/>
          <w:szCs w:val="28"/>
          <w:lang w:val="pt-BR"/>
        </w:rPr>
      </w:pPr>
      <w:r>
        <w:rPr>
          <w:rFonts w:hint="default" w:ascii="Calibri" w:hAnsi="Calibri" w:cs="Calibri"/>
          <w:b/>
          <w:color w:val="333333"/>
          <w:spacing w:val="2"/>
          <w:sz w:val="28"/>
          <w:szCs w:val="28"/>
          <w:lang w:val="pt-BR"/>
        </w:rPr>
        <w:t>A.</w:t>
      </w:r>
      <w:r>
        <w:rPr>
          <w:rFonts w:hint="default" w:ascii="Calibri" w:hAnsi="Calibri" w:cs="Calibri"/>
          <w:color w:val="333333"/>
          <w:spacing w:val="2"/>
          <w:sz w:val="28"/>
          <w:szCs w:val="28"/>
          <w:lang w:val="pt-BR"/>
        </w:rPr>
        <w:t xml:space="preserve"> 3 ký tự.</w:t>
      </w:r>
    </w:p>
    <w:p>
      <w:pPr>
        <w:ind w:left="-260" w:leftChars="-100" w:firstLine="0" w:firstLineChars="0"/>
        <w:rPr>
          <w:rFonts w:hint="default" w:ascii="Calibri" w:hAnsi="Calibri" w:cs="Calibri"/>
          <w:color w:val="333333"/>
          <w:spacing w:val="2"/>
          <w:sz w:val="28"/>
          <w:szCs w:val="28"/>
          <w:lang w:val="pt-BR"/>
        </w:rPr>
      </w:pPr>
      <w:r>
        <w:rPr>
          <w:rFonts w:hint="default" w:ascii="Calibri" w:hAnsi="Calibri" w:cs="Calibri"/>
          <w:b/>
          <w:color w:val="333333"/>
          <w:spacing w:val="2"/>
          <w:sz w:val="28"/>
          <w:szCs w:val="28"/>
          <w:lang w:val="pt-BR"/>
        </w:rPr>
        <w:t>B.</w:t>
      </w:r>
      <w:r>
        <w:rPr>
          <w:rFonts w:hint="default" w:ascii="Calibri" w:hAnsi="Calibri" w:cs="Calibri"/>
          <w:color w:val="333333"/>
          <w:spacing w:val="2"/>
          <w:sz w:val="28"/>
          <w:szCs w:val="28"/>
          <w:lang w:val="pt-BR"/>
        </w:rPr>
        <w:t xml:space="preserve"> 6 ký tự.</w:t>
      </w:r>
    </w:p>
    <w:p>
      <w:pPr>
        <w:ind w:left="-260" w:leftChars="-100" w:firstLine="0" w:firstLineChars="0"/>
        <w:rPr>
          <w:rFonts w:hint="default" w:ascii="Calibri" w:hAnsi="Calibri" w:cs="Calibri"/>
          <w:color w:val="FFFF00"/>
          <w:spacing w:val="2"/>
          <w:sz w:val="28"/>
          <w:szCs w:val="28"/>
          <w:lang w:val="pt-BR"/>
        </w:rPr>
      </w:pPr>
      <w:r>
        <w:rPr>
          <w:rFonts w:hint="default" w:ascii="Calibri" w:hAnsi="Calibri" w:cs="Calibri"/>
          <w:b/>
          <w:color w:val="FFFF00"/>
          <w:spacing w:val="2"/>
          <w:sz w:val="28"/>
          <w:szCs w:val="28"/>
          <w:lang w:val="pt-BR"/>
        </w:rPr>
        <w:t>C.</w:t>
      </w:r>
      <w:r>
        <w:rPr>
          <w:rFonts w:hint="default" w:ascii="Calibri" w:hAnsi="Calibri" w:cs="Calibri"/>
          <w:color w:val="FFFF00"/>
          <w:spacing w:val="2"/>
          <w:sz w:val="28"/>
          <w:szCs w:val="28"/>
          <w:lang w:val="pt-BR"/>
        </w:rPr>
        <w:t xml:space="preserve"> 7 ký tự.</w:t>
      </w:r>
    </w:p>
    <w:p>
      <w:pPr>
        <w:ind w:left="-260" w:leftChars="-100" w:firstLine="0" w:firstLineChars="0"/>
        <w:rPr>
          <w:rFonts w:hint="default" w:ascii="Calibri" w:hAnsi="Calibri" w:cs="Calibri"/>
          <w:color w:val="333333"/>
          <w:spacing w:val="2"/>
          <w:sz w:val="28"/>
          <w:szCs w:val="28"/>
          <w:lang w:val="pt-BR"/>
        </w:rPr>
      </w:pPr>
      <w:r>
        <w:rPr>
          <w:rFonts w:hint="default" w:ascii="Calibri" w:hAnsi="Calibri" w:cs="Calibri"/>
          <w:b/>
          <w:color w:val="333333"/>
          <w:spacing w:val="2"/>
          <w:sz w:val="28"/>
          <w:szCs w:val="28"/>
          <w:lang w:val="pt-BR"/>
        </w:rPr>
        <w:t>D.</w:t>
      </w:r>
      <w:r>
        <w:rPr>
          <w:rFonts w:hint="default" w:ascii="Calibri" w:hAnsi="Calibri" w:cs="Calibri"/>
          <w:color w:val="333333"/>
          <w:spacing w:val="2"/>
          <w:sz w:val="28"/>
          <w:szCs w:val="28"/>
          <w:lang w:val="pt-BR"/>
        </w:rPr>
        <w:t xml:space="preserve"> 9 ký tự.</w:t>
      </w:r>
    </w:p>
    <w:p>
      <w:pPr>
        <w:ind w:left="-260" w:leftChars="-100" w:firstLine="0" w:firstLineChars="0"/>
        <w:rPr>
          <w:rFonts w:hint="default" w:ascii="Calibri" w:hAnsi="Calibri" w:cs="Calibri"/>
          <w:b/>
          <w:bCs w:val="0"/>
          <w:color w:val="333333"/>
          <w:spacing w:val="2"/>
          <w:sz w:val="28"/>
          <w:szCs w:val="28"/>
          <w:lang w:val="pt-BR"/>
        </w:rPr>
      </w:pPr>
      <w:r>
        <w:rPr>
          <w:rFonts w:hint="default" w:ascii="Calibri" w:hAnsi="Calibri" w:cs="Calibri"/>
          <w:b/>
          <w:bCs w:val="0"/>
          <w:color w:val="333333"/>
          <w:spacing w:val="2"/>
          <w:sz w:val="28"/>
          <w:szCs w:val="28"/>
          <w:lang w:val="pt-BR"/>
        </w:rPr>
        <w:t>Câu 3</w:t>
      </w:r>
      <w:r>
        <w:rPr>
          <w:rFonts w:hint="default" w:ascii="Calibri" w:hAnsi="Calibri" w:cs="Calibri"/>
          <w:b/>
          <w:bCs w:val="0"/>
          <w:color w:val="333333"/>
          <w:spacing w:val="2"/>
          <w:sz w:val="32"/>
          <w:szCs w:val="32"/>
          <w:lang w:val="pt-BR"/>
        </w:rPr>
        <w:t xml:space="preserve">: </w:t>
      </w:r>
      <w:r>
        <w:rPr>
          <w:rFonts w:hint="default" w:ascii="Calibri" w:hAnsi="Calibri" w:cs="Calibri"/>
          <w:b/>
          <w:bCs w:val="0"/>
          <w:color w:val="333333"/>
          <w:spacing w:val="2"/>
          <w:sz w:val="28"/>
          <w:szCs w:val="28"/>
          <w:lang w:val="pt-BR"/>
        </w:rPr>
        <w:t xml:space="preserve"> [042] Lệnh dùng để hiển thị chỉ mục (index) của card mạng mà bạn muốn thiết lập là: </w:t>
      </w:r>
    </w:p>
    <w:p>
      <w:pPr>
        <w:ind w:left="-260" w:leftChars="-100" w:firstLine="0" w:firstLineChars="0"/>
        <w:rPr>
          <w:rFonts w:hint="default" w:ascii="Calibri" w:hAnsi="Calibri" w:cs="Calibri"/>
          <w:color w:val="333333"/>
          <w:spacing w:val="2"/>
          <w:sz w:val="28"/>
          <w:szCs w:val="28"/>
          <w:lang w:val="pt-BR"/>
        </w:rPr>
      </w:pPr>
      <w:r>
        <w:rPr>
          <w:rFonts w:hint="default" w:ascii="Calibri" w:hAnsi="Calibri" w:cs="Calibri"/>
          <w:b/>
          <w:color w:val="333333"/>
          <w:spacing w:val="2"/>
          <w:sz w:val="28"/>
          <w:szCs w:val="28"/>
          <w:lang w:val="pt-BR"/>
        </w:rPr>
        <w:t>A.</w:t>
      </w:r>
      <w:r>
        <w:rPr>
          <w:rFonts w:hint="default" w:ascii="Calibri" w:hAnsi="Calibri" w:cs="Calibri"/>
          <w:color w:val="333333"/>
          <w:spacing w:val="2"/>
          <w:sz w:val="28"/>
          <w:szCs w:val="28"/>
          <w:lang w:val="pt-BR"/>
        </w:rPr>
        <w:t xml:space="preserve"> net user interface ipv4 show interfaces.</w:t>
      </w:r>
    </w:p>
    <w:p>
      <w:pPr>
        <w:ind w:left="-260" w:leftChars="-100" w:firstLine="0" w:firstLineChars="0"/>
        <w:rPr>
          <w:rFonts w:hint="default" w:ascii="Calibri" w:hAnsi="Calibri" w:cs="Calibri"/>
          <w:color w:val="FFFF00"/>
          <w:spacing w:val="2"/>
          <w:sz w:val="28"/>
          <w:szCs w:val="28"/>
          <w:lang w:val="pt-BR"/>
        </w:rPr>
      </w:pPr>
      <w:r>
        <w:rPr>
          <w:rFonts w:hint="default" w:ascii="Calibri" w:hAnsi="Calibri" w:cs="Calibri"/>
          <w:b/>
          <w:color w:val="FFFF00"/>
          <w:spacing w:val="2"/>
          <w:sz w:val="28"/>
          <w:szCs w:val="28"/>
          <w:lang w:val="pt-BR"/>
        </w:rPr>
        <w:t>B.</w:t>
      </w:r>
      <w:r>
        <w:rPr>
          <w:rFonts w:hint="default" w:ascii="Calibri" w:hAnsi="Calibri" w:cs="Calibri"/>
          <w:color w:val="FFFF00"/>
          <w:spacing w:val="2"/>
          <w:sz w:val="28"/>
          <w:szCs w:val="28"/>
          <w:lang w:val="pt-BR"/>
        </w:rPr>
        <w:t xml:space="preserve"> netsh interface ipv4 show interfaces.</w:t>
      </w:r>
    </w:p>
    <w:p>
      <w:pPr>
        <w:ind w:left="-260" w:leftChars="-100" w:firstLine="0" w:firstLineChars="0"/>
        <w:rPr>
          <w:rFonts w:hint="default" w:ascii="Calibri" w:hAnsi="Calibri" w:cs="Calibri"/>
          <w:color w:val="333333"/>
          <w:spacing w:val="2"/>
          <w:sz w:val="28"/>
          <w:szCs w:val="28"/>
          <w:lang w:val="pt-BR"/>
        </w:rPr>
      </w:pPr>
      <w:r>
        <w:rPr>
          <w:rFonts w:hint="default" w:ascii="Calibri" w:hAnsi="Calibri" w:cs="Calibri"/>
          <w:b/>
          <w:color w:val="333333"/>
          <w:spacing w:val="2"/>
          <w:sz w:val="28"/>
          <w:szCs w:val="28"/>
          <w:lang w:val="pt-BR"/>
        </w:rPr>
        <w:t>C.</w:t>
      </w:r>
      <w:r>
        <w:rPr>
          <w:rFonts w:hint="default" w:ascii="Calibri" w:hAnsi="Calibri" w:cs="Calibri"/>
          <w:color w:val="333333"/>
          <w:spacing w:val="2"/>
          <w:sz w:val="28"/>
          <w:szCs w:val="28"/>
          <w:lang w:val="pt-BR"/>
        </w:rPr>
        <w:t xml:space="preserve"> netsh internal ipv4 show interfaces.</w:t>
      </w:r>
    </w:p>
    <w:p>
      <w:pPr>
        <w:ind w:left="-260" w:leftChars="-100" w:firstLine="0" w:firstLineChars="0"/>
        <w:rPr>
          <w:rFonts w:hint="default" w:ascii="Calibri" w:hAnsi="Calibri" w:cs="Calibri"/>
          <w:color w:val="333333"/>
          <w:spacing w:val="2"/>
          <w:sz w:val="28"/>
          <w:szCs w:val="28"/>
          <w:lang w:val="pt-BR"/>
        </w:rPr>
      </w:pPr>
      <w:r>
        <w:rPr>
          <w:rFonts w:hint="default" w:ascii="Calibri" w:hAnsi="Calibri" w:cs="Calibri"/>
          <w:b/>
          <w:color w:val="333333"/>
          <w:spacing w:val="2"/>
          <w:sz w:val="28"/>
          <w:szCs w:val="28"/>
          <w:lang w:val="pt-BR"/>
        </w:rPr>
        <w:t>D.</w:t>
      </w:r>
      <w:r>
        <w:rPr>
          <w:rFonts w:hint="default" w:ascii="Calibri" w:hAnsi="Calibri" w:cs="Calibri"/>
          <w:color w:val="333333"/>
          <w:spacing w:val="2"/>
          <w:sz w:val="28"/>
          <w:szCs w:val="28"/>
          <w:lang w:val="pt-BR"/>
        </w:rPr>
        <w:t xml:space="preserve"> Tất cả các câu trên đều sai.</w:t>
      </w:r>
    </w:p>
    <w:p>
      <w:pPr>
        <w:ind w:left="-260" w:leftChars="-100" w:firstLine="0" w:firstLineChars="0"/>
        <w:jc w:val="both"/>
        <w:rPr>
          <w:rFonts w:hint="default" w:ascii="Calibri" w:hAnsi="Calibri" w:eastAsia="Calibri" w:cs="Calibri"/>
          <w:b/>
          <w:bCs w:val="0"/>
          <w:color w:val="333333"/>
          <w:sz w:val="28"/>
          <w:szCs w:val="24"/>
        </w:rPr>
      </w:pPr>
      <w:r>
        <w:rPr>
          <w:rFonts w:hint="default" w:ascii="Calibri" w:hAnsi="Calibri" w:cs="Calibri"/>
          <w:b/>
          <w:bCs w:val="0"/>
          <w:color w:val="333333"/>
          <w:spacing w:val="2"/>
          <w:sz w:val="28"/>
          <w:szCs w:val="28"/>
          <w:lang w:val="pt-BR"/>
        </w:rPr>
        <w:t>Câu 4</w:t>
      </w:r>
      <w:r>
        <w:rPr>
          <w:rFonts w:hint="default" w:ascii="Calibri" w:hAnsi="Calibri" w:cs="Calibri"/>
          <w:b/>
          <w:bCs w:val="0"/>
          <w:color w:val="333333"/>
          <w:spacing w:val="2"/>
          <w:sz w:val="32"/>
          <w:szCs w:val="32"/>
          <w:lang w:val="pt-BR"/>
        </w:rPr>
        <w:t xml:space="preserve">: </w:t>
      </w:r>
      <w:r>
        <w:rPr>
          <w:rFonts w:hint="default" w:ascii="Calibri" w:hAnsi="Calibri" w:cs="Calibri"/>
          <w:b/>
          <w:bCs w:val="0"/>
          <w:color w:val="333333"/>
          <w:spacing w:val="2"/>
          <w:sz w:val="28"/>
          <w:szCs w:val="28"/>
          <w:lang w:val="pt-BR"/>
        </w:rPr>
        <w:t xml:space="preserve"> [043]</w:t>
      </w:r>
      <w:r>
        <w:rPr>
          <w:rFonts w:hint="default" w:ascii="Calibri" w:hAnsi="Calibri" w:eastAsia="Calibri" w:cs="Calibri"/>
          <w:b/>
          <w:bCs w:val="0"/>
          <w:color w:val="333333"/>
          <w:sz w:val="28"/>
          <w:szCs w:val="24"/>
        </w:rPr>
        <w:t xml:space="preserve"> Tạo một user có tên A, mật khẩu A. Sau đó xóa user A này. Rồi tạo lại một user mới có tên là A, mật khẩu A. Như vậy, 2 user này là như nhau :</w:t>
      </w:r>
    </w:p>
    <w:p>
      <w:pPr>
        <w:ind w:left="-260" w:leftChars="-100" w:firstLine="0" w:firstLineChars="0"/>
        <w:rPr>
          <w:rFonts w:hint="default" w:ascii="Calibri" w:hAnsi="Calibri" w:eastAsia="Calibri" w:cs="Calibri"/>
          <w:color w:val="FFFF00"/>
          <w:sz w:val="28"/>
          <w:szCs w:val="24"/>
        </w:rPr>
      </w:pPr>
      <w:r>
        <w:rPr>
          <w:rFonts w:hint="default" w:ascii="Calibri" w:hAnsi="Calibri" w:eastAsia="Calibri" w:cs="Calibri"/>
          <w:b/>
          <w:color w:val="FFFF00"/>
          <w:sz w:val="28"/>
          <w:szCs w:val="24"/>
        </w:rPr>
        <w:t>A.</w:t>
      </w:r>
      <w:r>
        <w:rPr>
          <w:rFonts w:hint="default" w:ascii="Calibri" w:hAnsi="Calibri" w:eastAsia="Calibri" w:cs="Calibri"/>
          <w:color w:val="FFFF00"/>
          <w:sz w:val="28"/>
          <w:szCs w:val="24"/>
        </w:rPr>
        <w:t xml:space="preserve"> Sai.</w:t>
      </w:r>
    </w:p>
    <w:p>
      <w:pPr>
        <w:ind w:left="-260" w:leftChars="-100" w:firstLine="0" w:firstLineChars="0"/>
        <w:rPr>
          <w:rFonts w:hint="default" w:ascii="Calibri" w:hAnsi="Calibri" w:eastAsia="Calibri" w:cs="Calibri"/>
          <w:color w:val="333333"/>
          <w:sz w:val="28"/>
          <w:szCs w:val="24"/>
        </w:rPr>
      </w:pPr>
      <w:r>
        <w:rPr>
          <w:rFonts w:hint="default" w:ascii="Calibri" w:hAnsi="Calibri" w:eastAsia="Calibri" w:cs="Calibri"/>
          <w:b/>
          <w:color w:val="333333"/>
          <w:sz w:val="28"/>
          <w:szCs w:val="24"/>
        </w:rPr>
        <w:t>B.</w:t>
      </w:r>
      <w:r>
        <w:rPr>
          <w:rFonts w:hint="default" w:ascii="Calibri" w:hAnsi="Calibri" w:eastAsia="Calibri" w:cs="Calibri"/>
          <w:color w:val="333333"/>
          <w:sz w:val="28"/>
          <w:szCs w:val="24"/>
        </w:rPr>
        <w:t xml:space="preserve"> Đúng.</w:t>
      </w:r>
    </w:p>
    <w:p>
      <w:pPr>
        <w:ind w:left="-260" w:leftChars="-100" w:firstLine="0" w:firstLineChars="0"/>
        <w:rPr>
          <w:rFonts w:hint="default" w:ascii="Calibri" w:hAnsi="Calibri" w:eastAsia="Calibri" w:cs="Calibri"/>
          <w:b/>
          <w:bCs w:val="0"/>
          <w:color w:val="333333"/>
          <w:sz w:val="28"/>
          <w:szCs w:val="24"/>
        </w:rPr>
      </w:pPr>
      <w:r>
        <w:rPr>
          <w:rFonts w:hint="default" w:ascii="Calibri" w:hAnsi="Calibri" w:cs="Calibri"/>
          <w:b/>
          <w:bCs w:val="0"/>
          <w:color w:val="333333"/>
          <w:spacing w:val="2"/>
          <w:sz w:val="28"/>
          <w:szCs w:val="28"/>
          <w:lang w:val="pt-BR"/>
        </w:rPr>
        <w:t>Câu 5</w:t>
      </w:r>
      <w:r>
        <w:rPr>
          <w:rFonts w:hint="default" w:ascii="Calibri" w:hAnsi="Calibri" w:cs="Calibri"/>
          <w:b/>
          <w:bCs w:val="0"/>
          <w:color w:val="333333"/>
          <w:spacing w:val="2"/>
          <w:sz w:val="32"/>
          <w:szCs w:val="32"/>
          <w:lang w:val="pt-BR"/>
        </w:rPr>
        <w:t xml:space="preserve">: </w:t>
      </w:r>
      <w:r>
        <w:rPr>
          <w:rFonts w:hint="default" w:ascii="Calibri" w:hAnsi="Calibri" w:cs="Calibri"/>
          <w:b/>
          <w:bCs w:val="0"/>
          <w:color w:val="333333"/>
          <w:spacing w:val="2"/>
          <w:sz w:val="28"/>
          <w:szCs w:val="28"/>
          <w:lang w:val="pt-BR"/>
        </w:rPr>
        <w:t xml:space="preserve"> [042] </w:t>
      </w:r>
      <w:r>
        <w:rPr>
          <w:rFonts w:hint="default" w:ascii="Calibri" w:hAnsi="Calibri" w:eastAsia="Calibri" w:cs="Calibri"/>
          <w:b/>
          <w:bCs w:val="0"/>
          <w:color w:val="333333"/>
          <w:sz w:val="28"/>
          <w:szCs w:val="24"/>
        </w:rPr>
        <w:t>Cấp phát quyền truy cập vào tài nguyên tại chổ, ta sử dụng :</w:t>
      </w:r>
    </w:p>
    <w:p>
      <w:pPr>
        <w:ind w:left="-260" w:leftChars="-100" w:firstLine="0" w:firstLineChars="0"/>
        <w:rPr>
          <w:rFonts w:hint="default" w:ascii="Calibri" w:hAnsi="Calibri" w:eastAsia="Calibri" w:cs="Calibri"/>
          <w:color w:val="333333"/>
          <w:sz w:val="28"/>
          <w:szCs w:val="24"/>
        </w:rPr>
      </w:pPr>
      <w:r>
        <w:rPr>
          <w:rFonts w:hint="default" w:ascii="Calibri" w:hAnsi="Calibri" w:eastAsia="Calibri" w:cs="Calibri"/>
          <w:b/>
          <w:color w:val="333333"/>
          <w:sz w:val="28"/>
          <w:szCs w:val="24"/>
        </w:rPr>
        <w:t>A.</w:t>
      </w:r>
      <w:r>
        <w:rPr>
          <w:rFonts w:hint="default" w:ascii="Calibri" w:hAnsi="Calibri" w:eastAsia="Calibri" w:cs="Calibri"/>
          <w:color w:val="333333"/>
          <w:sz w:val="28"/>
          <w:szCs w:val="24"/>
        </w:rPr>
        <w:t xml:space="preserve"> Global group</w:t>
      </w:r>
    </w:p>
    <w:p>
      <w:pPr>
        <w:ind w:left="-260" w:leftChars="-100" w:firstLine="0" w:firstLineChars="0"/>
        <w:rPr>
          <w:rFonts w:hint="default" w:ascii="Calibri" w:hAnsi="Calibri" w:eastAsia="Calibri" w:cs="Calibri"/>
          <w:color w:val="FFFF00"/>
          <w:sz w:val="28"/>
          <w:szCs w:val="24"/>
        </w:rPr>
      </w:pPr>
      <w:r>
        <w:rPr>
          <w:rFonts w:hint="default" w:ascii="Calibri" w:hAnsi="Calibri" w:eastAsia="Calibri" w:cs="Calibri"/>
          <w:b/>
          <w:color w:val="FFFF00"/>
          <w:sz w:val="28"/>
          <w:szCs w:val="24"/>
        </w:rPr>
        <w:t>B.</w:t>
      </w:r>
      <w:r>
        <w:rPr>
          <w:rFonts w:hint="default" w:ascii="Calibri" w:hAnsi="Calibri" w:eastAsia="Calibri" w:cs="Calibri"/>
          <w:color w:val="FFFF00"/>
          <w:sz w:val="28"/>
          <w:szCs w:val="24"/>
        </w:rPr>
        <w:t xml:space="preserve"> Local group</w:t>
      </w:r>
    </w:p>
    <w:p>
      <w:pPr>
        <w:ind w:left="-260" w:leftChars="-100" w:firstLine="0" w:firstLineChars="0"/>
        <w:rPr>
          <w:rFonts w:hint="default" w:ascii="Calibri" w:hAnsi="Calibri" w:eastAsia="Calibri" w:cs="Calibri"/>
          <w:color w:val="333333"/>
          <w:sz w:val="28"/>
          <w:szCs w:val="24"/>
        </w:rPr>
      </w:pPr>
      <w:r>
        <w:rPr>
          <w:rFonts w:hint="default" w:ascii="Calibri" w:hAnsi="Calibri" w:eastAsia="Calibri" w:cs="Calibri"/>
          <w:b/>
          <w:color w:val="333333"/>
          <w:sz w:val="28"/>
          <w:szCs w:val="24"/>
        </w:rPr>
        <w:t>C.</w:t>
      </w:r>
      <w:r>
        <w:rPr>
          <w:rFonts w:hint="default" w:ascii="Calibri" w:hAnsi="Calibri" w:eastAsia="Calibri" w:cs="Calibri"/>
          <w:color w:val="333333"/>
          <w:sz w:val="28"/>
          <w:szCs w:val="24"/>
        </w:rPr>
        <w:t xml:space="preserve"> Universal group</w:t>
      </w:r>
    </w:p>
    <w:p>
      <w:pPr>
        <w:ind w:left="-260" w:leftChars="-100" w:firstLine="0" w:firstLineChars="0"/>
        <w:rPr>
          <w:rFonts w:hint="default" w:ascii="Calibri" w:hAnsi="Calibri" w:eastAsia="Calibri" w:cs="Calibri"/>
          <w:color w:val="FFFF00"/>
          <w:sz w:val="28"/>
          <w:szCs w:val="24"/>
        </w:rPr>
      </w:pPr>
      <w:r>
        <w:rPr>
          <w:rFonts w:hint="default" w:ascii="Calibri" w:hAnsi="Calibri" w:cs="Calibri"/>
          <w:b/>
          <w:bCs w:val="0"/>
          <w:color w:val="333333"/>
          <w:spacing w:val="2"/>
          <w:sz w:val="28"/>
          <w:szCs w:val="28"/>
          <w:lang w:val="pt-BR"/>
        </w:rPr>
        <w:t>Câu 6</w:t>
      </w:r>
      <w:r>
        <w:rPr>
          <w:rFonts w:hint="default" w:ascii="Calibri" w:hAnsi="Calibri" w:cs="Calibri"/>
          <w:b/>
          <w:bCs w:val="0"/>
          <w:color w:val="333333"/>
          <w:spacing w:val="2"/>
          <w:sz w:val="32"/>
          <w:szCs w:val="32"/>
          <w:lang w:val="pt-BR"/>
        </w:rPr>
        <w:t xml:space="preserve">: </w:t>
      </w:r>
      <w:r>
        <w:rPr>
          <w:rFonts w:hint="default" w:ascii="Calibri" w:hAnsi="Calibri" w:cs="Calibri"/>
          <w:b/>
          <w:bCs w:val="0"/>
          <w:color w:val="333333"/>
          <w:spacing w:val="2"/>
          <w:sz w:val="28"/>
          <w:szCs w:val="28"/>
          <w:lang w:val="pt-BR"/>
        </w:rPr>
        <w:t xml:space="preserve"> [042] </w:t>
      </w:r>
      <w:r>
        <w:rPr>
          <w:rFonts w:hint="default" w:ascii="Calibri" w:hAnsi="Calibri" w:cs="Calibri"/>
          <w:b/>
          <w:bCs w:val="0"/>
          <w:color w:val="333333"/>
          <w:sz w:val="28"/>
          <w:szCs w:val="24"/>
        </w:rPr>
        <w:t>Bạn quản trị một hệ thống mạng Windows 2003. Một user nói với bạn là anh ta không nhớ password để log on vào Windows Server 2003 domain. Tiện ích nào bạn có thể sử dụng để thay đổi password cho anh ta?</w:t>
      </w:r>
      <w:r>
        <w:rPr>
          <w:rFonts w:hint="default" w:ascii="Calibri" w:hAnsi="Calibri" w:cs="Calibri"/>
          <w:color w:val="333333"/>
          <w:sz w:val="28"/>
          <w:szCs w:val="24"/>
        </w:rPr>
        <w:br w:type="textWrapping"/>
      </w:r>
      <w:r>
        <w:rPr>
          <w:rFonts w:hint="default" w:ascii="Calibri" w:hAnsi="Calibri" w:cs="Calibri"/>
          <w:b/>
          <w:color w:val="333333"/>
          <w:sz w:val="28"/>
          <w:szCs w:val="24"/>
        </w:rPr>
        <w:t>A</w:t>
      </w:r>
      <w:r>
        <w:rPr>
          <w:rFonts w:hint="default" w:ascii="Calibri" w:hAnsi="Calibri" w:cs="Calibri"/>
          <w:color w:val="333333"/>
          <w:sz w:val="28"/>
          <w:szCs w:val="24"/>
        </w:rPr>
        <w:t>. Password Manager</w:t>
      </w:r>
      <w:r>
        <w:rPr>
          <w:rFonts w:hint="default" w:ascii="Calibri" w:hAnsi="Calibri" w:cs="Calibri"/>
          <w:color w:val="333333"/>
          <w:sz w:val="28"/>
          <w:szCs w:val="24"/>
        </w:rPr>
        <w:br w:type="textWrapping"/>
      </w:r>
      <w:r>
        <w:rPr>
          <w:rFonts w:hint="default" w:ascii="Calibri" w:hAnsi="Calibri" w:cs="Calibri"/>
          <w:b/>
          <w:color w:val="333333"/>
          <w:sz w:val="28"/>
          <w:szCs w:val="24"/>
        </w:rPr>
        <w:t>B</w:t>
      </w:r>
      <w:r>
        <w:rPr>
          <w:rFonts w:hint="default" w:ascii="Calibri" w:hAnsi="Calibri" w:cs="Calibri"/>
          <w:color w:val="333333"/>
          <w:sz w:val="28"/>
          <w:szCs w:val="24"/>
        </w:rPr>
        <w:t>. Password Administrator</w:t>
      </w:r>
      <w:r>
        <w:rPr>
          <w:rFonts w:hint="default" w:ascii="Calibri" w:hAnsi="Calibri" w:cs="Calibri"/>
          <w:color w:val="333333"/>
          <w:sz w:val="28"/>
          <w:szCs w:val="24"/>
        </w:rPr>
        <w:br w:type="textWrapping"/>
      </w:r>
      <w:r>
        <w:rPr>
          <w:rFonts w:hint="default" w:ascii="Calibri" w:hAnsi="Calibri" w:cs="Calibri"/>
          <w:b/>
          <w:color w:val="333333"/>
          <w:sz w:val="28"/>
          <w:szCs w:val="24"/>
        </w:rPr>
        <w:t>C</w:t>
      </w:r>
      <w:r>
        <w:rPr>
          <w:rFonts w:hint="default" w:ascii="Calibri" w:hAnsi="Calibri" w:cs="Calibri"/>
          <w:color w:val="333333"/>
          <w:sz w:val="28"/>
          <w:szCs w:val="24"/>
        </w:rPr>
        <w:t>. The Setpass utility</w:t>
      </w:r>
      <w:r>
        <w:rPr>
          <w:rFonts w:hint="default" w:ascii="Calibri" w:hAnsi="Calibri" w:cs="Calibri"/>
          <w:color w:val="333333"/>
          <w:sz w:val="28"/>
          <w:szCs w:val="24"/>
        </w:rPr>
        <w:br w:type="textWrapping"/>
      </w:r>
      <w:r>
        <w:rPr>
          <w:rFonts w:hint="default" w:ascii="Calibri" w:hAnsi="Calibri" w:cs="Calibri"/>
          <w:b/>
          <w:color w:val="FFFF00"/>
          <w:sz w:val="28"/>
          <w:szCs w:val="24"/>
        </w:rPr>
        <w:t>D</w:t>
      </w:r>
      <w:r>
        <w:rPr>
          <w:rFonts w:hint="default" w:ascii="Calibri" w:hAnsi="Calibri" w:cs="Calibri"/>
          <w:color w:val="FFFF00"/>
          <w:sz w:val="28"/>
          <w:szCs w:val="24"/>
        </w:rPr>
        <w:t>. The Active Directory Users And Computers utility</w:t>
      </w:r>
    </w:p>
    <w:p>
      <w:pPr>
        <w:ind w:left="-260" w:leftChars="-100" w:firstLine="0" w:firstLineChars="0"/>
        <w:rPr>
          <w:rFonts w:hint="default" w:ascii="Calibri" w:hAnsi="Calibri" w:cs="Calibri"/>
          <w:b/>
          <w:bCs w:val="0"/>
          <w:color w:val="333333"/>
          <w:sz w:val="28"/>
          <w:szCs w:val="24"/>
        </w:rPr>
      </w:pPr>
      <w:r>
        <w:rPr>
          <w:rFonts w:hint="default" w:ascii="Calibri" w:hAnsi="Calibri" w:cs="Calibri"/>
          <w:b/>
          <w:bCs w:val="0"/>
          <w:color w:val="333333"/>
          <w:spacing w:val="2"/>
          <w:sz w:val="28"/>
          <w:szCs w:val="28"/>
          <w:lang w:val="pt-BR"/>
        </w:rPr>
        <w:t>Câu 6</w:t>
      </w:r>
      <w:r>
        <w:rPr>
          <w:rFonts w:hint="default" w:ascii="Calibri" w:hAnsi="Calibri" w:cs="Calibri"/>
          <w:b/>
          <w:bCs w:val="0"/>
          <w:color w:val="333333"/>
          <w:spacing w:val="2"/>
          <w:sz w:val="32"/>
          <w:szCs w:val="32"/>
          <w:lang w:val="pt-BR"/>
        </w:rPr>
        <w:t xml:space="preserve">: </w:t>
      </w:r>
      <w:r>
        <w:rPr>
          <w:rFonts w:hint="default" w:ascii="Calibri" w:hAnsi="Calibri" w:cs="Calibri"/>
          <w:b/>
          <w:bCs w:val="0"/>
          <w:color w:val="333333"/>
          <w:spacing w:val="2"/>
          <w:sz w:val="28"/>
          <w:szCs w:val="28"/>
          <w:lang w:val="pt-BR"/>
        </w:rPr>
        <w:t xml:space="preserve"> [043] </w:t>
      </w:r>
      <w:r>
        <w:rPr>
          <w:rFonts w:hint="default" w:ascii="Calibri" w:hAnsi="Calibri" w:cs="Calibri"/>
          <w:b/>
          <w:bCs w:val="0"/>
          <w:color w:val="333333"/>
          <w:sz w:val="28"/>
          <w:szCs w:val="24"/>
        </w:rPr>
        <w:t>Bạn quản trị một hệ thống mạng cho một công ty. Chính sách bảo mật mà bạn thiết lập cho công ty như sau:</w:t>
      </w:r>
    </w:p>
    <w:p>
      <w:pPr>
        <w:ind w:left="-260" w:leftChars="-100" w:firstLine="0" w:firstLineChars="0"/>
        <w:rPr>
          <w:rFonts w:hint="default" w:ascii="Calibri" w:hAnsi="Calibri" w:cs="Calibri"/>
          <w:b/>
          <w:bCs w:val="0"/>
          <w:color w:val="333333"/>
          <w:sz w:val="28"/>
          <w:szCs w:val="24"/>
        </w:rPr>
      </w:pPr>
      <w:r>
        <w:rPr>
          <w:rFonts w:hint="default" w:ascii="Calibri" w:hAnsi="Calibri" w:cs="Calibri"/>
          <w:b/>
          <w:bCs w:val="0"/>
          <w:color w:val="333333"/>
          <w:sz w:val="28"/>
          <w:szCs w:val="24"/>
        </w:rPr>
        <w:t>Account Lockout Threshold: 30</w:t>
      </w:r>
    </w:p>
    <w:p>
      <w:pPr>
        <w:ind w:left="-260" w:leftChars="-100" w:firstLine="0" w:firstLineChars="0"/>
        <w:rPr>
          <w:rFonts w:hint="default" w:ascii="Calibri" w:hAnsi="Calibri" w:cs="Calibri"/>
          <w:b/>
          <w:bCs w:val="0"/>
          <w:color w:val="333333"/>
          <w:sz w:val="28"/>
          <w:szCs w:val="24"/>
        </w:rPr>
      </w:pPr>
      <w:r>
        <w:rPr>
          <w:rFonts w:hint="default" w:ascii="Calibri" w:hAnsi="Calibri" w:cs="Calibri"/>
          <w:b/>
          <w:bCs w:val="0"/>
          <w:color w:val="333333"/>
          <w:sz w:val="28"/>
          <w:szCs w:val="24"/>
        </w:rPr>
        <w:t>Account Lockout Duration: 60 minutes</w:t>
      </w:r>
    </w:p>
    <w:p>
      <w:pPr>
        <w:ind w:left="-260" w:leftChars="-100" w:firstLine="0" w:firstLineChars="0"/>
        <w:jc w:val="both"/>
        <w:rPr>
          <w:rFonts w:hint="default" w:ascii="Calibri" w:hAnsi="Calibri" w:cs="Calibri"/>
          <w:b/>
          <w:bCs w:val="0"/>
          <w:color w:val="333333"/>
          <w:sz w:val="28"/>
          <w:szCs w:val="24"/>
          <w:lang w:val="en-US"/>
        </w:rPr>
      </w:pPr>
      <w:r>
        <w:rPr>
          <w:rFonts w:hint="default" w:ascii="Calibri" w:hAnsi="Calibri" w:cs="Calibri"/>
          <w:b/>
          <w:bCs w:val="0"/>
          <w:color w:val="333333"/>
          <w:sz w:val="28"/>
          <w:szCs w:val="24"/>
        </w:rPr>
        <w:t>Reset Account Lockout Counter: 30 minutes</w:t>
      </w:r>
    </w:p>
    <w:p>
      <w:pPr>
        <w:ind w:left="-260" w:leftChars="-100" w:firstLine="0" w:firstLineChars="0"/>
        <w:jc w:val="both"/>
        <w:rPr>
          <w:rFonts w:hint="default" w:ascii="Calibri" w:hAnsi="Calibri" w:cs="Calibri"/>
          <w:b/>
          <w:bCs w:val="0"/>
          <w:color w:val="333333"/>
          <w:sz w:val="28"/>
          <w:szCs w:val="24"/>
        </w:rPr>
      </w:pPr>
      <w:r>
        <w:rPr>
          <w:rFonts w:hint="default" w:ascii="Calibri" w:hAnsi="Calibri" w:cs="Calibri"/>
          <w:b/>
          <w:bCs w:val="0"/>
          <w:color w:val="333333"/>
          <w:sz w:val="28"/>
          <w:szCs w:val="24"/>
        </w:rPr>
        <w:t>Một user tên Blair nói với bạn là anh ta không thể thay đổi password vào chiều thứ sáu. Khi anh ta cố log on vào máy, anh ta không nhớ password và sau 3 lần thử máy tính thì máy của anh ta bị khóa. Hành động nào sau đây bạn nên làm để unlock tài khỏan cho Blair?</w:t>
      </w:r>
    </w:p>
    <w:p>
      <w:pPr>
        <w:ind w:left="-260" w:leftChars="-100" w:firstLine="0" w:firstLineChars="0"/>
        <w:rPr>
          <w:rFonts w:hint="default" w:ascii="Calibri" w:hAnsi="Calibri" w:cs="Calibri"/>
          <w:b w:val="0"/>
          <w:bCs w:val="0"/>
          <w:color w:val="333333"/>
          <w:sz w:val="28"/>
          <w:szCs w:val="24"/>
        </w:rPr>
      </w:pPr>
      <w:r>
        <w:rPr>
          <w:rFonts w:hint="default" w:ascii="Calibri" w:hAnsi="Calibri" w:cs="Calibri"/>
          <w:b w:val="0"/>
          <w:bCs w:val="0"/>
          <w:color w:val="333333"/>
          <w:sz w:val="28"/>
          <w:szCs w:val="24"/>
        </w:rPr>
        <w:t>A. Nói Blair đợi 30 phút sau đó log on lại.</w:t>
      </w:r>
    </w:p>
    <w:p>
      <w:pPr>
        <w:ind w:left="-260" w:leftChars="-100" w:firstLine="0" w:firstLineChars="0"/>
        <w:rPr>
          <w:rFonts w:hint="default" w:ascii="Calibri" w:hAnsi="Calibri" w:cs="Calibri"/>
          <w:b w:val="0"/>
          <w:bCs w:val="0"/>
          <w:color w:val="FFFF00"/>
          <w:sz w:val="28"/>
          <w:szCs w:val="24"/>
        </w:rPr>
      </w:pPr>
      <w:r>
        <w:rPr>
          <w:rFonts w:hint="default" w:ascii="Calibri" w:hAnsi="Calibri" w:cs="Calibri"/>
          <w:b w:val="0"/>
          <w:bCs w:val="0"/>
          <w:color w:val="FFFF00"/>
          <w:sz w:val="28"/>
          <w:szCs w:val="24"/>
        </w:rPr>
        <w:t>B. Nói Blair đợi 60 phút sau đó log on lại.</w:t>
      </w:r>
    </w:p>
    <w:p>
      <w:pPr>
        <w:ind w:left="-260" w:leftChars="-100" w:firstLine="0" w:firstLineChars="0"/>
        <w:rPr>
          <w:rFonts w:hint="default" w:ascii="Calibri" w:hAnsi="Calibri" w:cs="Calibri"/>
          <w:b w:val="0"/>
          <w:bCs w:val="0"/>
          <w:color w:val="333333"/>
          <w:sz w:val="28"/>
          <w:szCs w:val="24"/>
        </w:rPr>
      </w:pPr>
      <w:r>
        <w:rPr>
          <w:rFonts w:hint="default" w:ascii="Calibri" w:hAnsi="Calibri" w:cs="Calibri"/>
          <w:b w:val="0"/>
          <w:bCs w:val="0"/>
          <w:color w:val="333333"/>
          <w:sz w:val="28"/>
          <w:szCs w:val="24"/>
        </w:rPr>
        <w:t>C. Sử dụng Group Policy Object utility để unlock tài khỏan Blair.</w:t>
      </w:r>
    </w:p>
    <w:p>
      <w:pPr>
        <w:ind w:left="-260" w:leftChars="-100" w:firstLine="0" w:firstLineChars="0"/>
        <w:rPr>
          <w:rFonts w:hint="default" w:ascii="Calibri" w:hAnsi="Calibri" w:cs="Calibri"/>
          <w:b w:val="0"/>
          <w:bCs w:val="0"/>
          <w:color w:val="333333"/>
          <w:sz w:val="28"/>
          <w:szCs w:val="24"/>
        </w:rPr>
      </w:pPr>
      <w:r>
        <w:rPr>
          <w:rFonts w:hint="default" w:ascii="Calibri" w:hAnsi="Calibri" w:cs="Calibri"/>
          <w:b w:val="0"/>
          <w:bCs w:val="0"/>
          <w:color w:val="333333"/>
          <w:sz w:val="28"/>
          <w:szCs w:val="24"/>
        </w:rPr>
        <w:t>D. Sử dụng Active Directory Users And Computers utility để unlock tài khỏan Blair.</w:t>
      </w:r>
    </w:p>
    <w:p>
      <w:pPr>
        <w:ind w:left="-260" w:leftChars="-100" w:firstLine="0" w:firstLineChars="0"/>
        <w:jc w:val="both"/>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7</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[043] Một Server có 40GB đĩa cứng được sử dụng để lưu trữ dữ liệu của bộ phận “engineering” . Bạn muốn gắn thêm đĩa cứng thứ 2 để dự phòng trường hợp đĩa cứng bị hỏng sử dụng tính năng “mirroring”. Khi bạn click chuột phải Disk Management, bạn không nhìn thấy option tạo mới volume hay mirrored volume. </w:t>
      </w:r>
    </w:p>
    <w:p>
      <w:pPr>
        <w:ind w:left="-260" w:leftChars="-100" w:firstLine="0" w:firstLineChars="0"/>
        <w:jc w:val="both"/>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Bạn phải làm gì để tạo mirrored volume trên 2 ổ đĩa?</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A. Định dạng đĩa cứng bằng NTFS 4.</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B. Định dạng đĩa cứng bằng NTFS 5.</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C. Convert 2 ổ đĩa sang enhanced disks.</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D. Convert 2 ổ đĩa sang dynamic disks.</w:t>
      </w:r>
    </w:p>
    <w:p>
      <w:pPr>
        <w:ind w:left="-260" w:leftChars="-100" w:firstLine="0" w:firstLineChars="0"/>
        <w:jc w:val="both"/>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8</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[043] Bạn đang log on vào server tên “Sales” bằng tài khỏan Administrator. Bạn muốn add thêm tính năng bảo mật cho thư mục “D:\Data”. Khi bạn thử thiết lập permissions, bạn thấy hộp thọai không xuất hiện Security tab. Đâu là lý do không xuất hiện Security tab?</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A. The partition không format NTFS.</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B. Tài khỏan của bị gán quyền “No Access rights”.</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C. Bạn cần logged on như thành viên của nhóm “Server Operators”.</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D. Thư mục được encrypted bằng EFS.</w:t>
      </w:r>
    </w:p>
    <w:p>
      <w:pPr>
        <w:ind w:left="-260" w:leftChars="-100" w:firstLine="0" w:firstLineChars="0"/>
        <w:jc w:val="both"/>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9</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[043] Bạn tạo thư mục C:\Data trên Server tên “TechSupport”. Server có 2 thư mục con C:\Data\Calls và C:\Data\Comp. Quyền mặc định cho hai thư mục con như thế nào khi áp dụng quyền NTFS cho thư mục cha?</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A. Full Control</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B. Read</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C. Kế thừa từ thư mục cha</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D. Bạn được nhắc thiết lập quyền riêng biệt cho từng thư mục con.</w:t>
      </w:r>
    </w:p>
    <w:p>
      <w:pPr>
        <w:ind w:left="-260" w:leftChars="-100" w:firstLine="0" w:firstLineChars="0"/>
        <w:jc w:val="both"/>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10</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[043] Marty dự định copying tập tin Test.txt từ thư mục D:\Data tới thư mục D:\Test. Ổ đĩa D: format NTFS. Tập tin Test.txt hiện tại có quyền Modify áp dụng cho nhóm Users. Thư mục D:\Test có quyền Write áp dụng cho nhóm Users. Tập tin Test.txt có quyền gì sau khi Marty copy?</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A. Full Control</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B. Modify</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C. Read</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D. Write</w:t>
      </w:r>
    </w:p>
    <w:p>
      <w:pPr>
        <w:ind w:left="-260" w:leftChars="-100" w:firstLine="0" w:firstLineChars="0"/>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11</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[042] Có hai user account được tạo sẵn trong khi cài đặt windows, đó là ? </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 xml:space="preserve">A.  Administrator và User  </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 xml:space="preserve">B.  Administrator và Guest </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 xml:space="preserve">C.  Administrator và HelpAssistant  </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D.  Administrator và SUPPORT_388945a0</w:t>
      </w:r>
    </w:p>
    <w:p>
      <w:pPr>
        <w:ind w:left="-260" w:leftChars="-100" w:firstLine="0" w:firstLineChars="0"/>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12</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[041] Tài khoản nào được sử dụng để truy cập các tài nguyên ở bất cứ nơi nào trên mạng ? </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 xml:space="preserve">A.  Tài khoản Administrator.  </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 xml:space="preserve">B.  Tài khoản người sử dụng. </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 xml:space="preserve">C.  Các tài khoản người dùng cục bộ.  </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D.  Các tài khoản người dùng có sẵn.</w:t>
      </w:r>
    </w:p>
    <w:p>
      <w:pPr>
        <w:ind w:left="-260" w:leftChars="-100" w:firstLine="0" w:firstLineChars="0"/>
        <w:jc w:val="both"/>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13</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[043] Bạn là quản trị mạng của Công ty ABC, John là một nhân viên trong Công ty thông báo cho bạn biết Profile của John không thực hiện Roaming khi John đăng nhập vào các m</w:t>
      </w:r>
      <w:r>
        <w:rPr>
          <w:rFonts w:hint="default" w:ascii="Calibri" w:hAnsi="Calibri" w:cs="Calibri"/>
          <w:b/>
          <w:bCs/>
          <w:color w:val="333333"/>
          <w:spacing w:val="2"/>
          <w:sz w:val="28"/>
          <w:szCs w:val="28"/>
          <w:lang w:val="vi-VN"/>
        </w:rPr>
        <w:t>á</w:t>
      </w:r>
      <w:r>
        <w:rPr>
          <w:rFonts w:hint="default" w:ascii="Calibri" w:hAnsi="Calibri" w:cs="Calibri"/>
          <w:b/>
          <w:bCs/>
          <w:color w:val="333333"/>
          <w:spacing w:val="2"/>
          <w:sz w:val="28"/>
          <w:szCs w:val="28"/>
          <w:lang w:val="pt-BR"/>
        </w:rPr>
        <w:t>y tính khác nhau. Profile của nh</w:t>
      </w:r>
      <w:r>
        <w:rPr>
          <w:rFonts w:hint="default" w:ascii="Calibri" w:hAnsi="Calibri" w:cs="Calibri"/>
          <w:b/>
          <w:bCs/>
          <w:color w:val="333333"/>
          <w:spacing w:val="2"/>
          <w:sz w:val="28"/>
          <w:szCs w:val="28"/>
          <w:lang w:val="vi-VN"/>
        </w:rPr>
        <w:t>ữ</w:t>
      </w:r>
      <w:r>
        <w:rPr>
          <w:rFonts w:hint="default" w:ascii="Calibri" w:hAnsi="Calibri" w:cs="Calibri"/>
          <w:b/>
          <w:bCs/>
          <w:color w:val="333333"/>
          <w:spacing w:val="2"/>
          <w:sz w:val="28"/>
          <w:szCs w:val="28"/>
          <w:lang w:val="pt-BR"/>
        </w:rPr>
        <w:t xml:space="preserve">ng người người sử dụng khác vẫn thực hiện được Roaming.Bạn kiểm tra lại đường dẫn đến Profile của John đang được đặt là D:\Profiles\John. Bạn cũng </w:t>
      </w:r>
      <w:r>
        <w:rPr>
          <w:rFonts w:hint="default" w:ascii="Calibri" w:hAnsi="Calibri" w:cs="Calibri"/>
          <w:b/>
          <w:bCs/>
          <w:color w:val="333333"/>
          <w:spacing w:val="2"/>
          <w:sz w:val="28"/>
          <w:szCs w:val="28"/>
          <w:lang w:val="vi-VN"/>
        </w:rPr>
        <w:t xml:space="preserve">tìm </w:t>
      </w:r>
      <w:r>
        <w:rPr>
          <w:rFonts w:hint="default" w:ascii="Calibri" w:hAnsi="Calibri" w:cs="Calibri"/>
          <w:b/>
          <w:bCs/>
          <w:color w:val="333333"/>
          <w:spacing w:val="2"/>
          <w:sz w:val="28"/>
          <w:szCs w:val="28"/>
          <w:lang w:val="pt-BR"/>
        </w:rPr>
        <w:t>thấy thư mục John đặt tại ổ D: \Profiles của ServerOI (đ</w:t>
      </w:r>
      <w:r>
        <w:rPr>
          <w:rFonts w:hint="default" w:ascii="Calibri" w:hAnsi="Calibri" w:cs="Calibri"/>
          <w:b/>
          <w:bCs/>
          <w:color w:val="333333"/>
          <w:spacing w:val="2"/>
          <w:sz w:val="28"/>
          <w:szCs w:val="28"/>
          <w:lang w:val="vi-VN"/>
        </w:rPr>
        <w:t>â</w:t>
      </w:r>
      <w:r>
        <w:rPr>
          <w:rFonts w:hint="default" w:ascii="Calibri" w:hAnsi="Calibri" w:cs="Calibri"/>
          <w:b/>
          <w:bCs/>
          <w:color w:val="333333"/>
          <w:spacing w:val="2"/>
          <w:sz w:val="28"/>
          <w:szCs w:val="28"/>
          <w:lang w:val="pt-BR"/>
        </w:rPr>
        <w:t>y là m</w:t>
      </w:r>
      <w:r>
        <w:rPr>
          <w:rFonts w:hint="default" w:ascii="Calibri" w:hAnsi="Calibri" w:cs="Calibri"/>
          <w:b/>
          <w:bCs/>
          <w:color w:val="333333"/>
          <w:spacing w:val="2"/>
          <w:sz w:val="28"/>
          <w:szCs w:val="28"/>
          <w:lang w:val="vi-VN"/>
        </w:rPr>
        <w:t>á</w:t>
      </w:r>
      <w:r>
        <w:rPr>
          <w:rFonts w:hint="default" w:ascii="Calibri" w:hAnsi="Calibri" w:cs="Calibri"/>
          <w:b/>
          <w:bCs/>
          <w:color w:val="333333"/>
          <w:spacing w:val="2"/>
          <w:sz w:val="28"/>
          <w:szCs w:val="28"/>
          <w:lang w:val="pt-BR"/>
        </w:rPr>
        <w:t>y chủ lưu tr</w:t>
      </w:r>
      <w:r>
        <w:rPr>
          <w:rFonts w:hint="default" w:ascii="Calibri" w:hAnsi="Calibri" w:cs="Calibri"/>
          <w:b/>
          <w:bCs/>
          <w:color w:val="333333"/>
          <w:spacing w:val="2"/>
          <w:sz w:val="28"/>
          <w:szCs w:val="28"/>
          <w:lang w:val="vi-VN"/>
        </w:rPr>
        <w:t>ữ</w:t>
      </w:r>
      <w:r>
        <w:rPr>
          <w:rFonts w:hint="default" w:ascii="Calibri" w:hAnsi="Calibri" w:cs="Calibri"/>
          <w:b/>
          <w:bCs/>
          <w:color w:val="333333"/>
          <w:spacing w:val="2"/>
          <w:sz w:val="28"/>
          <w:szCs w:val="28"/>
          <w:lang w:val="pt-BR"/>
        </w:rPr>
        <w:t xml:space="preserve"> profiles của các người sử dụng trong mạng). Thư mục Profiles này được chia s</w:t>
      </w:r>
      <w:r>
        <w:rPr>
          <w:rFonts w:hint="default" w:ascii="Calibri" w:hAnsi="Calibri" w:cs="Calibri"/>
          <w:b/>
          <w:bCs/>
          <w:color w:val="333333"/>
          <w:spacing w:val="2"/>
          <w:sz w:val="28"/>
          <w:szCs w:val="28"/>
          <w:lang w:val="vi-VN"/>
        </w:rPr>
        <w:t>ẽ</w:t>
      </w:r>
      <w:r>
        <w:rPr>
          <w:rFonts w:hint="default" w:ascii="Calibri" w:hAnsi="Calibri" w:cs="Calibri"/>
          <w:b/>
          <w:bCs/>
          <w:color w:val="333333"/>
          <w:spacing w:val="2"/>
          <w:sz w:val="28"/>
          <w:szCs w:val="28"/>
          <w:lang w:val="pt-BR"/>
        </w:rPr>
        <w:t xml:space="preserve"> với tên là Profiles. Bạn phải làm thế nào để sửa được lỗi </w:t>
      </w:r>
      <w:r>
        <w:rPr>
          <w:rFonts w:hint="default" w:ascii="Calibri" w:hAnsi="Calibri" w:cs="Calibri"/>
          <w:b/>
          <w:bCs/>
          <w:color w:val="333333"/>
          <w:spacing w:val="2"/>
          <w:sz w:val="28"/>
          <w:szCs w:val="28"/>
          <w:lang w:val="vi-VN"/>
        </w:rPr>
        <w:t xml:space="preserve">ở </w:t>
      </w:r>
      <w:r>
        <w:rPr>
          <w:rFonts w:hint="default" w:ascii="Calibri" w:hAnsi="Calibri" w:cs="Calibri"/>
          <w:b/>
          <w:bCs/>
          <w:color w:val="333333"/>
          <w:spacing w:val="2"/>
          <w:sz w:val="28"/>
          <w:szCs w:val="28"/>
          <w:lang w:val="pt-BR"/>
        </w:rPr>
        <w:t>trên?</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A. Đặt Home Directory của John là D:\Profiles\%UserName%</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B. Đặt đường dẫn Profile của John</w:t>
      </w:r>
      <w:r>
        <w:rPr>
          <w:rFonts w:hint="default" w:ascii="Calibri" w:hAnsi="Calibri" w:cs="Calibri"/>
          <w:b w:val="0"/>
          <w:bCs w:val="0"/>
          <w:color w:val="FFFF00"/>
          <w:spacing w:val="2"/>
          <w:sz w:val="28"/>
          <w:szCs w:val="28"/>
          <w:lang w:val="vi-VN"/>
        </w:rPr>
        <w:t xml:space="preserve"> </w:t>
      </w:r>
      <w:r>
        <w:rPr>
          <w:rFonts w:hint="default" w:ascii="Calibri" w:hAnsi="Calibri" w:cs="Calibri"/>
          <w:b w:val="0"/>
          <w:bCs w:val="0"/>
          <w:color w:val="FFFF00"/>
          <w:spacing w:val="2"/>
          <w:sz w:val="28"/>
          <w:szCs w:val="28"/>
          <w:lang w:val="pt-BR"/>
        </w:rPr>
        <w:t>là .\Server01\Profiles\%UserName%</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C. Đặt lại Password của John</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D. Copy Profile John muốn sử dụng vào thư mục D:\Profiles\John trên ServerOI</w:t>
      </w:r>
    </w:p>
    <w:p>
      <w:pPr>
        <w:ind w:left="-260" w:leftChars="-100" w:firstLine="0" w:firstLineChars="0"/>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14</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[042] Tiện ích nào được dùng để user accounts trên Window 2003 domain controllers:</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A. Domain Users and Groups</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B. Active Directory Users and Computers</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C. Domain Users and Computers</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D. Active Directory Users and Groups</w:t>
      </w:r>
    </w:p>
    <w:p>
      <w:pPr>
        <w:ind w:left="-260" w:leftChars="-100" w:firstLine="0" w:firstLineChars="0"/>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15</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[042] Theo định ngh</w:t>
      </w:r>
      <w:r>
        <w:rPr>
          <w:rFonts w:hint="default" w:ascii="Calibri" w:hAnsi="Calibri" w:cs="Calibri"/>
          <w:b/>
          <w:bCs/>
          <w:color w:val="333333"/>
          <w:spacing w:val="2"/>
          <w:sz w:val="28"/>
          <w:szCs w:val="28"/>
          <w:lang w:val="vi-VN"/>
        </w:rPr>
        <w:t>ĩa</w:t>
      </w:r>
      <w:r>
        <w:rPr>
          <w:rFonts w:hint="default" w:ascii="Calibri" w:hAnsi="Calibri" w:cs="Calibri"/>
          <w:b/>
          <w:bCs/>
          <w:color w:val="333333"/>
          <w:spacing w:val="2"/>
          <w:sz w:val="28"/>
          <w:szCs w:val="28"/>
          <w:lang w:val="pt-BR"/>
        </w:rPr>
        <w:t>, một roaming profile là:</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A. Một profile của một user mà họ sử dụng trên nhiều chiếc máy.</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B. Một profile mặc định (default profile).</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C. Một profile cho phép đồng bộ với một profile khác.</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D. Một profile mà mọi người đều có thề sử dụng.</w:t>
      </w:r>
    </w:p>
    <w:p>
      <w:pPr>
        <w:ind w:left="-260" w:leftChars="-100" w:firstLine="0" w:firstLineChars="0"/>
        <w:jc w:val="both"/>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16</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[043] Bạn cài đặt các dịch vụ Terminal Services trên chiếc m</w:t>
      </w:r>
      <w:r>
        <w:rPr>
          <w:rFonts w:hint="default" w:ascii="Calibri" w:hAnsi="Calibri" w:cs="Calibri"/>
          <w:b/>
          <w:bCs/>
          <w:color w:val="333333"/>
          <w:spacing w:val="2"/>
          <w:sz w:val="28"/>
          <w:szCs w:val="28"/>
          <w:lang w:val="vi-VN"/>
        </w:rPr>
        <w:t>á</w:t>
      </w:r>
      <w:r>
        <w:rPr>
          <w:rFonts w:hint="default" w:ascii="Calibri" w:hAnsi="Calibri" w:cs="Calibri"/>
          <w:b/>
          <w:bCs/>
          <w:color w:val="333333"/>
          <w:spacing w:val="2"/>
          <w:sz w:val="28"/>
          <w:szCs w:val="28"/>
          <w:lang w:val="pt-BR"/>
        </w:rPr>
        <w:t>y Windows 2003 domain controller. Bạn cài đặt Terminal Services Client lên các chiếc máy tính trạm. Những người sử dụng bảo cho bạn biết rằng khi họ cố gắng kết nối với Terminal server, thi họ nhận được c</w:t>
      </w:r>
      <w:r>
        <w:rPr>
          <w:rFonts w:hint="default" w:ascii="Calibri" w:hAnsi="Calibri" w:cs="Calibri"/>
          <w:b/>
          <w:bCs/>
          <w:color w:val="333333"/>
          <w:spacing w:val="2"/>
          <w:sz w:val="28"/>
          <w:szCs w:val="28"/>
          <w:lang w:val="vi-VN"/>
        </w:rPr>
        <w:t>â</w:t>
      </w:r>
      <w:r>
        <w:rPr>
          <w:rFonts w:hint="default" w:ascii="Calibri" w:hAnsi="Calibri" w:cs="Calibri"/>
          <w:b/>
          <w:bCs/>
          <w:color w:val="333333"/>
          <w:spacing w:val="2"/>
          <w:sz w:val="28"/>
          <w:szCs w:val="28"/>
          <w:lang w:val="pt-BR"/>
        </w:rPr>
        <w:t>u thông báo như sau: "The local policy of this system does not allow you to logon interactively." Tuy nhiên khi bạn cố gắng để log on vào Terminal server bằng quyền administrator từ một chiếc máy của người dùng - máy trạm, thi bạn logon vào thành công. Bạn muốn các users có khả năng logon vào Terminal server. Vậy bạn sẽ phải làm gỉ?</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A. Chấp nhận cho các users quyền (right) đề logon qua mạng.</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B. Chấp nhận cho các users quyền (right) đế logon vào cục bộ (to log on locally).</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C. Chép tất cà các thư mục nhà của các người dùng (users' home folders) vào Terminal server.</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D. Chép tất cà các khái lược người dùng (users' profiles) vào Terminal server.</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Chấp nhận cho các users quyền (right) để logon như một dịch vụ.</w:t>
      </w:r>
    </w:p>
    <w:p>
      <w:pPr>
        <w:ind w:left="-260" w:leftChars="-100" w:firstLine="0" w:firstLineChars="0"/>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17</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[042] MMC console mode nào sau đây cho phép sử dụng t</w:t>
      </w:r>
      <w:r>
        <w:rPr>
          <w:rFonts w:hint="default" w:ascii="Calibri" w:hAnsi="Calibri" w:cs="Calibri"/>
          <w:b/>
          <w:bCs/>
          <w:color w:val="333333"/>
          <w:spacing w:val="2"/>
          <w:sz w:val="28"/>
          <w:szCs w:val="28"/>
          <w:lang w:val="vi-VN"/>
        </w:rPr>
        <w:t>ấ</w:t>
      </w:r>
      <w:r>
        <w:rPr>
          <w:rFonts w:hint="default" w:ascii="Calibri" w:hAnsi="Calibri" w:cs="Calibri"/>
          <w:b/>
          <w:bCs/>
          <w:color w:val="333333"/>
          <w:spacing w:val="2"/>
          <w:sz w:val="28"/>
          <w:szCs w:val="28"/>
          <w:lang w:val="pt-BR"/>
        </w:rPr>
        <w:t>t cả các chức năng của MMC?</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A. Administrator mode</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B. Full-access mode</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C. Author mode</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D. Management mode</w:t>
      </w:r>
    </w:p>
    <w:p>
      <w:pPr>
        <w:ind w:left="-260" w:leftChars="-100" w:firstLine="0" w:firstLineChars="0"/>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18</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[042] Trong tập tin Hosts có chứa nh</w:t>
      </w:r>
      <w:r>
        <w:rPr>
          <w:rFonts w:hint="default" w:ascii="Calibri" w:hAnsi="Calibri" w:cs="Calibri"/>
          <w:b/>
          <w:bCs/>
          <w:color w:val="333333"/>
          <w:spacing w:val="2"/>
          <w:sz w:val="28"/>
          <w:szCs w:val="28"/>
          <w:lang w:val="vi-VN"/>
        </w:rPr>
        <w:t>ữ</w:t>
      </w:r>
      <w:r>
        <w:rPr>
          <w:rFonts w:hint="default" w:ascii="Calibri" w:hAnsi="Calibri" w:cs="Calibri"/>
          <w:b/>
          <w:bCs/>
          <w:color w:val="333333"/>
          <w:spacing w:val="2"/>
          <w:sz w:val="28"/>
          <w:szCs w:val="28"/>
          <w:lang w:val="pt-BR"/>
        </w:rPr>
        <w:t>ng gì?</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A. Tên của chiếc máy trong mạng hoặc các tên và địa chỉ IP liên quan.</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B. Địa chỉ của máy server DHCP.</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C. Tên của tất cà những người đã có sử dụng chiếc máy này.</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D. Mã code nhị phân liên quan đến các server trong miền.</w:t>
      </w:r>
    </w:p>
    <w:p>
      <w:pPr>
        <w:ind w:left="-260" w:leftChars="-100" w:firstLine="0" w:firstLineChars="0"/>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19</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[041] Nhóm built in nào có quyền share trong stand-alone server?</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A. Power users</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B. Power Operators</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C. Users</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D. Server Operators</w:t>
      </w:r>
    </w:p>
    <w:p>
      <w:pPr>
        <w:ind w:left="-260" w:leftChars="-100" w:firstLine="0" w:firstLineChars="0"/>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20</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[041] Lệnh nào sau đây dùng truy cập các thư mục share trên mạng?</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A. NET USE</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B. NET CONNECT</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C. NET SEND</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D. NET SHARE</w:t>
      </w:r>
    </w:p>
    <w:p>
      <w:pPr>
        <w:ind w:left="-260" w:leftChars="-100" w:firstLine="0" w:firstLineChars="0"/>
        <w:jc w:val="both"/>
        <w:rPr>
          <w:rFonts w:hint="default" w:ascii="Calibri" w:hAnsi="Calibri" w:cs="Calibri"/>
          <w:b/>
          <w:bCs/>
          <w:color w:val="333333"/>
          <w:spacing w:val="2"/>
          <w:sz w:val="28"/>
          <w:szCs w:val="28"/>
          <w:lang w:val="pt-BR"/>
        </w:rPr>
      </w:pPr>
      <w:r>
        <w:rPr>
          <w:rFonts w:hint="default" w:ascii="Calibri" w:hAnsi="Calibri" w:cs="Calibri"/>
          <w:b/>
          <w:bCs/>
          <w:color w:val="333333"/>
          <w:spacing w:val="2"/>
          <w:sz w:val="28"/>
          <w:szCs w:val="28"/>
          <w:lang w:val="pt-BR"/>
        </w:rPr>
        <w:t>Câu 21</w:t>
      </w:r>
      <w:r>
        <w:rPr>
          <w:rFonts w:hint="default" w:ascii="Calibri" w:hAnsi="Calibri" w:cs="Calibri"/>
          <w:b/>
          <w:bCs/>
          <w:color w:val="333333"/>
          <w:spacing w:val="2"/>
          <w:sz w:val="32"/>
          <w:szCs w:val="32"/>
          <w:lang w:val="pt-BR"/>
        </w:rPr>
        <w:t xml:space="preserve">: </w:t>
      </w:r>
      <w:r>
        <w:rPr>
          <w:rFonts w:hint="default" w:ascii="Calibri" w:hAnsi="Calibri" w:cs="Calibri"/>
          <w:b/>
          <w:bCs/>
          <w:color w:val="333333"/>
          <w:spacing w:val="2"/>
          <w:sz w:val="28"/>
          <w:szCs w:val="28"/>
          <w:lang w:val="pt-BR"/>
        </w:rPr>
        <w:t xml:space="preserve"> [042] Để nâng cao bảo mật trong mạng bạn thực hiện chính sách Maximum Password Age là 7 ngày. Chính sách này sẽ yêu cầu người sử dụng phải đổi mật kh</w:t>
      </w:r>
      <w:r>
        <w:rPr>
          <w:rFonts w:hint="default" w:ascii="Calibri" w:hAnsi="Calibri" w:cs="Calibri"/>
          <w:b/>
          <w:bCs/>
          <w:color w:val="333333"/>
          <w:spacing w:val="2"/>
          <w:sz w:val="28"/>
          <w:szCs w:val="28"/>
          <w:lang w:val="vi-VN"/>
        </w:rPr>
        <w:t>ẩ</w:t>
      </w:r>
      <w:r>
        <w:rPr>
          <w:rFonts w:hint="default" w:ascii="Calibri" w:hAnsi="Calibri" w:cs="Calibri"/>
          <w:b/>
          <w:bCs/>
          <w:color w:val="333333"/>
          <w:spacing w:val="2"/>
          <w:sz w:val="28"/>
          <w:szCs w:val="28"/>
          <w:lang w:val="pt-BR"/>
        </w:rPr>
        <w:t>u hàng tuần. Tuy nhiên sau một thời giạn bạn nhận th</w:t>
      </w:r>
      <w:r>
        <w:rPr>
          <w:rFonts w:hint="default" w:ascii="Calibri" w:hAnsi="Calibri" w:cs="Calibri"/>
          <w:b/>
          <w:bCs/>
          <w:color w:val="333333"/>
          <w:spacing w:val="2"/>
          <w:sz w:val="28"/>
          <w:szCs w:val="28"/>
          <w:lang w:val="vi-VN"/>
        </w:rPr>
        <w:t>ấ</w:t>
      </w:r>
      <w:r>
        <w:rPr>
          <w:rFonts w:hint="default" w:ascii="Calibri" w:hAnsi="Calibri" w:cs="Calibri"/>
          <w:b/>
          <w:bCs/>
          <w:color w:val="333333"/>
          <w:spacing w:val="2"/>
          <w:sz w:val="28"/>
          <w:szCs w:val="28"/>
          <w:lang w:val="pt-BR"/>
        </w:rPr>
        <w:t>y có một vài người sử dụng sau khi đổi sang mật kh</w:t>
      </w:r>
      <w:r>
        <w:rPr>
          <w:rFonts w:hint="default" w:ascii="Calibri" w:hAnsi="Calibri" w:cs="Calibri"/>
          <w:b/>
          <w:bCs/>
          <w:color w:val="333333"/>
          <w:spacing w:val="2"/>
          <w:sz w:val="28"/>
          <w:szCs w:val="28"/>
          <w:lang w:val="vi-VN"/>
        </w:rPr>
        <w:t>ẩu</w:t>
      </w:r>
      <w:r>
        <w:rPr>
          <w:rFonts w:hint="default" w:ascii="Calibri" w:hAnsi="Calibri" w:cs="Calibri"/>
          <w:b/>
          <w:bCs/>
          <w:color w:val="333333"/>
          <w:spacing w:val="2"/>
          <w:sz w:val="28"/>
          <w:szCs w:val="28"/>
          <w:lang w:val="pt-BR"/>
        </w:rPr>
        <w:t xml:space="preserve"> mới lại đổi ngay về mật khẩu cũ. Bạn sẽ sử dụng chính sách nào dưới đây để tránh tình trạng này?</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A. Maximum Password Age</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B. Store Passwords Using Reversible Encryption</w:t>
      </w:r>
    </w:p>
    <w:p>
      <w:pPr>
        <w:ind w:left="-260" w:leftChars="-100" w:firstLine="0" w:firstLineChars="0"/>
        <w:rPr>
          <w:rFonts w:hint="default" w:ascii="Calibri" w:hAnsi="Calibri" w:cs="Calibri"/>
          <w:b w:val="0"/>
          <w:bCs w:val="0"/>
          <w:color w:val="FFFF00"/>
          <w:spacing w:val="2"/>
          <w:sz w:val="28"/>
          <w:szCs w:val="28"/>
          <w:lang w:val="pt-BR"/>
        </w:rPr>
      </w:pPr>
      <w:r>
        <w:rPr>
          <w:rFonts w:hint="default" w:ascii="Calibri" w:hAnsi="Calibri" w:cs="Calibri"/>
          <w:b w:val="0"/>
          <w:bCs w:val="0"/>
          <w:color w:val="FFFF00"/>
          <w:spacing w:val="2"/>
          <w:sz w:val="28"/>
          <w:szCs w:val="28"/>
          <w:lang w:val="pt-BR"/>
        </w:rPr>
        <w:t>C. Minimum Password Age</w:t>
      </w:r>
    </w:p>
    <w:p>
      <w:pPr>
        <w:ind w:left="-260" w:leftChars="-100" w:firstLine="0" w:firstLineChars="0"/>
        <w:rPr>
          <w:rFonts w:hint="default" w:ascii="Calibri" w:hAnsi="Calibri" w:cs="Calibri"/>
          <w:b w:val="0"/>
          <w:bCs w:val="0"/>
          <w:color w:val="333333"/>
          <w:spacing w:val="2"/>
          <w:sz w:val="28"/>
          <w:szCs w:val="28"/>
          <w:lang w:val="pt-BR"/>
        </w:rPr>
      </w:pPr>
      <w:r>
        <w:rPr>
          <w:rFonts w:hint="default" w:ascii="Calibri" w:hAnsi="Calibri" w:cs="Calibri"/>
          <w:b w:val="0"/>
          <w:bCs w:val="0"/>
          <w:color w:val="333333"/>
          <w:spacing w:val="2"/>
          <w:sz w:val="28"/>
          <w:szCs w:val="28"/>
          <w:lang w:val="pt-BR"/>
        </w:rPr>
        <w:t>D. Maximum Password History</w:t>
      </w:r>
    </w:p>
    <w:p>
      <w:pPr>
        <w:ind w:left="-260" w:leftChars="-100" w:firstLine="0" w:firstLineChars="0"/>
        <w:rPr>
          <w:rFonts w:hint="default" w:ascii="Calibri" w:hAnsi="Calibri" w:eastAsia="Times New Roman" w:cs="Calibri"/>
          <w:b w:val="0"/>
          <w:bCs w:val="0"/>
          <w:color w:val="333333"/>
          <w:spacing w:val="2"/>
          <w:sz w:val="40"/>
          <w:szCs w:val="44"/>
          <w:lang w:val="pt-BR"/>
        </w:rPr>
      </w:pPr>
    </w:p>
    <w:p>
      <w:pPr>
        <w:numPr>
          <w:ilvl w:val="0"/>
          <w:numId w:val="0"/>
        </w:numPr>
        <w:ind w:left="-260" w:leftChars="-100" w:firstLine="0" w:firstLineChars="0"/>
        <w:rPr>
          <w:rFonts w:hint="default" w:ascii="Calibri" w:hAnsi="Calibri" w:eastAsia="Times New Roman" w:cs="Calibri"/>
          <w:b w:val="0"/>
          <w:bCs w:val="0"/>
          <w:color w:val="333333"/>
          <w:spacing w:val="2"/>
          <w:sz w:val="40"/>
          <w:szCs w:val="40"/>
          <w:lang w:val="vi-VN"/>
        </w:rPr>
      </w:pPr>
      <w:r>
        <w:rPr>
          <w:rFonts w:hint="default" w:ascii="Calibri" w:hAnsi="Calibri" w:eastAsia="Times New Roman" w:cs="Calibri"/>
          <w:b w:val="0"/>
          <w:bCs w:val="0"/>
          <w:color w:val="333333"/>
          <w:spacing w:val="2"/>
          <w:sz w:val="40"/>
          <w:szCs w:val="40"/>
          <w:lang w:val="vi-VN"/>
        </w:rPr>
        <w:tab/>
      </w:r>
      <w:r>
        <w:rPr>
          <w:rFonts w:hint="default" w:ascii="Calibri" w:hAnsi="Calibri" w:eastAsia="Times New Roman" w:cs="Calibri"/>
          <w:b w:val="0"/>
          <w:bCs w:val="0"/>
          <w:color w:val="333333"/>
          <w:spacing w:val="2"/>
          <w:sz w:val="40"/>
          <w:szCs w:val="40"/>
          <w:lang w:val="vi-VN"/>
        </w:rPr>
        <w:tab/>
      </w:r>
      <w:r>
        <w:rPr>
          <w:rFonts w:hint="default" w:ascii="Calibri" w:hAnsi="Calibri" w:eastAsia="Times New Roman" w:cs="Calibri"/>
          <w:b w:val="0"/>
          <w:bCs w:val="0"/>
          <w:color w:val="333333"/>
          <w:spacing w:val="2"/>
          <w:sz w:val="40"/>
          <w:szCs w:val="40"/>
          <w:lang w:val="vi-VN"/>
        </w:rPr>
        <w:tab/>
      </w:r>
      <w:r>
        <w:rPr>
          <w:rFonts w:hint="default" w:ascii="Calibri" w:hAnsi="Calibri" w:eastAsia="Times New Roman" w:cs="Calibri"/>
          <w:b w:val="0"/>
          <w:bCs w:val="0"/>
          <w:color w:val="333333"/>
          <w:spacing w:val="2"/>
          <w:sz w:val="40"/>
          <w:szCs w:val="40"/>
          <w:lang w:val="vi-VN"/>
        </w:rPr>
        <w:tab/>
      </w:r>
      <w:r>
        <w:rPr>
          <w:rFonts w:hint="default" w:ascii="Calibri" w:hAnsi="Calibri" w:eastAsia="Times New Roman" w:cs="Calibri"/>
          <w:b w:val="0"/>
          <w:bCs w:val="0"/>
          <w:color w:val="333333"/>
          <w:spacing w:val="2"/>
          <w:sz w:val="40"/>
          <w:szCs w:val="40"/>
          <w:lang w:val="vi-VN"/>
        </w:rPr>
        <w:tab/>
      </w:r>
      <w:r>
        <w:rPr>
          <w:rFonts w:hint="default" w:ascii="Calibri" w:hAnsi="Calibri" w:eastAsia="Times New Roman" w:cs="Calibri"/>
          <w:b/>
          <w:bCs/>
          <w:color w:val="333333"/>
          <w:spacing w:val="2"/>
          <w:sz w:val="40"/>
          <w:szCs w:val="40"/>
          <w:lang w:val="vi-VN"/>
        </w:rPr>
        <w:tab/>
      </w:r>
      <w:r>
        <w:rPr>
          <w:rFonts w:hint="default" w:ascii="Calibri" w:hAnsi="Calibri" w:eastAsia="Times New Roman" w:cs="Calibri"/>
          <w:b/>
          <w:bCs/>
          <w:color w:val="333333"/>
          <w:spacing w:val="2"/>
          <w:sz w:val="40"/>
          <w:szCs w:val="40"/>
          <w:lang w:val="vi-VN"/>
        </w:rPr>
        <w:t>CHUONG 5</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eastAsia="Times New Roman" w:cs="Calibri"/>
          <w:b/>
          <w:bCs w:val="0"/>
          <w:color w:val="333333"/>
          <w:spacing w:val="2"/>
          <w:sz w:val="32"/>
          <w:szCs w:val="32"/>
          <w:lang w:val="pt-BR"/>
        </w:rPr>
        <w:t>Câu 1</w:t>
      </w:r>
      <w:r>
        <w:rPr>
          <w:rFonts w:hint="default" w:ascii="Calibri" w:hAnsi="Calibri" w:eastAsia="Times New Roman" w:cs="Calibri"/>
          <w:b/>
          <w:bCs w:val="0"/>
          <w:color w:val="333333"/>
          <w:spacing w:val="2"/>
          <w:sz w:val="32"/>
          <w:szCs w:val="36"/>
          <w:lang w:val="pt-BR"/>
        </w:rPr>
        <w:t xml:space="preserve">: [051] </w:t>
      </w:r>
      <w:r>
        <w:rPr>
          <w:rFonts w:hint="default" w:ascii="Calibri" w:hAnsi="Calibri" w:cs="Calibri"/>
          <w:b/>
          <w:bCs w:val="0"/>
          <w:color w:val="333333"/>
          <w:sz w:val="32"/>
          <w:szCs w:val="28"/>
        </w:rPr>
        <w:t>Sau khi cài Terminal service, để cài 1 phần mềm, ta sử dụng</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A. Tập tin setup.exe của phần mềm.</w:t>
      </w:r>
    </w:p>
    <w:p>
      <w:pPr>
        <w:spacing w:after="0" w:line="240" w:lineRule="auto"/>
        <w:ind w:left="-260" w:leftChars="-100" w:firstLine="0" w:firstLineChars="0"/>
        <w:jc w:val="left"/>
        <w:rPr>
          <w:rFonts w:hint="default" w:ascii="Calibri" w:hAnsi="Calibri" w:cs="Calibri"/>
          <w:b w:val="0"/>
          <w:bCs/>
          <w:color w:val="FFFF00"/>
          <w:sz w:val="32"/>
          <w:szCs w:val="28"/>
        </w:rPr>
      </w:pPr>
      <w:r>
        <w:rPr>
          <w:rFonts w:hint="default" w:ascii="Calibri" w:hAnsi="Calibri" w:cs="Calibri"/>
          <w:b w:val="0"/>
          <w:bCs/>
          <w:color w:val="FFFF00"/>
          <w:sz w:val="32"/>
          <w:szCs w:val="28"/>
        </w:rPr>
        <w:t>B. Cài thông qua Add/Remove program.</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C. Chế độ Autorun của phần mềm.</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D. Không được phép cài phần mềm.</w:t>
      </w:r>
    </w:p>
    <w:p>
      <w:pPr>
        <w:spacing w:after="0" w:line="240" w:lineRule="auto"/>
        <w:ind w:left="-260" w:leftChars="-100" w:right="-533" w:rightChars="-205" w:firstLine="0" w:firstLineChars="0"/>
        <w:rPr>
          <w:rFonts w:hint="default" w:ascii="Calibri" w:hAnsi="Calibri" w:cs="Calibri"/>
          <w:b/>
          <w:bCs w:val="0"/>
          <w:color w:val="333333"/>
          <w:sz w:val="32"/>
          <w:szCs w:val="28"/>
        </w:rPr>
      </w:pPr>
      <w:r>
        <w:rPr>
          <w:rFonts w:hint="default" w:ascii="Calibri" w:hAnsi="Calibri" w:eastAsia="Times New Roman" w:cs="Calibri"/>
          <w:b/>
          <w:bCs w:val="0"/>
          <w:color w:val="333333"/>
          <w:spacing w:val="2"/>
          <w:sz w:val="32"/>
          <w:szCs w:val="32"/>
          <w:lang w:val="pt-BR"/>
        </w:rPr>
        <w:t>Câu 2</w:t>
      </w:r>
      <w:r>
        <w:rPr>
          <w:rFonts w:hint="default" w:ascii="Calibri" w:hAnsi="Calibri" w:eastAsia="Times New Roman" w:cs="Calibri"/>
          <w:b/>
          <w:bCs w:val="0"/>
          <w:color w:val="333333"/>
          <w:spacing w:val="2"/>
          <w:sz w:val="32"/>
          <w:szCs w:val="36"/>
          <w:lang w:val="pt-BR"/>
        </w:rPr>
        <w:t xml:space="preserve">: [052] </w:t>
      </w:r>
      <w:r>
        <w:rPr>
          <w:rFonts w:hint="default" w:ascii="Calibri" w:hAnsi="Calibri" w:cs="Calibri"/>
          <w:b/>
          <w:bCs w:val="0"/>
          <w:color w:val="333333"/>
          <w:sz w:val="32"/>
          <w:szCs w:val="28"/>
        </w:rPr>
        <w:t>Các máy nào có thể sử dụng Terminal Server</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A. PC</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B. Handheld PC</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C. WBT</w:t>
      </w:r>
    </w:p>
    <w:p>
      <w:pPr>
        <w:spacing w:after="0" w:line="240" w:lineRule="auto"/>
        <w:ind w:left="-260" w:leftChars="-100" w:firstLine="0" w:firstLineChars="0"/>
        <w:jc w:val="left"/>
        <w:rPr>
          <w:rFonts w:hint="default" w:ascii="Calibri" w:hAnsi="Calibri" w:cs="Calibri"/>
          <w:b w:val="0"/>
          <w:bCs/>
          <w:color w:val="FFFF00"/>
          <w:sz w:val="32"/>
          <w:szCs w:val="28"/>
        </w:rPr>
      </w:pPr>
      <w:r>
        <w:rPr>
          <w:rFonts w:hint="default" w:ascii="Calibri" w:hAnsi="Calibri" w:cs="Calibri"/>
          <w:b w:val="0"/>
          <w:bCs/>
          <w:color w:val="FFFF00"/>
          <w:sz w:val="32"/>
          <w:szCs w:val="28"/>
        </w:rPr>
        <w:t>D. Tất cả</w:t>
      </w:r>
    </w:p>
    <w:p>
      <w:pPr>
        <w:spacing w:after="0" w:line="240" w:lineRule="auto"/>
        <w:ind w:left="-260" w:leftChars="-100" w:firstLine="0" w:firstLineChars="0"/>
        <w:jc w:val="left"/>
        <w:rPr>
          <w:rFonts w:hint="default" w:ascii="Calibri" w:hAnsi="Calibri" w:cs="Calibri"/>
          <w:b/>
          <w:bCs w:val="0"/>
          <w:color w:val="333333"/>
          <w:sz w:val="32"/>
          <w:szCs w:val="28"/>
        </w:rPr>
      </w:pPr>
      <w:r>
        <w:rPr>
          <w:rFonts w:hint="default" w:ascii="Calibri" w:hAnsi="Calibri" w:eastAsia="Times New Roman" w:cs="Calibri"/>
          <w:b/>
          <w:bCs w:val="0"/>
          <w:color w:val="333333"/>
          <w:spacing w:val="2"/>
          <w:sz w:val="32"/>
          <w:szCs w:val="32"/>
          <w:lang w:val="pt-BR"/>
        </w:rPr>
        <w:t>Câu 3</w:t>
      </w:r>
      <w:r>
        <w:rPr>
          <w:rFonts w:hint="default" w:ascii="Calibri" w:hAnsi="Calibri" w:eastAsia="Times New Roman" w:cs="Calibri"/>
          <w:b/>
          <w:bCs w:val="0"/>
          <w:color w:val="333333"/>
          <w:spacing w:val="2"/>
          <w:sz w:val="32"/>
          <w:szCs w:val="36"/>
          <w:lang w:val="pt-BR"/>
        </w:rPr>
        <w:t xml:space="preserve">: [051] </w:t>
      </w:r>
      <w:r>
        <w:rPr>
          <w:rFonts w:hint="default" w:ascii="Calibri" w:hAnsi="Calibri" w:cs="Calibri"/>
          <w:b/>
          <w:bCs w:val="0"/>
          <w:color w:val="333333"/>
          <w:sz w:val="32"/>
          <w:szCs w:val="28"/>
        </w:rPr>
        <w:t xml:space="preserve">Phân bố 1 Ip cho 1 MAC, đây là cách của </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A. DNS</w:t>
      </w:r>
    </w:p>
    <w:p>
      <w:pPr>
        <w:spacing w:after="0" w:line="240" w:lineRule="auto"/>
        <w:ind w:left="-260" w:leftChars="-100" w:firstLine="0" w:firstLineChars="0"/>
        <w:jc w:val="left"/>
        <w:rPr>
          <w:rFonts w:hint="default" w:ascii="Calibri" w:hAnsi="Calibri" w:cs="Calibri"/>
          <w:b w:val="0"/>
          <w:bCs/>
          <w:color w:val="FFFF00"/>
          <w:sz w:val="32"/>
          <w:szCs w:val="28"/>
        </w:rPr>
      </w:pPr>
      <w:r>
        <w:rPr>
          <w:rFonts w:hint="default" w:ascii="Calibri" w:hAnsi="Calibri" w:cs="Calibri"/>
          <w:b w:val="0"/>
          <w:bCs/>
          <w:color w:val="FFFF00"/>
          <w:sz w:val="32"/>
          <w:szCs w:val="28"/>
        </w:rPr>
        <w:t>B. BooTP</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C. WINS</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D. DHCP</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eastAsia="Times New Roman" w:cs="Calibri"/>
          <w:b/>
          <w:bCs w:val="0"/>
          <w:color w:val="333333"/>
          <w:spacing w:val="2"/>
          <w:sz w:val="32"/>
          <w:szCs w:val="32"/>
          <w:lang w:val="pt-BR"/>
        </w:rPr>
        <w:t>Câu 4</w:t>
      </w:r>
      <w:r>
        <w:rPr>
          <w:rFonts w:hint="default" w:ascii="Calibri" w:hAnsi="Calibri" w:eastAsia="Times New Roman" w:cs="Calibri"/>
          <w:b/>
          <w:bCs w:val="0"/>
          <w:color w:val="333333"/>
          <w:spacing w:val="2"/>
          <w:sz w:val="32"/>
          <w:szCs w:val="36"/>
          <w:lang w:val="pt-BR"/>
        </w:rPr>
        <w:t xml:space="preserve">: [051] </w:t>
      </w:r>
      <w:r>
        <w:rPr>
          <w:rFonts w:hint="default" w:ascii="Calibri" w:hAnsi="Calibri" w:cs="Calibri"/>
          <w:b/>
          <w:bCs w:val="0"/>
          <w:color w:val="333333"/>
          <w:sz w:val="32"/>
          <w:szCs w:val="28"/>
        </w:rPr>
        <w:t>Tùy chọn n</w:t>
      </w:r>
      <w:r>
        <w:rPr>
          <w:rFonts w:hint="default" w:ascii="Calibri" w:hAnsi="Calibri" w:cs="Calibri"/>
          <w:b/>
          <w:bCs w:val="0"/>
          <w:color w:val="333333"/>
          <w:sz w:val="32"/>
          <w:szCs w:val="28"/>
          <w:lang w:val="vi-VN"/>
        </w:rPr>
        <w:t>à</w:t>
      </w:r>
      <w:r>
        <w:rPr>
          <w:rFonts w:hint="default" w:ascii="Calibri" w:hAnsi="Calibri" w:cs="Calibri"/>
          <w:b/>
          <w:bCs w:val="0"/>
          <w:color w:val="333333"/>
          <w:sz w:val="32"/>
          <w:szCs w:val="28"/>
        </w:rPr>
        <w:t>o giúp các phiên làm việc trong Terminal service có thể chạy ứng dụng từ máy Terminal Server</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A. Remote administrative mode.</w:t>
      </w:r>
    </w:p>
    <w:p>
      <w:pPr>
        <w:spacing w:after="0" w:line="240" w:lineRule="auto"/>
        <w:ind w:left="-260" w:leftChars="-100" w:firstLine="0" w:firstLineChars="0"/>
        <w:jc w:val="left"/>
        <w:rPr>
          <w:rFonts w:hint="default" w:ascii="Calibri" w:hAnsi="Calibri" w:cs="Calibri"/>
          <w:b w:val="0"/>
          <w:bCs/>
          <w:color w:val="FFFF00"/>
          <w:sz w:val="32"/>
          <w:szCs w:val="28"/>
        </w:rPr>
      </w:pPr>
      <w:r>
        <w:rPr>
          <w:rFonts w:hint="default" w:ascii="Calibri" w:hAnsi="Calibri" w:cs="Calibri"/>
          <w:b w:val="0"/>
          <w:bCs/>
          <w:color w:val="FFFF00"/>
          <w:sz w:val="32"/>
          <w:szCs w:val="28"/>
        </w:rPr>
        <w:t>B. Application Server mode.</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C. Software terminal service mode</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D. Sai hết.</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eastAsia="Times New Roman" w:cs="Calibri"/>
          <w:b/>
          <w:bCs w:val="0"/>
          <w:color w:val="333333"/>
          <w:spacing w:val="2"/>
          <w:sz w:val="32"/>
          <w:szCs w:val="32"/>
          <w:lang w:val="pt-BR"/>
        </w:rPr>
        <w:t>Câu 5</w:t>
      </w:r>
      <w:r>
        <w:rPr>
          <w:rFonts w:hint="default" w:ascii="Calibri" w:hAnsi="Calibri" w:eastAsia="Times New Roman" w:cs="Calibri"/>
          <w:b/>
          <w:bCs w:val="0"/>
          <w:color w:val="333333"/>
          <w:spacing w:val="2"/>
          <w:sz w:val="32"/>
          <w:szCs w:val="36"/>
          <w:lang w:val="pt-BR"/>
        </w:rPr>
        <w:t xml:space="preserve">: [051] </w:t>
      </w:r>
      <w:r>
        <w:rPr>
          <w:rFonts w:hint="default" w:ascii="Calibri" w:hAnsi="Calibri" w:cs="Calibri"/>
          <w:b/>
          <w:bCs w:val="0"/>
          <w:color w:val="333333"/>
          <w:sz w:val="32"/>
          <w:szCs w:val="28"/>
        </w:rPr>
        <w:t>Bản ghi quy định các tên server là</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A. CNAME</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B. SOA</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C. MX</w:t>
      </w:r>
    </w:p>
    <w:p>
      <w:pPr>
        <w:spacing w:after="0" w:line="240" w:lineRule="auto"/>
        <w:ind w:left="-260" w:leftChars="-100" w:firstLine="0" w:firstLineChars="0"/>
        <w:jc w:val="left"/>
        <w:rPr>
          <w:rFonts w:hint="default" w:ascii="Calibri" w:hAnsi="Calibri" w:cs="Calibri"/>
          <w:b w:val="0"/>
          <w:bCs/>
          <w:color w:val="FFFF00"/>
          <w:sz w:val="32"/>
          <w:szCs w:val="28"/>
        </w:rPr>
      </w:pPr>
      <w:r>
        <w:rPr>
          <w:rFonts w:hint="default" w:ascii="Calibri" w:hAnsi="Calibri" w:cs="Calibri"/>
          <w:b w:val="0"/>
          <w:bCs/>
          <w:color w:val="FFFF00"/>
          <w:sz w:val="32"/>
          <w:szCs w:val="28"/>
        </w:rPr>
        <w:t>D. NS</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eastAsia="Times New Roman" w:cs="Calibri"/>
          <w:b/>
          <w:bCs w:val="0"/>
          <w:color w:val="333333"/>
          <w:spacing w:val="2"/>
          <w:sz w:val="32"/>
          <w:szCs w:val="32"/>
          <w:lang w:val="pt-BR"/>
        </w:rPr>
        <w:t>Câu 6</w:t>
      </w:r>
      <w:r>
        <w:rPr>
          <w:rFonts w:hint="default" w:ascii="Calibri" w:hAnsi="Calibri" w:eastAsia="Times New Roman" w:cs="Calibri"/>
          <w:b/>
          <w:bCs w:val="0"/>
          <w:color w:val="333333"/>
          <w:spacing w:val="2"/>
          <w:sz w:val="32"/>
          <w:szCs w:val="36"/>
          <w:lang w:val="pt-BR"/>
        </w:rPr>
        <w:t xml:space="preserve">: [052] </w:t>
      </w:r>
      <w:r>
        <w:rPr>
          <w:rFonts w:hint="default" w:ascii="Calibri" w:hAnsi="Calibri" w:cs="Calibri"/>
          <w:b/>
          <w:bCs w:val="0"/>
          <w:color w:val="333333"/>
          <w:sz w:val="32"/>
          <w:szCs w:val="28"/>
        </w:rPr>
        <w:t>Phối hợp với Group policy … cho phép quản trị distributed desktop, network, service và application từ một điểm tập trung.</w:t>
      </w:r>
    </w:p>
    <w:p>
      <w:pPr>
        <w:spacing w:after="0" w:line="240" w:lineRule="auto"/>
        <w:ind w:left="-260" w:leftChars="-100" w:firstLine="0" w:firstLineChars="0"/>
        <w:jc w:val="left"/>
        <w:rPr>
          <w:rFonts w:hint="default" w:ascii="Calibri" w:hAnsi="Calibri" w:cs="Calibri"/>
          <w:b w:val="0"/>
          <w:bCs/>
          <w:color w:val="FFFF00"/>
          <w:sz w:val="32"/>
          <w:szCs w:val="28"/>
        </w:rPr>
      </w:pPr>
      <w:r>
        <w:rPr>
          <w:rFonts w:hint="default" w:ascii="Calibri" w:hAnsi="Calibri" w:cs="Calibri"/>
          <w:b w:val="0"/>
          <w:bCs/>
          <w:color w:val="FFFF00"/>
          <w:sz w:val="32"/>
          <w:szCs w:val="28"/>
        </w:rPr>
        <w:t>A. Active Directory</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B. Firewall server</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C. VPN</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cs="Calibri"/>
          <w:b w:val="0"/>
          <w:bCs/>
          <w:color w:val="333333"/>
          <w:sz w:val="32"/>
          <w:szCs w:val="28"/>
        </w:rPr>
        <w:t>D. Terminal service</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z w:val="32"/>
          <w:szCs w:val="32"/>
        </w:rPr>
      </w:pPr>
      <w:r>
        <w:rPr>
          <w:rFonts w:hint="default" w:ascii="Calibri" w:hAnsi="Calibri" w:eastAsia="Times New Roman" w:cs="Calibri"/>
          <w:b/>
          <w:bCs w:val="0"/>
          <w:color w:val="333333"/>
          <w:spacing w:val="2"/>
          <w:sz w:val="32"/>
          <w:szCs w:val="32"/>
          <w:lang w:val="pt-BR"/>
        </w:rPr>
        <w:t>Câu 7</w:t>
      </w:r>
      <w:r>
        <w:rPr>
          <w:rFonts w:hint="default" w:ascii="Calibri" w:hAnsi="Calibri" w:eastAsia="Times New Roman" w:cs="Calibri"/>
          <w:b/>
          <w:bCs w:val="0"/>
          <w:color w:val="333333"/>
          <w:spacing w:val="2"/>
          <w:sz w:val="32"/>
          <w:szCs w:val="36"/>
          <w:lang w:val="pt-BR"/>
        </w:rPr>
        <w:t xml:space="preserve">: [051] </w:t>
      </w:r>
      <w:r>
        <w:rPr>
          <w:rFonts w:hint="default" w:ascii="Calibri" w:hAnsi="Calibri" w:eastAsia="Times New Roman" w:cs="Calibri"/>
          <w:b/>
          <w:bCs w:val="0"/>
          <w:color w:val="333333"/>
          <w:sz w:val="32"/>
          <w:szCs w:val="32"/>
          <w:lang w:val="en"/>
        </w:rPr>
        <w:t>Để cập nhật policy trong domain phải sử dụng lệnh:</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z w:val="32"/>
          <w:szCs w:val="32"/>
        </w:rPr>
      </w:pPr>
      <w:r>
        <w:rPr>
          <w:rFonts w:hint="default" w:ascii="Calibri" w:hAnsi="Calibri" w:eastAsia="Times New Roman" w:cs="Calibri"/>
          <w:b w:val="0"/>
          <w:bCs/>
          <w:color w:val="FFFF00"/>
          <w:sz w:val="32"/>
          <w:szCs w:val="32"/>
          <w:lang w:val="en"/>
        </w:rPr>
        <w:t>A. gpupdate /force .</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2"/>
          <w:szCs w:val="32"/>
        </w:rPr>
      </w:pPr>
      <w:r>
        <w:rPr>
          <w:rFonts w:hint="default" w:ascii="Calibri" w:hAnsi="Calibri" w:eastAsia="Times New Roman" w:cs="Calibri"/>
          <w:b w:val="0"/>
          <w:bCs/>
          <w:color w:val="333333"/>
          <w:sz w:val="32"/>
          <w:szCs w:val="32"/>
          <w:lang w:val="en"/>
        </w:rPr>
        <w:t>B. gpedit /force.</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2"/>
          <w:szCs w:val="32"/>
        </w:rPr>
      </w:pPr>
      <w:r>
        <w:rPr>
          <w:rFonts w:hint="default" w:ascii="Calibri" w:hAnsi="Calibri" w:eastAsia="Times New Roman" w:cs="Calibri"/>
          <w:b w:val="0"/>
          <w:bCs/>
          <w:color w:val="333333"/>
          <w:sz w:val="32"/>
          <w:szCs w:val="32"/>
          <w:lang w:val="en"/>
        </w:rPr>
        <w:t>C. gpeditupdate /force.</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2"/>
          <w:szCs w:val="32"/>
        </w:rPr>
      </w:pPr>
      <w:r>
        <w:rPr>
          <w:rFonts w:hint="default" w:ascii="Calibri" w:hAnsi="Calibri" w:eastAsia="Times New Roman" w:cs="Calibri"/>
          <w:b w:val="0"/>
          <w:bCs/>
          <w:color w:val="333333"/>
          <w:sz w:val="32"/>
          <w:szCs w:val="32"/>
          <w:lang w:val="en"/>
        </w:rPr>
        <w:t>D. net update /force.</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z w:val="32"/>
          <w:szCs w:val="32"/>
          <w:u w:val="none"/>
        </w:rPr>
      </w:pPr>
      <w:r>
        <w:rPr>
          <w:rFonts w:hint="default" w:ascii="Calibri" w:hAnsi="Calibri" w:eastAsia="Times New Roman" w:cs="Calibri"/>
          <w:b/>
          <w:bCs w:val="0"/>
          <w:color w:val="333333"/>
          <w:spacing w:val="2"/>
          <w:sz w:val="32"/>
          <w:szCs w:val="32"/>
          <w:lang w:val="pt-BR"/>
        </w:rPr>
        <w:t>C</w:t>
      </w:r>
      <w:r>
        <w:rPr>
          <w:rFonts w:hint="default" w:ascii="Calibri" w:hAnsi="Calibri" w:eastAsia="Times New Roman" w:cs="Calibri"/>
          <w:b/>
          <w:bCs w:val="0"/>
          <w:color w:val="333333"/>
          <w:spacing w:val="2"/>
          <w:sz w:val="32"/>
          <w:szCs w:val="32"/>
          <w:u w:val="none"/>
          <w:lang w:val="pt-BR"/>
        </w:rPr>
        <w:t>âu 8</w:t>
      </w:r>
      <w:r>
        <w:rPr>
          <w:rFonts w:hint="default" w:ascii="Calibri" w:hAnsi="Calibri" w:eastAsia="Times New Roman" w:cs="Calibri"/>
          <w:b/>
          <w:bCs w:val="0"/>
          <w:color w:val="333333"/>
          <w:spacing w:val="2"/>
          <w:sz w:val="32"/>
          <w:szCs w:val="36"/>
          <w:u w:val="none"/>
          <w:lang w:val="pt-BR"/>
        </w:rPr>
        <w:t xml:space="preserve">: [051] </w:t>
      </w:r>
      <w:r>
        <w:rPr>
          <w:rFonts w:hint="default" w:ascii="Calibri" w:hAnsi="Calibri" w:eastAsia="Times New Roman" w:cs="Calibri"/>
          <w:b/>
          <w:bCs w:val="0"/>
          <w:color w:val="333333"/>
          <w:sz w:val="32"/>
          <w:szCs w:val="32"/>
          <w:u w:val="none"/>
          <w:lang w:val="en"/>
        </w:rPr>
        <w:t>Lệnh nào sao đây để nâng cấp domain controller</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2"/>
          <w:szCs w:val="32"/>
        </w:rPr>
      </w:pPr>
      <w:r>
        <w:rPr>
          <w:rFonts w:hint="default" w:ascii="Calibri" w:hAnsi="Calibri" w:eastAsia="Times New Roman" w:cs="Calibri"/>
          <w:b w:val="0"/>
          <w:bCs/>
          <w:color w:val="333333"/>
          <w:sz w:val="32"/>
          <w:szCs w:val="32"/>
          <w:lang w:val="en"/>
        </w:rPr>
        <w:t>A.pcpromo</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z w:val="32"/>
          <w:szCs w:val="32"/>
        </w:rPr>
      </w:pPr>
      <w:r>
        <w:rPr>
          <w:rFonts w:hint="default" w:ascii="Calibri" w:hAnsi="Calibri" w:eastAsia="Times New Roman" w:cs="Calibri"/>
          <w:b w:val="0"/>
          <w:bCs/>
          <w:color w:val="FFFF00"/>
          <w:sz w:val="32"/>
          <w:szCs w:val="32"/>
          <w:lang w:val="en"/>
        </w:rPr>
        <w:t>B.dcpromo</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2"/>
          <w:szCs w:val="32"/>
        </w:rPr>
      </w:pPr>
      <w:r>
        <w:rPr>
          <w:rFonts w:hint="default" w:ascii="Calibri" w:hAnsi="Calibri" w:eastAsia="Times New Roman" w:cs="Calibri"/>
          <w:b w:val="0"/>
          <w:bCs/>
          <w:color w:val="333333"/>
          <w:sz w:val="32"/>
          <w:szCs w:val="32"/>
          <w:lang w:val="en"/>
        </w:rPr>
        <w:t>C.cmdpromo</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2"/>
          <w:szCs w:val="32"/>
        </w:rPr>
      </w:pPr>
      <w:r>
        <w:rPr>
          <w:rFonts w:hint="default" w:ascii="Calibri" w:hAnsi="Calibri" w:eastAsia="Times New Roman" w:cs="Calibri"/>
          <w:b w:val="0"/>
          <w:bCs/>
          <w:color w:val="333333"/>
          <w:sz w:val="32"/>
          <w:szCs w:val="32"/>
          <w:lang w:val="en"/>
        </w:rPr>
        <w:t>D.dcmpromo</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z w:val="32"/>
          <w:szCs w:val="32"/>
        </w:rPr>
      </w:pPr>
      <w:r>
        <w:rPr>
          <w:rFonts w:hint="default" w:ascii="Calibri" w:hAnsi="Calibri" w:eastAsia="Times New Roman" w:cs="Calibri"/>
          <w:b/>
          <w:bCs w:val="0"/>
          <w:color w:val="333333"/>
          <w:spacing w:val="2"/>
          <w:sz w:val="32"/>
          <w:szCs w:val="32"/>
          <w:lang w:val="pt-BR"/>
        </w:rPr>
        <w:t>Câu 9</w:t>
      </w:r>
      <w:r>
        <w:rPr>
          <w:rFonts w:hint="default" w:ascii="Calibri" w:hAnsi="Calibri" w:eastAsia="Times New Roman" w:cs="Calibri"/>
          <w:b/>
          <w:bCs w:val="0"/>
          <w:color w:val="333333"/>
          <w:spacing w:val="2"/>
          <w:sz w:val="32"/>
          <w:szCs w:val="36"/>
          <w:lang w:val="pt-BR"/>
        </w:rPr>
        <w:t xml:space="preserve">: [051] </w:t>
      </w:r>
      <w:r>
        <w:rPr>
          <w:rFonts w:hint="default" w:ascii="Calibri" w:hAnsi="Calibri" w:eastAsia="Times New Roman" w:cs="Calibri"/>
          <w:b/>
          <w:bCs w:val="0"/>
          <w:color w:val="333333"/>
          <w:sz w:val="32"/>
          <w:szCs w:val="32"/>
          <w:lang w:val="en"/>
        </w:rPr>
        <w:t>Để truy cập group policy cần lệnh:</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z w:val="32"/>
          <w:szCs w:val="32"/>
        </w:rPr>
      </w:pPr>
      <w:r>
        <w:rPr>
          <w:rFonts w:hint="default" w:ascii="Calibri" w:hAnsi="Calibri" w:eastAsia="Times New Roman" w:cs="Calibri"/>
          <w:b w:val="0"/>
          <w:bCs/>
          <w:color w:val="FFFF00"/>
          <w:sz w:val="32"/>
          <w:szCs w:val="32"/>
          <w:lang w:val="en"/>
        </w:rPr>
        <w:t>A. gpedit.msc</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2"/>
          <w:szCs w:val="32"/>
        </w:rPr>
      </w:pPr>
      <w:r>
        <w:rPr>
          <w:rFonts w:hint="default" w:ascii="Calibri" w:hAnsi="Calibri" w:eastAsia="Times New Roman" w:cs="Calibri"/>
          <w:b w:val="0"/>
          <w:bCs/>
          <w:color w:val="333333"/>
          <w:sz w:val="32"/>
          <w:szCs w:val="32"/>
          <w:lang w:val="en"/>
        </w:rPr>
        <w:t>B. regedit</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2"/>
          <w:szCs w:val="32"/>
        </w:rPr>
      </w:pPr>
      <w:r>
        <w:rPr>
          <w:rFonts w:hint="default" w:ascii="Calibri" w:hAnsi="Calibri" w:eastAsia="Times New Roman" w:cs="Calibri"/>
          <w:b w:val="0"/>
          <w:bCs/>
          <w:color w:val="333333"/>
          <w:sz w:val="32"/>
          <w:szCs w:val="32"/>
          <w:lang w:val="en"/>
        </w:rPr>
        <w:t>C. rpedit.msc</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2"/>
          <w:szCs w:val="32"/>
        </w:rPr>
      </w:pPr>
      <w:r>
        <w:rPr>
          <w:rFonts w:hint="default" w:ascii="Calibri" w:hAnsi="Calibri" w:eastAsia="Times New Roman" w:cs="Calibri"/>
          <w:b w:val="0"/>
          <w:bCs/>
          <w:color w:val="333333"/>
          <w:sz w:val="32"/>
          <w:szCs w:val="32"/>
          <w:lang w:val="en"/>
        </w:rPr>
        <w:t xml:space="preserve"> D. msconfig</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z w:val="32"/>
          <w:szCs w:val="32"/>
        </w:rPr>
      </w:pPr>
      <w:r>
        <w:rPr>
          <w:rFonts w:hint="default" w:ascii="Calibri" w:hAnsi="Calibri" w:eastAsia="Times New Roman" w:cs="Calibri"/>
          <w:b/>
          <w:bCs w:val="0"/>
          <w:color w:val="333333"/>
          <w:spacing w:val="2"/>
          <w:sz w:val="32"/>
          <w:szCs w:val="32"/>
          <w:lang w:val="pt-BR"/>
        </w:rPr>
        <w:t>Câu 10</w:t>
      </w:r>
      <w:r>
        <w:rPr>
          <w:rFonts w:hint="default" w:ascii="Calibri" w:hAnsi="Calibri" w:eastAsia="Times New Roman" w:cs="Calibri"/>
          <w:b/>
          <w:bCs w:val="0"/>
          <w:color w:val="333333"/>
          <w:spacing w:val="2"/>
          <w:sz w:val="32"/>
          <w:szCs w:val="36"/>
          <w:lang w:val="pt-BR"/>
        </w:rPr>
        <w:t xml:space="preserve">: [052] </w:t>
      </w:r>
      <w:r>
        <w:rPr>
          <w:rFonts w:hint="default" w:ascii="Calibri" w:hAnsi="Calibri" w:eastAsia="Times New Roman" w:cs="Calibri"/>
          <w:b/>
          <w:bCs w:val="0"/>
          <w:color w:val="333333"/>
          <w:sz w:val="32"/>
          <w:szCs w:val="32"/>
          <w:lang w:val="en"/>
        </w:rPr>
        <w:t>Phần mềm nào sau đây để bắt và phân tích gói tin</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z w:val="32"/>
          <w:szCs w:val="32"/>
        </w:rPr>
      </w:pPr>
      <w:r>
        <w:rPr>
          <w:rFonts w:hint="default" w:ascii="Calibri" w:hAnsi="Calibri" w:eastAsia="Times New Roman" w:cs="Calibri"/>
          <w:b w:val="0"/>
          <w:bCs/>
          <w:color w:val="FFFF00"/>
          <w:sz w:val="32"/>
          <w:szCs w:val="32"/>
          <w:lang w:val="en"/>
        </w:rPr>
        <w:t>A.Wire Shark</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2"/>
          <w:szCs w:val="32"/>
        </w:rPr>
      </w:pPr>
      <w:r>
        <w:rPr>
          <w:rFonts w:hint="default" w:ascii="Calibri" w:hAnsi="Calibri" w:eastAsia="Times New Roman" w:cs="Calibri"/>
          <w:b w:val="0"/>
          <w:bCs/>
          <w:color w:val="333333"/>
          <w:sz w:val="32"/>
          <w:szCs w:val="32"/>
          <w:lang w:val="en"/>
        </w:rPr>
        <w:t>B.Catch Package</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2"/>
          <w:szCs w:val="32"/>
        </w:rPr>
      </w:pPr>
      <w:r>
        <w:rPr>
          <w:rFonts w:hint="default" w:ascii="Calibri" w:hAnsi="Calibri" w:eastAsia="Times New Roman" w:cs="Calibri"/>
          <w:b w:val="0"/>
          <w:bCs/>
          <w:color w:val="333333"/>
          <w:sz w:val="32"/>
          <w:szCs w:val="32"/>
          <w:lang w:val="en"/>
        </w:rPr>
        <w:t xml:space="preserve">C.Partition Magic </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2"/>
          <w:szCs w:val="32"/>
        </w:rPr>
      </w:pPr>
      <w:r>
        <w:rPr>
          <w:rFonts w:hint="default" w:ascii="Calibri" w:hAnsi="Calibri" w:eastAsia="Times New Roman" w:cs="Calibri"/>
          <w:b w:val="0"/>
          <w:bCs/>
          <w:color w:val="333333"/>
          <w:sz w:val="32"/>
          <w:szCs w:val="32"/>
          <w:lang w:val="en"/>
        </w:rPr>
        <w:t>D.Package Include</w:t>
      </w:r>
    </w:p>
    <w:p>
      <w:pPr>
        <w:spacing w:after="0" w:line="240" w:lineRule="auto"/>
        <w:ind w:left="-260" w:leftChars="-100" w:firstLine="0" w:firstLineChars="0"/>
        <w:jc w:val="left"/>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11</w:t>
      </w:r>
      <w:r>
        <w:rPr>
          <w:rFonts w:hint="default" w:ascii="Calibri" w:hAnsi="Calibri" w:eastAsia="Times New Roman" w:cs="Calibri"/>
          <w:b/>
          <w:bCs w:val="0"/>
          <w:color w:val="333333"/>
          <w:spacing w:val="2"/>
          <w:sz w:val="32"/>
          <w:szCs w:val="36"/>
          <w:lang w:val="pt-BR"/>
        </w:rPr>
        <w:t>: [052] Group Policy có thể được cài đặt ở những cấp độ nào sau đây trong hệ thống Active Directory?</w:t>
      </w:r>
    </w:p>
    <w:p>
      <w:pPr>
        <w:spacing w:after="0" w:line="240" w:lineRule="auto"/>
        <w:ind w:left="-260" w:leftChars="-100" w:firstLine="0" w:firstLineChars="0"/>
        <w:jc w:val="left"/>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 xml:space="preserve">A. Site, domain, OU </w:t>
      </w:r>
    </w:p>
    <w:p>
      <w:pPr>
        <w:spacing w:after="0" w:line="240" w:lineRule="auto"/>
        <w:ind w:left="-260" w:leftChars="-100" w:firstLine="0" w:firstLineChars="0"/>
        <w:jc w:val="left"/>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Domain, OU, site </w:t>
      </w:r>
    </w:p>
    <w:p>
      <w:pPr>
        <w:spacing w:after="0" w:line="240" w:lineRule="auto"/>
        <w:ind w:left="-260" w:leftChars="-100" w:firstLine="0" w:firstLineChars="0"/>
        <w:jc w:val="left"/>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Domain, site, OU x</w:t>
      </w:r>
    </w:p>
    <w:p>
      <w:pPr>
        <w:spacing w:after="0" w:line="240" w:lineRule="auto"/>
        <w:ind w:left="-260" w:leftChars="-100" w:firstLine="0" w:firstLineChars="0"/>
        <w:jc w:val="left"/>
        <w:rPr>
          <w:rFonts w:hint="default" w:ascii="Calibri" w:hAnsi="Calibri" w:cs="Calibri"/>
          <w:b w:val="0"/>
          <w:bCs/>
          <w:color w:val="333333"/>
          <w:sz w:val="32"/>
          <w:szCs w:val="28"/>
        </w:rPr>
      </w:pPr>
      <w:r>
        <w:rPr>
          <w:rFonts w:hint="default" w:ascii="Calibri" w:hAnsi="Calibri" w:eastAsia="Times New Roman" w:cs="Calibri"/>
          <w:b w:val="0"/>
          <w:bCs/>
          <w:color w:val="333333"/>
          <w:spacing w:val="2"/>
          <w:sz w:val="32"/>
          <w:szCs w:val="36"/>
          <w:lang w:val="pt-BR"/>
        </w:rPr>
        <w:t>D. OU, domain, site</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12</w:t>
      </w:r>
      <w:r>
        <w:rPr>
          <w:rFonts w:hint="default" w:ascii="Calibri" w:hAnsi="Calibri" w:eastAsia="Times New Roman" w:cs="Calibri"/>
          <w:b/>
          <w:bCs w:val="0"/>
          <w:color w:val="333333"/>
          <w:spacing w:val="2"/>
          <w:sz w:val="32"/>
          <w:szCs w:val="36"/>
          <w:lang w:val="pt-BR"/>
        </w:rPr>
        <w:t>: [052] Để nâng cao bảo mật trong mạng bạn thực hiện chính sách Maximum Password Age là 7 ngày. Chính sách này sẽ yêu cầu người sử dụng phải đổi mật khẩu hàng tuần. Tuy nhiên sau một thời gian bạn nhận thấy có một vài người sử dụng sau khi đổi sang mật khẩu mới lại đổi ngay về mật khẩu cũ. Bạn sẽ sử dụng chính sách nào dưới đây để tránh tình trạng này?</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Minimum Password Age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Store Passwords Using Reversible Encryption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Maximum Password Age </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eastAsia="Times New Roman" w:cs="Calibri"/>
          <w:b w:val="0"/>
          <w:bCs/>
          <w:color w:val="FFFF00"/>
          <w:spacing w:val="2"/>
          <w:sz w:val="32"/>
          <w:szCs w:val="36"/>
          <w:lang w:val="pt-BR"/>
        </w:rPr>
        <w:t>D. Enforce password history</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13</w:t>
      </w:r>
      <w:r>
        <w:rPr>
          <w:rFonts w:hint="default" w:ascii="Calibri" w:hAnsi="Calibri" w:eastAsia="Times New Roman" w:cs="Calibri"/>
          <w:b/>
          <w:bCs w:val="0"/>
          <w:color w:val="333333"/>
          <w:spacing w:val="2"/>
          <w:sz w:val="32"/>
          <w:szCs w:val="36"/>
          <w:lang w:val="pt-BR"/>
        </w:rPr>
        <w:t xml:space="preserve">: [052] Lệnh GPEDIT.MSC /gpcomputer: machinename cho phép ?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Xem chính sách kiểm soát.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Xem chính sách cục bộ của máy tính đang dùng.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Xem chính sách bảo mật cục bộ.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Xem chính sách cục bộ của một máy tính từ xa.</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14</w:t>
      </w:r>
      <w:r>
        <w:rPr>
          <w:rFonts w:hint="default" w:ascii="Calibri" w:hAnsi="Calibri" w:eastAsia="Times New Roman" w:cs="Calibri"/>
          <w:b/>
          <w:bCs w:val="0"/>
          <w:color w:val="333333"/>
          <w:spacing w:val="2"/>
          <w:sz w:val="32"/>
          <w:szCs w:val="36"/>
          <w:lang w:val="pt-BR"/>
        </w:rPr>
        <w:t xml:space="preserve">: [052] Quyền mặc định đối với hệ thống file NTFS khi chia sẻ thư mục là ? cho nhóm Everyone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Full Control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Modify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Write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Không phải các quyền trên.</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15</w:t>
      </w:r>
      <w:r>
        <w:rPr>
          <w:rFonts w:hint="default" w:ascii="Calibri" w:hAnsi="Calibri" w:eastAsia="Times New Roman" w:cs="Calibri"/>
          <w:b/>
          <w:bCs w:val="0"/>
          <w:color w:val="333333"/>
          <w:spacing w:val="2"/>
          <w:sz w:val="32"/>
          <w:szCs w:val="36"/>
          <w:lang w:val="pt-BR"/>
        </w:rPr>
        <w:t xml:space="preserve">: [052] Số nhận diện bảo mật là?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 xml:space="preserve">A.  Số  gắn  với  mỗi  tài  khoản  duy  nhất,  không trùng với bất cứ tài khoản nào tạo ra.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Số gắn với mỗi tài khoản duy nhất, có thể tạo ra các tài khoản có số SID giống nhau.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Là số do người dùng gán vào cho mỗi account.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Số  gắn với mỗi  tài  khoản,  người  dùng  có  thể  thay đổi.</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16</w:t>
      </w:r>
      <w:r>
        <w:rPr>
          <w:rFonts w:hint="default" w:ascii="Calibri" w:hAnsi="Calibri" w:eastAsia="Times New Roman" w:cs="Calibri"/>
          <w:b/>
          <w:bCs w:val="0"/>
          <w:color w:val="333333"/>
          <w:spacing w:val="2"/>
          <w:sz w:val="32"/>
          <w:szCs w:val="36"/>
          <w:lang w:val="pt-BR"/>
        </w:rPr>
        <w:t xml:space="preserve">: [052] Chính sách hệ thống (System Policy) dùng để?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 xml:space="preserve">A.  Cấu  hình  các quyền  hạn  của  người dùng đối với hệ thống, nâng cao khả năng bảo mật của hệ thống.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Cho phép, hay bắt buộc người dùng phải sử dụng những  mật  khẩu  phức  tạp  để  nâng  cao  sự  an toàn, tránh bị dò.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Áp  dụng  cho  các  người  dùng  đối  với  hệ  thống cục bộ.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Cho phép hay cấm người dùng đăng nhập cục bộ.</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17</w:t>
      </w:r>
      <w:r>
        <w:rPr>
          <w:rFonts w:hint="default" w:ascii="Calibri" w:hAnsi="Calibri" w:eastAsia="Times New Roman" w:cs="Calibri"/>
          <w:b/>
          <w:bCs w:val="0"/>
          <w:color w:val="333333"/>
          <w:spacing w:val="2"/>
          <w:sz w:val="32"/>
          <w:szCs w:val="36"/>
          <w:lang w:val="pt-BR"/>
        </w:rPr>
        <w:t xml:space="preserve">: [052] Các host kết nối vào cùng một mạng phải có?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Cùng mạng con.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Cùng địa chỉ HostID.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 xml:space="preserve">C.  Cùng địa chỉ NetID.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Địa chỉ IP khác phân lớp.</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18</w:t>
      </w:r>
      <w:r>
        <w:rPr>
          <w:rFonts w:hint="default" w:ascii="Calibri" w:hAnsi="Calibri" w:eastAsia="Times New Roman" w:cs="Calibri"/>
          <w:b/>
          <w:bCs w:val="0"/>
          <w:color w:val="333333"/>
          <w:spacing w:val="2"/>
          <w:sz w:val="32"/>
          <w:szCs w:val="36"/>
          <w:lang w:val="pt-BR"/>
        </w:rPr>
        <w:t xml:space="preserve">: [051] Các quy tắc điều quản việc truyền thông máy tính được gọi là?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Các dịch vụ.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Các hệ điều hành mạng.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Các thiết bị mang tải.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Các giao thức.</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19</w:t>
      </w:r>
      <w:r>
        <w:rPr>
          <w:rFonts w:hint="default" w:ascii="Calibri" w:hAnsi="Calibri" w:eastAsia="Times New Roman" w:cs="Calibri"/>
          <w:b/>
          <w:bCs w:val="0"/>
          <w:color w:val="333333"/>
          <w:spacing w:val="2"/>
          <w:sz w:val="32"/>
          <w:szCs w:val="36"/>
          <w:lang w:val="pt-BR"/>
        </w:rPr>
        <w:t xml:space="preserve">: [052] Các quyền mà bạn gán cho một thư mục cha đều tự động được gán cho tất cả các thư mục con và các tập tin?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Sao chép quyền.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 xml:space="preserve">B.  Thừa kế quyền.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Ứng dụng quyền.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Tất cả đều sai.</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20</w:t>
      </w:r>
      <w:r>
        <w:rPr>
          <w:rFonts w:hint="default" w:ascii="Calibri" w:hAnsi="Calibri" w:eastAsia="Times New Roman" w:cs="Calibri"/>
          <w:b/>
          <w:bCs w:val="0"/>
          <w:color w:val="333333"/>
          <w:spacing w:val="2"/>
          <w:sz w:val="32"/>
          <w:szCs w:val="36"/>
          <w:lang w:val="pt-BR"/>
        </w:rPr>
        <w:t xml:space="preserve">: [053] Máy tính A và Z có địa chỉ trên 2 SUBNET khác nhau. Điều gì xảy ra khi máy tính A gửi broadcasts (ARP request) đi tìm địa chỉ MAC của máy tính Z?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Router sẽ trả lời với địa chỉ MAC của Z.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Không có trả lời (no response).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Router sẽ trả lời với địa chỉ MAC của mình.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Router  sẽ  gửi  tiếp  yêu  cầu  (ARP  request)  tới subnet của Z và lúc đó Z có thể trả lời A.</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21</w:t>
      </w:r>
      <w:r>
        <w:rPr>
          <w:rFonts w:hint="default" w:ascii="Calibri" w:hAnsi="Calibri" w:eastAsia="Times New Roman" w:cs="Calibri"/>
          <w:b/>
          <w:bCs w:val="0"/>
          <w:color w:val="333333"/>
          <w:spacing w:val="2"/>
          <w:sz w:val="32"/>
          <w:szCs w:val="36"/>
          <w:lang w:val="pt-BR"/>
        </w:rPr>
        <w:t xml:space="preserve">: [052] Sự chứng thực bao gồm?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Đăng nhập.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Chứng thực mạng.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Tạo account.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Cả A và B đều đúng.</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eastAsia="Times New Roman" w:cs="Calibri"/>
          <w:b/>
          <w:bCs w:val="0"/>
          <w:color w:val="333333"/>
          <w:spacing w:val="2"/>
          <w:sz w:val="32"/>
          <w:szCs w:val="32"/>
          <w:lang w:val="pt-BR"/>
        </w:rPr>
        <w:t>Câu 21</w:t>
      </w:r>
      <w:r>
        <w:rPr>
          <w:rFonts w:hint="default" w:ascii="Calibri" w:hAnsi="Calibri" w:eastAsia="Times New Roman" w:cs="Calibri"/>
          <w:b/>
          <w:bCs w:val="0"/>
          <w:color w:val="333333"/>
          <w:spacing w:val="2"/>
          <w:sz w:val="32"/>
          <w:szCs w:val="36"/>
          <w:lang w:val="pt-BR"/>
        </w:rPr>
        <w:t xml:space="preserve">: [053] </w:t>
      </w:r>
      <w:r>
        <w:rPr>
          <w:rFonts w:hint="default" w:ascii="Calibri" w:hAnsi="Calibri" w:cs="Calibri"/>
          <w:b/>
          <w:bCs w:val="0"/>
          <w:color w:val="333333"/>
          <w:sz w:val="32"/>
          <w:szCs w:val="28"/>
        </w:rPr>
        <w:t xml:space="preserve">Giả sử có một Hệ thống 2 LAN segment được nối với nhau qua một router là máy tính. Máy tính đóng vai trò Router có bao nhiêu card mạng?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A.  1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B.  3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C.  4  </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D.  2</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22</w:t>
      </w:r>
      <w:r>
        <w:rPr>
          <w:rFonts w:hint="default" w:ascii="Calibri" w:hAnsi="Calibri" w:eastAsia="Times New Roman" w:cs="Calibri"/>
          <w:b/>
          <w:bCs w:val="0"/>
          <w:color w:val="333333"/>
          <w:spacing w:val="2"/>
          <w:sz w:val="32"/>
          <w:szCs w:val="36"/>
          <w:lang w:val="pt-BR"/>
        </w:rPr>
        <w:t xml:space="preserve">: [052] Lệnh Ipconfig /all dùng để ?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Xem địa chỉ ip của máy tính đang sử dụng.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Xem địa chỉ ip của máy server mà máy con kết nối.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Xem các thông tin về địa chỉ MAC, loại card mạng,..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Tất cả các câu trên.</w:t>
      </w:r>
    </w:p>
    <w:p>
      <w:pPr>
        <w:spacing w:after="0" w:line="240" w:lineRule="auto"/>
        <w:ind w:left="-260" w:leftChars="-100" w:right="-273" w:rightChars="-105"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23</w:t>
      </w:r>
      <w:r>
        <w:rPr>
          <w:rFonts w:hint="default" w:ascii="Calibri" w:hAnsi="Calibri" w:eastAsia="Times New Roman" w:cs="Calibri"/>
          <w:b/>
          <w:bCs w:val="0"/>
          <w:color w:val="333333"/>
          <w:spacing w:val="2"/>
          <w:sz w:val="32"/>
          <w:szCs w:val="36"/>
          <w:lang w:val="pt-BR"/>
        </w:rPr>
        <w:t xml:space="preserve">: [051] Công cụ bổ túc của Microsoft Management Console có thể dùng để tạo một tài khoản cục bộ là ?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Quản lý thiết bị.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 xml:space="preserve">B.  Quản lý máy tính.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Các thư mục dùng chung.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Người sử dụng và các nhóm cục bộ.</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24</w:t>
      </w:r>
      <w:r>
        <w:rPr>
          <w:rFonts w:hint="default" w:ascii="Calibri" w:hAnsi="Calibri" w:eastAsia="Times New Roman" w:cs="Calibri"/>
          <w:b/>
          <w:bCs w:val="0"/>
          <w:color w:val="333333"/>
          <w:spacing w:val="2"/>
          <w:sz w:val="32"/>
          <w:szCs w:val="36"/>
          <w:lang w:val="pt-BR"/>
        </w:rPr>
        <w:t xml:space="preserve">: [051] Lệnh PING dùng để ?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Kiểm tra các máy tính có đĩa cứng hay không.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Kiểm tra các máy tính có hoạt động tốt hay không. </w:t>
      </w:r>
    </w:p>
    <w:p>
      <w:pPr>
        <w:spacing w:after="0" w:line="240" w:lineRule="auto"/>
        <w:ind w:left="-260" w:leftChars="-100" w:firstLine="0" w:firstLineChars="0"/>
        <w:rPr>
          <w:rFonts w:hint="default" w:ascii="Calibri" w:hAnsi="Calibri" w:eastAsia="Times New Roman" w:cs="Calibri"/>
          <w:b/>
          <w:bCs w:val="0"/>
          <w:color w:val="FFFF00"/>
          <w:spacing w:val="2"/>
          <w:sz w:val="32"/>
          <w:szCs w:val="32"/>
          <w:lang w:val="pt-BR"/>
        </w:rPr>
      </w:pPr>
      <w:r>
        <w:rPr>
          <w:rFonts w:hint="default" w:ascii="Calibri" w:hAnsi="Calibri" w:eastAsia="Times New Roman" w:cs="Calibri"/>
          <w:b w:val="0"/>
          <w:bCs/>
          <w:color w:val="FFFF00"/>
          <w:spacing w:val="2"/>
          <w:sz w:val="32"/>
          <w:szCs w:val="32"/>
          <w:lang w:val="pt-BR"/>
        </w:rPr>
        <w:t>C.  Kiểm  tra  các  máy  tính  trong  mạng  có  liên thông không.</w:t>
      </w:r>
      <w:r>
        <w:rPr>
          <w:rFonts w:hint="default" w:ascii="Calibri" w:hAnsi="Calibri" w:eastAsia="Times New Roman" w:cs="Calibri"/>
          <w:b/>
          <w:bCs w:val="0"/>
          <w:color w:val="FFFF00"/>
          <w:spacing w:val="2"/>
          <w:sz w:val="32"/>
          <w:szCs w:val="32"/>
          <w:lang w:val="pt-BR"/>
        </w:rPr>
        <w:t xml:space="preserve">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Kiểm tra các máy tính có truy cập vào Internet không.</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25</w:t>
      </w:r>
      <w:r>
        <w:rPr>
          <w:rFonts w:hint="default" w:ascii="Calibri" w:hAnsi="Calibri" w:eastAsia="Times New Roman" w:cs="Calibri"/>
          <w:b/>
          <w:bCs w:val="0"/>
          <w:color w:val="333333"/>
          <w:spacing w:val="2"/>
          <w:sz w:val="32"/>
          <w:szCs w:val="36"/>
          <w:lang w:val="pt-BR"/>
        </w:rPr>
        <w:t>: [052]</w:t>
      </w:r>
      <w:r>
        <w:rPr>
          <w:rFonts w:hint="default" w:ascii="Calibri" w:hAnsi="Calibri" w:cs="Calibri"/>
          <w:b/>
          <w:bCs w:val="0"/>
          <w:color w:val="333333"/>
          <w:sz w:val="32"/>
          <w:szCs w:val="28"/>
        </w:rPr>
        <w:t xml:space="preserve"> </w:t>
      </w:r>
      <w:r>
        <w:rPr>
          <w:rFonts w:hint="default" w:ascii="Calibri" w:hAnsi="Calibri" w:eastAsia="Times New Roman" w:cs="Calibri"/>
          <w:b/>
          <w:bCs w:val="0"/>
          <w:color w:val="333333"/>
          <w:spacing w:val="2"/>
          <w:sz w:val="32"/>
          <w:szCs w:val="36"/>
          <w:lang w:val="pt-BR"/>
        </w:rPr>
        <w:t xml:space="preserve">Điều kiện để có các quyền NTFS là?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Phải chia sẻ các thư mục.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Hệ điều hành phải là windows 2003server.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Hệ điều hành phải là windows 2000 server trở lên.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Hệ thống file là NTFS.</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26</w:t>
      </w:r>
      <w:r>
        <w:rPr>
          <w:rFonts w:hint="default" w:ascii="Calibri" w:hAnsi="Calibri" w:eastAsia="Times New Roman" w:cs="Calibri"/>
          <w:b/>
          <w:bCs w:val="0"/>
          <w:color w:val="333333"/>
          <w:spacing w:val="2"/>
          <w:sz w:val="32"/>
          <w:szCs w:val="36"/>
          <w:lang w:val="pt-BR"/>
        </w:rPr>
        <w:t xml:space="preserve">: [052] Mạng ngang hàng là ?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A.  Là  loại mạng  không  dựa  trên máy  phục  vụ chuyên  dụng  nào. Các máy  tính  trong mạng vừa đóng vai  trò  là máy phục vụ vừa  là máy khách.</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Là loại mạng hoạt động dựa trên máy phục vụ. Các máy phục vụ có nhiệm vụ cung cấp các dịch vụ ứng dụng cho máy khách.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Là loại mạng được xây dựng với topo dạng Star.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Là mạng máy  tính  có  ít  nhất một máy  cài  hệ  điều hành windows server.</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26</w:t>
      </w:r>
      <w:r>
        <w:rPr>
          <w:rFonts w:hint="default" w:ascii="Calibri" w:hAnsi="Calibri" w:eastAsia="Times New Roman" w:cs="Calibri"/>
          <w:b/>
          <w:bCs w:val="0"/>
          <w:color w:val="333333"/>
          <w:spacing w:val="2"/>
          <w:sz w:val="32"/>
          <w:szCs w:val="36"/>
          <w:lang w:val="pt-BR"/>
        </w:rPr>
        <w:t>: [051]</w:t>
      </w:r>
      <w:r>
        <w:rPr>
          <w:rFonts w:hint="default" w:ascii="Calibri" w:hAnsi="Calibri" w:cs="Calibri"/>
          <w:b/>
          <w:bCs w:val="0"/>
          <w:color w:val="333333"/>
          <w:sz w:val="32"/>
          <w:szCs w:val="28"/>
        </w:rPr>
        <w:t xml:space="preserve"> </w:t>
      </w:r>
      <w:r>
        <w:rPr>
          <w:rFonts w:hint="default" w:ascii="Calibri" w:hAnsi="Calibri" w:eastAsia="Times New Roman" w:cs="Calibri"/>
          <w:b/>
          <w:bCs w:val="0"/>
          <w:color w:val="333333"/>
          <w:spacing w:val="2"/>
          <w:sz w:val="32"/>
          <w:szCs w:val="36"/>
          <w:lang w:val="pt-BR"/>
        </w:rPr>
        <w:t xml:space="preserve">Các công việc để máy trạm gia nhập vào miền là ?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Đăng  nhập  client  với  tài  khoản  có  quyền  quản trị, thông mạng với server.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Chuyển  đổi  từ WorkGroup  sang  Domain,  gõ  vào username, pass và restart.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Chỉ cho client biết IP của DNS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Tất cả A,B,C</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bCs w:val="0"/>
          <w:color w:val="333333"/>
          <w:spacing w:val="2"/>
          <w:sz w:val="32"/>
          <w:szCs w:val="32"/>
          <w:lang w:val="pt-BR"/>
        </w:rPr>
        <w:t>Câu 27</w:t>
      </w:r>
      <w:r>
        <w:rPr>
          <w:rFonts w:hint="default" w:ascii="Calibri" w:hAnsi="Calibri" w:eastAsia="Times New Roman" w:cs="Calibri"/>
          <w:b/>
          <w:bCs w:val="0"/>
          <w:color w:val="333333"/>
          <w:spacing w:val="2"/>
          <w:sz w:val="32"/>
          <w:szCs w:val="36"/>
          <w:lang w:val="pt-BR"/>
        </w:rPr>
        <w:t xml:space="preserve">: [052] Kết nối máy tính từ nhà vào ISP thông qua đường dây điện thoại, tín hiệu trên đường điện thoại sẽ thuộc về tầng?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Giao vận.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Mạng.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C.  Liên kết dữ liệu.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Vật lý.</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28</w:t>
      </w:r>
      <w:r>
        <w:rPr>
          <w:rFonts w:hint="default" w:ascii="Calibri" w:hAnsi="Calibri" w:eastAsia="Times New Roman" w:cs="Calibri"/>
          <w:b/>
          <w:bCs w:val="0"/>
          <w:color w:val="333333"/>
          <w:spacing w:val="2"/>
          <w:sz w:val="32"/>
          <w:szCs w:val="36"/>
          <w:lang w:val="pt-BR"/>
        </w:rPr>
        <w:t xml:space="preserve">: [051] Những người sử dụng nên có những quyền gì sau đây để dùng chung một thư mục trên volume NTFS ?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A.  Modify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 xml:space="preserve">B.  Others </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 xml:space="preserve">C.  Read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Write</w:t>
      </w:r>
    </w:p>
    <w:p>
      <w:pPr>
        <w:spacing w:after="0" w:line="240" w:lineRule="auto"/>
        <w:ind w:left="-260" w:leftChars="-100" w:firstLine="0" w:firstLineChars="0"/>
        <w:rPr>
          <w:rFonts w:hint="default" w:ascii="Calibri" w:hAnsi="Calibri" w:eastAsia="Times New Roman" w:cs="Calibri"/>
          <w:b/>
          <w:bCs w:val="0"/>
          <w:color w:val="333333"/>
          <w:sz w:val="32"/>
          <w:szCs w:val="32"/>
          <w:lang w:val="vi-VN"/>
        </w:rPr>
      </w:pPr>
      <w:r>
        <w:rPr>
          <w:rFonts w:hint="default" w:ascii="Calibri" w:hAnsi="Calibri" w:eastAsia="Times New Roman" w:cs="Calibri"/>
          <w:b/>
          <w:bCs w:val="0"/>
          <w:color w:val="333333"/>
          <w:spacing w:val="2"/>
          <w:sz w:val="32"/>
          <w:szCs w:val="32"/>
          <w:lang w:val="pt-BR"/>
        </w:rPr>
        <w:t>Câu 29</w:t>
      </w:r>
      <w:r>
        <w:rPr>
          <w:rFonts w:hint="default" w:ascii="Calibri" w:hAnsi="Calibri" w:eastAsia="Times New Roman" w:cs="Calibri"/>
          <w:b/>
          <w:bCs w:val="0"/>
          <w:color w:val="333333"/>
          <w:spacing w:val="2"/>
          <w:sz w:val="32"/>
          <w:szCs w:val="36"/>
          <w:lang w:val="pt-BR"/>
        </w:rPr>
        <w:t xml:space="preserve">: [053] </w:t>
      </w:r>
      <w:r>
        <w:rPr>
          <w:rFonts w:hint="default" w:ascii="Calibri" w:hAnsi="Calibri" w:eastAsia="Times New Roman" w:cs="Calibri"/>
          <w:b/>
          <w:bCs w:val="0"/>
          <w:color w:val="333333"/>
          <w:sz w:val="32"/>
          <w:szCs w:val="32"/>
          <w:lang w:val="vi-VN" w:eastAsia="vi-VN"/>
        </w:rPr>
        <w:t>Bạn vô t</w:t>
      </w:r>
      <w:r>
        <w:rPr>
          <w:rFonts w:hint="default" w:ascii="Calibri" w:hAnsi="Calibri" w:eastAsia="Times New Roman" w:cs="Calibri"/>
          <w:b/>
          <w:bCs w:val="0"/>
          <w:color w:val="333333"/>
          <w:sz w:val="32"/>
          <w:szCs w:val="32"/>
          <w:lang w:val="en-US" w:eastAsia="vi-VN"/>
        </w:rPr>
        <w:t>ì</w:t>
      </w:r>
      <w:r>
        <w:rPr>
          <w:rFonts w:hint="default" w:ascii="Calibri" w:hAnsi="Calibri" w:eastAsia="Times New Roman" w:cs="Calibri"/>
          <w:b/>
          <w:bCs w:val="0"/>
          <w:color w:val="333333"/>
          <w:sz w:val="32"/>
          <w:szCs w:val="32"/>
          <w:lang w:val="vi-VN" w:eastAsia="vi-VN"/>
        </w:rPr>
        <w:t>nh xóa m</w:t>
      </w:r>
      <w:r>
        <w:rPr>
          <w:rFonts w:hint="default" w:ascii="Calibri" w:hAnsi="Calibri" w:eastAsia="Times New Roman" w:cs="Calibri"/>
          <w:b/>
          <w:bCs w:val="0"/>
          <w:color w:val="333333"/>
          <w:sz w:val="32"/>
          <w:szCs w:val="32"/>
          <w:lang w:eastAsia="vi-VN"/>
        </w:rPr>
        <w:t>ất</w:t>
      </w:r>
      <w:r>
        <w:rPr>
          <w:rFonts w:hint="default" w:ascii="Calibri" w:hAnsi="Calibri" w:eastAsia="Times New Roman" w:cs="Calibri"/>
          <w:b/>
          <w:bCs w:val="0"/>
          <w:color w:val="333333"/>
          <w:sz w:val="32"/>
          <w:szCs w:val="32"/>
          <w:lang w:val="vi-VN" w:eastAsia="vi-VN"/>
        </w:rPr>
        <w:t xml:space="preserve"> một </w:t>
      </w:r>
      <w:r>
        <w:rPr>
          <w:rFonts w:hint="default" w:ascii="Calibri" w:hAnsi="Calibri" w:eastAsia="Times New Roman" w:cs="Calibri"/>
          <w:b/>
          <w:bCs w:val="0"/>
          <w:color w:val="333333"/>
          <w:spacing w:val="-10"/>
          <w:sz w:val="32"/>
          <w:szCs w:val="32"/>
          <w:lang w:val="vi-VN" w:eastAsia="vi-VN"/>
        </w:rPr>
        <w:t xml:space="preserve">ou </w:t>
      </w:r>
      <w:r>
        <w:rPr>
          <w:rFonts w:hint="default" w:ascii="Calibri" w:hAnsi="Calibri" w:eastAsia="Times New Roman" w:cs="Calibri"/>
          <w:b/>
          <w:bCs w:val="0"/>
          <w:color w:val="333333"/>
          <w:sz w:val="32"/>
          <w:szCs w:val="32"/>
          <w:lang w:val="vi-VN" w:eastAsia="vi-VN"/>
        </w:rPr>
        <w:t xml:space="preserve">trong </w:t>
      </w:r>
      <w:r>
        <w:rPr>
          <w:rFonts w:hint="default" w:ascii="Calibri" w:hAnsi="Calibri" w:eastAsia="Times New Roman" w:cs="Calibri"/>
          <w:b/>
          <w:bCs w:val="0"/>
          <w:color w:val="333333"/>
          <w:sz w:val="32"/>
          <w:szCs w:val="32"/>
        </w:rPr>
        <w:t xml:space="preserve">Active Directory, </w:t>
      </w:r>
      <w:r>
        <w:rPr>
          <w:rFonts w:hint="default" w:ascii="Calibri" w:hAnsi="Calibri" w:eastAsia="Times New Roman" w:cs="Calibri"/>
          <w:b/>
          <w:bCs w:val="0"/>
          <w:color w:val="333333"/>
          <w:sz w:val="32"/>
          <w:szCs w:val="32"/>
          <w:lang w:val="vi-VN" w:eastAsia="vi-VN"/>
        </w:rPr>
        <w:t xml:space="preserve">tuy nhiên bạn đã Backup System State trên một máy </w:t>
      </w:r>
      <w:r>
        <w:rPr>
          <w:rFonts w:hint="default" w:ascii="Calibri" w:hAnsi="Calibri" w:eastAsia="Times New Roman" w:cs="Calibri"/>
          <w:b/>
          <w:bCs w:val="0"/>
          <w:color w:val="333333"/>
          <w:sz w:val="32"/>
          <w:szCs w:val="32"/>
        </w:rPr>
        <w:t xml:space="preserve">domain controller </w:t>
      </w:r>
      <w:r>
        <w:rPr>
          <w:rFonts w:hint="default" w:ascii="Calibri" w:hAnsi="Calibri" w:eastAsia="Times New Roman" w:cs="Calibri"/>
          <w:b/>
          <w:bCs w:val="0"/>
          <w:color w:val="333333"/>
          <w:sz w:val="32"/>
          <w:szCs w:val="32"/>
          <w:lang w:val="vi-VN" w:eastAsia="vi-VN"/>
        </w:rPr>
        <w:t xml:space="preserve">trọng mạng. Bạn hãy cho biết bạn sẽ làm thế nào trên </w:t>
      </w:r>
      <w:r>
        <w:rPr>
          <w:rFonts w:hint="default" w:ascii="Calibri" w:hAnsi="Calibri" w:eastAsia="Times New Roman" w:cs="Calibri"/>
          <w:b/>
          <w:bCs w:val="0"/>
          <w:color w:val="333333"/>
          <w:sz w:val="32"/>
          <w:szCs w:val="32"/>
        </w:rPr>
        <w:t xml:space="preserve">domain controller </w:t>
      </w:r>
      <w:r>
        <w:rPr>
          <w:rFonts w:hint="default" w:ascii="Calibri" w:hAnsi="Calibri" w:eastAsia="Times New Roman" w:cs="Calibri"/>
          <w:b/>
          <w:bCs w:val="0"/>
          <w:color w:val="333333"/>
          <w:sz w:val="32"/>
          <w:szCs w:val="32"/>
          <w:lang w:val="vi-VN" w:eastAsia="vi-VN"/>
        </w:rPr>
        <w:t xml:space="preserve">này để có thể khôi phục được </w:t>
      </w:r>
      <w:r>
        <w:rPr>
          <w:rFonts w:hint="default" w:ascii="Calibri" w:hAnsi="Calibri" w:eastAsia="Times New Roman" w:cs="Calibri"/>
          <w:b/>
          <w:bCs w:val="0"/>
          <w:color w:val="333333"/>
          <w:spacing w:val="-10"/>
          <w:sz w:val="32"/>
          <w:szCs w:val="32"/>
          <w:lang w:val="vi-VN" w:eastAsia="vi-VN"/>
        </w:rPr>
        <w:t xml:space="preserve">ou </w:t>
      </w:r>
      <w:r>
        <w:rPr>
          <w:rFonts w:hint="default" w:ascii="Calibri" w:hAnsi="Calibri" w:eastAsia="Times New Roman" w:cs="Calibri"/>
          <w:b/>
          <w:bCs w:val="0"/>
          <w:color w:val="333333"/>
          <w:sz w:val="32"/>
          <w:szCs w:val="32"/>
          <w:lang w:val="vi-VN" w:eastAsia="vi-VN"/>
        </w:rPr>
        <w:t>bị xóa m</w:t>
      </w:r>
      <w:r>
        <w:rPr>
          <w:rFonts w:hint="default" w:ascii="Calibri" w:hAnsi="Calibri" w:eastAsia="Times New Roman" w:cs="Calibri"/>
          <w:b/>
          <w:bCs w:val="0"/>
          <w:color w:val="333333"/>
          <w:sz w:val="32"/>
          <w:szCs w:val="32"/>
          <w:lang w:eastAsia="vi-VN"/>
        </w:rPr>
        <w:t>ất</w:t>
      </w:r>
      <w:r>
        <w:rPr>
          <w:rFonts w:hint="default" w:ascii="Calibri" w:hAnsi="Calibri" w:eastAsia="Times New Roman" w:cs="Calibri"/>
          <w:b/>
          <w:bCs w:val="0"/>
          <w:color w:val="333333"/>
          <w:sz w:val="32"/>
          <w:szCs w:val="32"/>
          <w:lang w:val="vi-VN" w:eastAsia="vi-VN"/>
        </w:rPr>
        <w:t xml:space="preserve"> </w:t>
      </w:r>
      <w:r>
        <w:rPr>
          <w:rFonts w:hint="default" w:ascii="Calibri" w:hAnsi="Calibri" w:eastAsia="Times New Roman" w:cs="Calibri"/>
          <w:b/>
          <w:bCs w:val="0"/>
          <w:color w:val="333333"/>
          <w:sz w:val="32"/>
          <w:szCs w:val="32"/>
          <w:lang w:eastAsia="vi-VN"/>
        </w:rPr>
        <w:t>ở</w:t>
      </w:r>
      <w:r>
        <w:rPr>
          <w:rFonts w:hint="default" w:ascii="Calibri" w:hAnsi="Calibri" w:eastAsia="Times New Roman" w:cs="Calibri"/>
          <w:b/>
          <w:bCs w:val="0"/>
          <w:color w:val="333333"/>
          <w:sz w:val="32"/>
          <w:szCs w:val="32"/>
          <w:lang w:val="vi-VN" w:eastAsia="vi-VN"/>
        </w:rPr>
        <w:t xml:space="preserve"> trên?</w:t>
      </w:r>
    </w:p>
    <w:p>
      <w:pPr>
        <w:numPr>
          <w:ilvl w:val="0"/>
          <w:numId w:val="14"/>
        </w:numPr>
        <w:spacing w:after="0" w:line="240" w:lineRule="auto"/>
        <w:ind w:left="-260" w:leftChars="-100" w:firstLine="0" w:firstLineChars="0"/>
        <w:jc w:val="left"/>
        <w:rPr>
          <w:rFonts w:hint="default" w:ascii="Calibri" w:hAnsi="Calibri" w:eastAsia="Times New Roman" w:cs="Calibri"/>
          <w:b w:val="0"/>
          <w:bCs/>
          <w:color w:val="333333"/>
          <w:sz w:val="32"/>
          <w:szCs w:val="32"/>
          <w:lang w:val="vi-VN" w:eastAsia="vi-VN"/>
        </w:rPr>
      </w:pPr>
      <w:r>
        <w:rPr>
          <w:rFonts w:hint="default" w:ascii="Calibri" w:hAnsi="Calibri" w:eastAsia="Times New Roman" w:cs="Calibri"/>
          <w:b w:val="0"/>
          <w:bCs/>
          <w:color w:val="333333"/>
          <w:sz w:val="32"/>
          <w:szCs w:val="32"/>
          <w:lang w:val="vi-VN" w:eastAsia="vi-VN"/>
        </w:rPr>
        <w:t xml:space="preserve">Khởi động lại </w:t>
      </w:r>
      <w:r>
        <w:rPr>
          <w:rFonts w:hint="default" w:ascii="Calibri" w:hAnsi="Calibri" w:eastAsia="Times New Roman" w:cs="Calibri"/>
          <w:b w:val="0"/>
          <w:bCs/>
          <w:color w:val="333333"/>
          <w:sz w:val="32"/>
          <w:szCs w:val="32"/>
        </w:rPr>
        <w:t xml:space="preserve">domain controller </w:t>
      </w:r>
      <w:r>
        <w:rPr>
          <w:rFonts w:hint="default" w:ascii="Calibri" w:hAnsi="Calibri" w:eastAsia="Times New Roman" w:cs="Calibri"/>
          <w:b w:val="0"/>
          <w:bCs/>
          <w:color w:val="333333"/>
          <w:sz w:val="32"/>
          <w:szCs w:val="32"/>
          <w:lang w:val="vi-VN" w:eastAsia="vi-VN"/>
        </w:rPr>
        <w:t>một cách bình thường</w:t>
      </w:r>
      <w:r>
        <w:rPr>
          <w:rFonts w:hint="default" w:ascii="Calibri" w:hAnsi="Calibri" w:eastAsia="Times New Roman" w:cs="Calibri"/>
          <w:b w:val="0"/>
          <w:bCs/>
          <w:color w:val="333333"/>
          <w:sz w:val="32"/>
          <w:szCs w:val="32"/>
          <w:lang w:eastAsia="vi-VN"/>
        </w:rPr>
        <w:t>.</w:t>
      </w:r>
    </w:p>
    <w:p>
      <w:pPr>
        <w:numPr>
          <w:ilvl w:val="0"/>
          <w:numId w:val="14"/>
        </w:numPr>
        <w:spacing w:after="0" w:line="240" w:lineRule="auto"/>
        <w:ind w:left="-260" w:leftChars="-100" w:firstLine="0" w:firstLineChars="0"/>
        <w:jc w:val="left"/>
        <w:rPr>
          <w:rFonts w:hint="default" w:ascii="Calibri" w:hAnsi="Calibri" w:eastAsia="Times New Roman" w:cs="Calibri"/>
          <w:b w:val="0"/>
          <w:bCs/>
          <w:color w:val="FFFF00"/>
          <w:sz w:val="32"/>
          <w:szCs w:val="32"/>
          <w:lang w:val="vi-VN" w:eastAsia="vi-VN"/>
        </w:rPr>
      </w:pPr>
      <w:r>
        <w:rPr>
          <w:rFonts w:hint="default" w:ascii="Calibri" w:hAnsi="Calibri" w:eastAsia="Times New Roman" w:cs="Calibri"/>
          <w:b w:val="0"/>
          <w:bCs/>
          <w:color w:val="FFFF00"/>
          <w:sz w:val="32"/>
          <w:szCs w:val="32"/>
          <w:lang w:val="vi-VN" w:eastAsia="vi-VN"/>
        </w:rPr>
        <w:t>Khởi động lại domain controller và chọn vào Directory Services Restore mode</w:t>
      </w:r>
      <w:r>
        <w:rPr>
          <w:rFonts w:hint="default" w:ascii="Calibri" w:hAnsi="Calibri" w:eastAsia="Times New Roman" w:cs="Calibri"/>
          <w:b w:val="0"/>
          <w:bCs/>
          <w:color w:val="FFFF00"/>
          <w:sz w:val="32"/>
          <w:szCs w:val="32"/>
          <w:lang w:eastAsia="vi-VN"/>
        </w:rPr>
        <w:t>.</w:t>
      </w:r>
    </w:p>
    <w:p>
      <w:pPr>
        <w:numPr>
          <w:ilvl w:val="0"/>
          <w:numId w:val="14"/>
        </w:numPr>
        <w:spacing w:after="0" w:line="240" w:lineRule="auto"/>
        <w:ind w:left="-260" w:leftChars="-100" w:firstLine="0" w:firstLineChars="0"/>
        <w:jc w:val="left"/>
        <w:rPr>
          <w:rFonts w:hint="default" w:ascii="Calibri" w:hAnsi="Calibri" w:eastAsia="Times New Roman" w:cs="Calibri"/>
          <w:b w:val="0"/>
          <w:bCs/>
          <w:color w:val="333333"/>
          <w:sz w:val="32"/>
          <w:szCs w:val="32"/>
          <w:lang w:val="vi-VN" w:eastAsia="vi-VN"/>
        </w:rPr>
      </w:pPr>
      <w:r>
        <w:rPr>
          <w:rFonts w:hint="default" w:ascii="Calibri" w:hAnsi="Calibri" w:eastAsia="Times New Roman" w:cs="Calibri"/>
          <w:b w:val="0"/>
          <w:bCs/>
          <w:color w:val="333333"/>
          <w:sz w:val="32"/>
          <w:szCs w:val="32"/>
          <w:lang w:val="vi-VN" w:eastAsia="vi-VN"/>
        </w:rPr>
        <w:t>Khởi động lại domain controller và chọn Recovery Console</w:t>
      </w:r>
      <w:r>
        <w:rPr>
          <w:rFonts w:hint="default" w:ascii="Calibri" w:hAnsi="Calibri" w:eastAsia="Times New Roman" w:cs="Calibri"/>
          <w:b w:val="0"/>
          <w:bCs/>
          <w:color w:val="333333"/>
          <w:sz w:val="32"/>
          <w:szCs w:val="32"/>
          <w:lang w:eastAsia="vi-VN"/>
        </w:rPr>
        <w:t>.</w:t>
      </w:r>
    </w:p>
    <w:p>
      <w:pPr>
        <w:numPr>
          <w:ilvl w:val="0"/>
          <w:numId w:val="14"/>
        </w:numPr>
        <w:spacing w:after="0" w:line="240" w:lineRule="auto"/>
        <w:ind w:left="-260" w:leftChars="-100" w:firstLine="0" w:firstLineChars="0"/>
        <w:jc w:val="left"/>
        <w:rPr>
          <w:rFonts w:hint="default" w:ascii="Calibri" w:hAnsi="Calibri" w:eastAsia="Times New Roman" w:cs="Calibri"/>
          <w:b w:val="0"/>
          <w:bCs/>
          <w:color w:val="333333"/>
          <w:sz w:val="32"/>
          <w:szCs w:val="32"/>
        </w:rPr>
      </w:pPr>
      <w:r>
        <w:rPr>
          <w:rFonts w:hint="default" w:ascii="Calibri" w:hAnsi="Calibri" w:eastAsia="Times New Roman" w:cs="Calibri"/>
          <w:b w:val="0"/>
          <w:bCs/>
          <w:color w:val="333333"/>
          <w:sz w:val="32"/>
          <w:szCs w:val="32"/>
          <w:lang w:val="vi-VN" w:eastAsia="vi-VN"/>
        </w:rPr>
        <w:t xml:space="preserve">Khởi động lại </w:t>
      </w:r>
      <w:r>
        <w:rPr>
          <w:rFonts w:hint="default" w:ascii="Calibri" w:hAnsi="Calibri" w:eastAsia="Times New Roman" w:cs="Calibri"/>
          <w:b w:val="0"/>
          <w:bCs/>
          <w:color w:val="333333"/>
          <w:sz w:val="32"/>
          <w:szCs w:val="32"/>
        </w:rPr>
        <w:t xml:space="preserve">domain controller </w:t>
      </w:r>
      <w:r>
        <w:rPr>
          <w:rFonts w:hint="default" w:ascii="Calibri" w:hAnsi="Calibri" w:eastAsia="Times New Roman" w:cs="Calibri"/>
          <w:b w:val="0"/>
          <w:bCs/>
          <w:color w:val="333333"/>
          <w:sz w:val="32"/>
          <w:szCs w:val="32"/>
          <w:lang w:val="vi-VN" w:eastAsia="vi-VN"/>
        </w:rPr>
        <w:t xml:space="preserve">và chọn vào </w:t>
      </w:r>
      <w:r>
        <w:rPr>
          <w:rFonts w:hint="default" w:ascii="Calibri" w:hAnsi="Calibri" w:eastAsia="Times New Roman" w:cs="Calibri"/>
          <w:b w:val="0"/>
          <w:bCs/>
          <w:color w:val="333333"/>
          <w:sz w:val="32"/>
          <w:szCs w:val="32"/>
        </w:rPr>
        <w:t>Safe mode.</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30</w:t>
      </w:r>
      <w:r>
        <w:rPr>
          <w:rFonts w:hint="default" w:ascii="Calibri" w:hAnsi="Calibri" w:eastAsia="Times New Roman" w:cs="Calibri"/>
          <w:b/>
          <w:bCs w:val="0"/>
          <w:color w:val="333333"/>
          <w:spacing w:val="2"/>
          <w:sz w:val="32"/>
          <w:szCs w:val="36"/>
          <w:lang w:val="pt-BR"/>
        </w:rPr>
        <w:t>: [052] Theo bạn thư mục nào dùng để lưu trữ user profiles?</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Boot partitions User Profiles.</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Boot partition:\Documents and Settings.</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Boot partition:\WINDOWS\User Profiles.</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Boot partition:\WINDOWS\Documents and Settings.</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31</w:t>
      </w:r>
      <w:r>
        <w:rPr>
          <w:rFonts w:hint="default" w:ascii="Calibri" w:hAnsi="Calibri" w:eastAsia="Times New Roman" w:cs="Calibri"/>
          <w:b/>
          <w:bCs w:val="0"/>
          <w:color w:val="333333"/>
          <w:spacing w:val="2"/>
          <w:sz w:val="32"/>
          <w:szCs w:val="36"/>
          <w:lang w:val="pt-BR"/>
        </w:rPr>
        <w:t>: [051] Quyền nào sau đây không có trong share permission?</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A. Write</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Change</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Full control</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Read</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32</w:t>
      </w:r>
      <w:r>
        <w:rPr>
          <w:rFonts w:hint="default" w:ascii="Calibri" w:hAnsi="Calibri" w:eastAsia="Times New Roman" w:cs="Calibri"/>
          <w:b/>
          <w:bCs w:val="0"/>
          <w:color w:val="333333"/>
          <w:spacing w:val="2"/>
          <w:sz w:val="32"/>
          <w:szCs w:val="36"/>
          <w:lang w:val="pt-BR"/>
        </w:rPr>
        <w:t>: [053] Hùng là quản trị mạng cho một Công t</w:t>
      </w:r>
      <w:r>
        <w:rPr>
          <w:rFonts w:hint="default" w:ascii="Calibri" w:hAnsi="Calibri" w:eastAsia="Times New Roman" w:cs="Calibri"/>
          <w:b/>
          <w:bCs w:val="0"/>
          <w:color w:val="333333"/>
          <w:spacing w:val="2"/>
          <w:sz w:val="32"/>
          <w:szCs w:val="36"/>
          <w:lang w:val="vi-VN"/>
        </w:rPr>
        <w:t xml:space="preserve">y </w:t>
      </w:r>
      <w:r>
        <w:rPr>
          <w:rFonts w:hint="default" w:ascii="Calibri" w:hAnsi="Calibri" w:eastAsia="Times New Roman" w:cs="Calibri"/>
          <w:b/>
          <w:bCs w:val="0"/>
          <w:color w:val="333333"/>
          <w:spacing w:val="2"/>
          <w:sz w:val="32"/>
          <w:szCs w:val="36"/>
          <w:lang w:val="pt-BR"/>
        </w:rPr>
        <w:t>cở vừ</w:t>
      </w:r>
      <w:r>
        <w:rPr>
          <w:rFonts w:hint="default" w:ascii="Calibri" w:hAnsi="Calibri" w:eastAsia="Times New Roman" w:cs="Calibri"/>
          <w:b/>
          <w:bCs w:val="0"/>
          <w:color w:val="333333"/>
          <w:spacing w:val="2"/>
          <w:sz w:val="32"/>
          <w:szCs w:val="36"/>
          <w:lang w:val="vi-VN"/>
        </w:rPr>
        <w:t>a</w:t>
      </w:r>
      <w:r>
        <w:rPr>
          <w:rFonts w:hint="default" w:ascii="Calibri" w:hAnsi="Calibri" w:eastAsia="Times New Roman" w:cs="Calibri"/>
          <w:b/>
          <w:bCs w:val="0"/>
          <w:color w:val="333333"/>
          <w:spacing w:val="2"/>
          <w:sz w:val="32"/>
          <w:szCs w:val="36"/>
          <w:lang w:val="pt-BR"/>
        </w:rPr>
        <w:t>, các máy tính trong mạng của Công ty được kết nối Internet bằng thiết bị phần cứng Firewall với một kênh thuê riêng. Anh ta đang kiểm tra kết nối Internet bằng cách m</w:t>
      </w:r>
      <w:r>
        <w:rPr>
          <w:rFonts w:hint="default" w:ascii="Calibri" w:hAnsi="Calibri" w:eastAsia="Times New Roman" w:cs="Calibri"/>
          <w:b/>
          <w:bCs w:val="0"/>
          <w:color w:val="333333"/>
          <w:spacing w:val="2"/>
          <w:sz w:val="32"/>
          <w:szCs w:val="36"/>
          <w:lang w:val="vi-VN"/>
        </w:rPr>
        <w:t>ở</w:t>
      </w:r>
      <w:r>
        <w:rPr>
          <w:rFonts w:hint="default" w:ascii="Calibri" w:hAnsi="Calibri" w:eastAsia="Times New Roman" w:cs="Calibri"/>
          <w:b/>
          <w:bCs w:val="0"/>
          <w:color w:val="333333"/>
          <w:spacing w:val="2"/>
          <w:sz w:val="32"/>
          <w:szCs w:val="36"/>
          <w:lang w:val="pt-BR"/>
        </w:rPr>
        <w:t xml:space="preserve"> cửa sổ tr</w:t>
      </w:r>
      <w:r>
        <w:rPr>
          <w:rFonts w:hint="default" w:ascii="Calibri" w:hAnsi="Calibri" w:eastAsia="Times New Roman" w:cs="Calibri"/>
          <w:b/>
          <w:bCs w:val="0"/>
          <w:color w:val="333333"/>
          <w:spacing w:val="2"/>
          <w:sz w:val="32"/>
          <w:szCs w:val="36"/>
          <w:lang w:val="vi-VN"/>
        </w:rPr>
        <w:t>ì</w:t>
      </w:r>
      <w:r>
        <w:rPr>
          <w:rFonts w:hint="default" w:ascii="Calibri" w:hAnsi="Calibri" w:eastAsia="Times New Roman" w:cs="Calibri"/>
          <w:b/>
          <w:bCs w:val="0"/>
          <w:color w:val="333333"/>
          <w:spacing w:val="2"/>
          <w:sz w:val="32"/>
          <w:szCs w:val="36"/>
          <w:lang w:val="pt-BR"/>
        </w:rPr>
        <w:t>nh duyệt trên máy của Anh ta để truy nhập vào một trang Web trên Internet nhưng Anh ta nhận được thông báo lỗi. Hùng chạy lệnh "Ipconfig" và nhận được thông b</w:t>
      </w:r>
      <w:r>
        <w:rPr>
          <w:rFonts w:hint="default" w:ascii="Calibri" w:hAnsi="Calibri" w:eastAsia="Times New Roman" w:cs="Calibri"/>
          <w:b/>
          <w:bCs w:val="0"/>
          <w:color w:val="333333"/>
          <w:spacing w:val="2"/>
          <w:sz w:val="32"/>
          <w:szCs w:val="36"/>
          <w:lang w:val="vi-VN"/>
        </w:rPr>
        <w:t>á</w:t>
      </w:r>
      <w:r>
        <w:rPr>
          <w:rFonts w:hint="default" w:ascii="Calibri" w:hAnsi="Calibri" w:eastAsia="Times New Roman" w:cs="Calibri"/>
          <w:b/>
          <w:bCs w:val="0"/>
          <w:color w:val="333333"/>
          <w:spacing w:val="2"/>
          <w:sz w:val="32"/>
          <w:szCs w:val="36"/>
          <w:lang w:val="pt-BR"/>
        </w:rPr>
        <w:t>o "Media disconnected", Anh ta cũng không thể thực hiện được lệnh "Ping" tới b</w:t>
      </w:r>
      <w:r>
        <w:rPr>
          <w:rFonts w:hint="default" w:ascii="Calibri" w:hAnsi="Calibri" w:eastAsia="Times New Roman" w:cs="Calibri"/>
          <w:b/>
          <w:bCs w:val="0"/>
          <w:color w:val="333333"/>
          <w:spacing w:val="2"/>
          <w:sz w:val="32"/>
          <w:szCs w:val="36"/>
          <w:lang w:val="vi-VN"/>
        </w:rPr>
        <w:t>ấ</w:t>
      </w:r>
      <w:r>
        <w:rPr>
          <w:rFonts w:hint="default" w:ascii="Calibri" w:hAnsi="Calibri" w:eastAsia="Times New Roman" w:cs="Calibri"/>
          <w:b/>
          <w:bCs w:val="0"/>
          <w:color w:val="333333"/>
          <w:spacing w:val="2"/>
          <w:sz w:val="32"/>
          <w:szCs w:val="36"/>
          <w:lang w:val="pt-BR"/>
        </w:rPr>
        <w:t>t kỳ một địa chỉ khác. Nguyên nhân nào gây ra trục trặc này?</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Máy chủ Web</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Máy chủ DNS</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C. Card mạng</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Máy chủ DHCP</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33</w:t>
      </w:r>
      <w:r>
        <w:rPr>
          <w:rFonts w:hint="default" w:ascii="Calibri" w:hAnsi="Calibri" w:eastAsia="Times New Roman" w:cs="Calibri"/>
          <w:b/>
          <w:bCs w:val="0"/>
          <w:color w:val="333333"/>
          <w:spacing w:val="2"/>
          <w:sz w:val="32"/>
          <w:szCs w:val="36"/>
          <w:lang w:val="pt-BR"/>
        </w:rPr>
        <w:t>: [053] Bob copy file text.txt từ thư mục C:\data đến thư mục C:\text, C:\data được gán quyền write cho nhóm everyone, C:\text được gán quyền full control cho nhóm everyone. Bob có quyền gì trên C:\text\text.txt?</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Modify</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Read</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C. Full Control</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Write</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34</w:t>
      </w:r>
      <w:r>
        <w:rPr>
          <w:rFonts w:hint="default" w:ascii="Calibri" w:hAnsi="Calibri" w:eastAsia="Times New Roman" w:cs="Calibri"/>
          <w:b/>
          <w:bCs w:val="0"/>
          <w:color w:val="333333"/>
          <w:spacing w:val="2"/>
          <w:sz w:val="32"/>
          <w:szCs w:val="36"/>
          <w:lang w:val="pt-BR"/>
        </w:rPr>
        <w:t>: [053] Khi bạn khai báo “disable desktop icons” policy hoặc “disable start Menu item” policy, điều ấy có nghĩa là:</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Gỡ bỏ tất cà các truy cập đến các ứng dụng tương ứng.</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Gỡ bỏ biểu tượng và các shortcuts; người dùng chỉ có thề truy cập vào các tính năng của chúng thông qua dòng lệnh tích cực của quản trị viên mà thôi.</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Gỡ bỏ các biều tượng và các shortcuts; người dùng chỉ có thề truy cập vào các tính năng của chúng thông qua dòng lệnh Run mà thôi.</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Gỡ bỏ các biếu tượng và các tên menu mà thôi; người dùng vẫn có thế truy cập các biểu tượng hay các tên đó thông qua các chương trình khác như Explorer hoặc Run.</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35</w:t>
      </w:r>
      <w:r>
        <w:rPr>
          <w:rFonts w:hint="default" w:ascii="Calibri" w:hAnsi="Calibri" w:eastAsia="Times New Roman" w:cs="Calibri"/>
          <w:b/>
          <w:bCs w:val="0"/>
          <w:color w:val="333333"/>
          <w:spacing w:val="2"/>
          <w:sz w:val="32"/>
          <w:szCs w:val="36"/>
          <w:lang w:val="pt-BR"/>
        </w:rPr>
        <w:t>: [053] Bạn vừa tạo 1 local user account trên Windows 2003 member server. Bạn muốn chỉ rõ khoảng thời gian log on cho account này. Bạn sẽ phải dùng tab nào sau đ</w:t>
      </w:r>
      <w:r>
        <w:rPr>
          <w:rFonts w:hint="default" w:ascii="Calibri" w:hAnsi="Calibri" w:eastAsia="Times New Roman" w:cs="Calibri"/>
          <w:b/>
          <w:bCs w:val="0"/>
          <w:color w:val="333333"/>
          <w:spacing w:val="2"/>
          <w:sz w:val="32"/>
          <w:szCs w:val="36"/>
          <w:lang w:val="vi-VN"/>
        </w:rPr>
        <w:t>â</w:t>
      </w:r>
      <w:r>
        <w:rPr>
          <w:rFonts w:hint="default" w:ascii="Calibri" w:hAnsi="Calibri" w:eastAsia="Times New Roman" w:cs="Calibri"/>
          <w:b/>
          <w:bCs w:val="0"/>
          <w:color w:val="333333"/>
          <w:spacing w:val="2"/>
          <w:sz w:val="32"/>
          <w:szCs w:val="36"/>
          <w:lang w:val="pt-BR"/>
        </w:rPr>
        <w:t>y của hộp thọai user Properties để c</w:t>
      </w:r>
      <w:r>
        <w:rPr>
          <w:rFonts w:hint="default" w:ascii="Calibri" w:hAnsi="Calibri" w:eastAsia="Times New Roman" w:cs="Calibri"/>
          <w:b/>
          <w:bCs w:val="0"/>
          <w:color w:val="333333"/>
          <w:spacing w:val="2"/>
          <w:sz w:val="32"/>
          <w:szCs w:val="36"/>
          <w:lang w:val="vi-VN"/>
        </w:rPr>
        <w:t>ấ</w:t>
      </w:r>
      <w:r>
        <w:rPr>
          <w:rFonts w:hint="default" w:ascii="Calibri" w:hAnsi="Calibri" w:eastAsia="Times New Roman" w:cs="Calibri"/>
          <w:b/>
          <w:bCs w:val="0"/>
          <w:color w:val="333333"/>
          <w:spacing w:val="2"/>
          <w:sz w:val="32"/>
          <w:szCs w:val="36"/>
          <w:lang w:val="pt-BR"/>
        </w:rPr>
        <w:t>u hình thời gian log on?</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Profile tab</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B. Bạn không thế giới hạn thời gian logon cho 1 local user account.</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Account tab</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General tab</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36</w:t>
      </w:r>
      <w:r>
        <w:rPr>
          <w:rFonts w:hint="default" w:ascii="Calibri" w:hAnsi="Calibri" w:eastAsia="Times New Roman" w:cs="Calibri"/>
          <w:b/>
          <w:bCs w:val="0"/>
          <w:color w:val="333333"/>
          <w:spacing w:val="2"/>
          <w:sz w:val="32"/>
          <w:szCs w:val="36"/>
          <w:lang w:val="pt-BR"/>
        </w:rPr>
        <w:t>: [053] Bạn muốn cài đặt lại tập tin NTLDR mới trên chiếc máy ấy nhưng không muốn mất bất cứ các khai báo nào mà bạn đã có từ bấy lâu nay. Vậy bạn sẽ phải làm gi?</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Khởi động lại máỵ tính bằng cách dùng đĩa mềm Windows 2003 khởi động. Sau đó tư dẳu nhac, gõ lệnh: sfc/scanboot.</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Chọn Recovery Console và copy tập tin NTLDR trên đĩa CD-ROM vào thư mục gốc của volume hệ thống (system volume).</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Khởi động lại máy tính bằng cách dùng đĩa CD- ROM Windows 2003 server và chọn cài đặt lại (reinstall). Một khi việc cài đặt đã hoàn tất, chép tập tin NTLDR vào thư mục gốc của volume hệ thống (system volume).</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Khởi động lại máy tính bằng đĩa CD cài đặt Windows 2003 Server và chọn 'repair the installation".</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37</w:t>
      </w:r>
      <w:r>
        <w:rPr>
          <w:rFonts w:hint="default" w:ascii="Calibri" w:hAnsi="Calibri" w:eastAsia="Times New Roman" w:cs="Calibri"/>
          <w:b/>
          <w:bCs w:val="0"/>
          <w:color w:val="333333"/>
          <w:spacing w:val="2"/>
          <w:sz w:val="32"/>
          <w:szCs w:val="36"/>
          <w:lang w:val="pt-BR"/>
        </w:rPr>
        <w:t xml:space="preserve">: [052] Khả năng chia sẻ kết nối internet được tích hợp sẵn trong các Hệ điều hành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Windows Server 2003/2008</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B. Windows 98SE, Windows 2000, Windows XP, Windows 7, Windows Server 2003/2008</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Windows Server 2000, 2003</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Windows 95/98/2000/XP/2003</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38</w:t>
      </w:r>
      <w:r>
        <w:rPr>
          <w:rFonts w:hint="default" w:ascii="Calibri" w:hAnsi="Calibri" w:eastAsia="Times New Roman" w:cs="Calibri"/>
          <w:b/>
          <w:bCs w:val="0"/>
          <w:color w:val="333333"/>
          <w:spacing w:val="2"/>
          <w:sz w:val="32"/>
          <w:szCs w:val="36"/>
          <w:lang w:val="pt-BR"/>
        </w:rPr>
        <w:t>: [052] Tool nào sau đây trên máy cài đặt terminal services server dùng để tạo đĩa mềm dùng để cài đặt Terminal Services Client trên máy client?</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Terminal Services Manager</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Terminal Services Configuration</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Terminal Services Licensing</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Terminal Services Client Creator</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39</w:t>
      </w:r>
      <w:r>
        <w:rPr>
          <w:rFonts w:hint="default" w:ascii="Calibri" w:hAnsi="Calibri" w:eastAsia="Times New Roman" w:cs="Calibri"/>
          <w:b/>
          <w:bCs w:val="0"/>
          <w:color w:val="333333"/>
          <w:spacing w:val="2"/>
          <w:sz w:val="32"/>
          <w:szCs w:val="36"/>
          <w:lang w:val="pt-BR"/>
        </w:rPr>
        <w:t>: [052] Theo mặc định, khi khai báo permissions cho các users trên một thư mục, th</w:t>
      </w:r>
      <w:r>
        <w:rPr>
          <w:rFonts w:hint="default" w:ascii="Calibri" w:hAnsi="Calibri" w:eastAsia="Times New Roman" w:cs="Calibri"/>
          <w:b/>
          <w:bCs w:val="0"/>
          <w:color w:val="333333"/>
          <w:spacing w:val="2"/>
          <w:sz w:val="32"/>
          <w:szCs w:val="36"/>
          <w:lang w:val="vi-VN"/>
        </w:rPr>
        <w:t>ì</w:t>
      </w:r>
      <w:r>
        <w:rPr>
          <w:rFonts w:hint="default" w:ascii="Calibri" w:hAnsi="Calibri" w:eastAsia="Times New Roman" w:cs="Calibri"/>
          <w:b/>
          <w:bCs w:val="0"/>
          <w:color w:val="333333"/>
          <w:spacing w:val="2"/>
          <w:sz w:val="32"/>
          <w:szCs w:val="36"/>
          <w:lang w:val="pt-BR"/>
        </w:rPr>
        <w:t xml:space="preserve"> các permissions nào sau đây sẽ được Windows 2003 cấp tự động?</w:t>
      </w:r>
    </w:p>
    <w:p>
      <w:pPr>
        <w:spacing w:after="0" w:line="240" w:lineRule="auto"/>
        <w:ind w:left="-260" w:leftChars="-100" w:firstLine="0" w:firstLineChars="0"/>
        <w:rPr>
          <w:rFonts w:hint="default" w:ascii="Calibri" w:hAnsi="Calibri" w:eastAsia="Times New Roman" w:cs="Calibri"/>
          <w:b w:val="0"/>
          <w:bCs/>
          <w:color w:val="333333"/>
          <w:spacing w:val="2"/>
          <w:sz w:val="32"/>
          <w:szCs w:val="32"/>
          <w:lang w:val="pt-BR"/>
        </w:rPr>
      </w:pPr>
      <w:r>
        <w:rPr>
          <w:rFonts w:hint="default" w:ascii="Calibri" w:hAnsi="Calibri" w:eastAsia="Times New Roman" w:cs="Calibri"/>
          <w:b w:val="0"/>
          <w:bCs/>
          <w:color w:val="333333"/>
          <w:spacing w:val="2"/>
          <w:sz w:val="32"/>
          <w:szCs w:val="32"/>
          <w:lang w:val="pt-BR"/>
        </w:rPr>
        <w:t>A. Modify</w:t>
      </w:r>
    </w:p>
    <w:p>
      <w:pPr>
        <w:spacing w:after="0" w:line="240" w:lineRule="auto"/>
        <w:ind w:left="-260" w:leftChars="-100" w:firstLine="0" w:firstLineChars="0"/>
        <w:rPr>
          <w:rFonts w:hint="default" w:ascii="Calibri" w:hAnsi="Calibri" w:eastAsia="Times New Roman" w:cs="Calibri"/>
          <w:b w:val="0"/>
          <w:bCs/>
          <w:color w:val="333333"/>
          <w:spacing w:val="2"/>
          <w:sz w:val="32"/>
          <w:szCs w:val="32"/>
          <w:lang w:val="pt-BR"/>
        </w:rPr>
      </w:pPr>
      <w:r>
        <w:rPr>
          <w:rFonts w:hint="default" w:ascii="Calibri" w:hAnsi="Calibri" w:eastAsia="Times New Roman" w:cs="Calibri"/>
          <w:b w:val="0"/>
          <w:bCs/>
          <w:color w:val="333333"/>
          <w:spacing w:val="2"/>
          <w:sz w:val="32"/>
          <w:szCs w:val="32"/>
          <w:lang w:val="pt-BR"/>
        </w:rPr>
        <w:t>B. Write</w:t>
      </w:r>
    </w:p>
    <w:p>
      <w:pPr>
        <w:spacing w:after="0" w:line="240" w:lineRule="auto"/>
        <w:ind w:left="-260" w:leftChars="-100" w:firstLine="0" w:firstLineChars="0"/>
        <w:rPr>
          <w:rFonts w:hint="default" w:ascii="Calibri" w:hAnsi="Calibri" w:eastAsia="Times New Roman" w:cs="Calibri"/>
          <w:b w:val="0"/>
          <w:bCs/>
          <w:color w:val="FFFF00"/>
          <w:spacing w:val="2"/>
          <w:sz w:val="32"/>
          <w:szCs w:val="32"/>
          <w:lang w:val="pt-BR"/>
        </w:rPr>
      </w:pPr>
      <w:r>
        <w:rPr>
          <w:rFonts w:hint="default" w:ascii="Calibri" w:hAnsi="Calibri" w:eastAsia="Times New Roman" w:cs="Calibri"/>
          <w:b w:val="0"/>
          <w:bCs/>
          <w:color w:val="FFFF00"/>
          <w:spacing w:val="2"/>
          <w:sz w:val="32"/>
          <w:szCs w:val="32"/>
          <w:lang w:val="pt-BR"/>
        </w:rPr>
        <w:t xml:space="preserve">C. </w:t>
      </w:r>
      <w:r>
        <w:rPr>
          <w:rFonts w:hint="default" w:ascii="Calibri" w:hAnsi="Calibri" w:cs="Calibri"/>
          <w:b w:val="0"/>
          <w:bCs/>
          <w:color w:val="FFFF00"/>
          <w:sz w:val="32"/>
          <w:szCs w:val="32"/>
        </w:rPr>
        <w:t>Read, Read &amp; Execute, List Folder Contents</w:t>
      </w:r>
    </w:p>
    <w:p>
      <w:pPr>
        <w:spacing w:after="0" w:line="240" w:lineRule="auto"/>
        <w:ind w:left="-260" w:leftChars="-100" w:firstLine="0" w:firstLineChars="0"/>
        <w:rPr>
          <w:rFonts w:hint="default" w:ascii="Calibri" w:hAnsi="Calibri" w:cs="Calibri"/>
          <w:b w:val="0"/>
          <w:bCs/>
          <w:color w:val="333333"/>
          <w:sz w:val="32"/>
          <w:szCs w:val="32"/>
        </w:rPr>
      </w:pPr>
      <w:r>
        <w:rPr>
          <w:rFonts w:hint="default" w:ascii="Calibri" w:hAnsi="Calibri" w:eastAsia="Times New Roman" w:cs="Calibri"/>
          <w:b w:val="0"/>
          <w:bCs/>
          <w:color w:val="333333"/>
          <w:spacing w:val="2"/>
          <w:sz w:val="32"/>
          <w:szCs w:val="32"/>
          <w:lang w:val="pt-BR"/>
        </w:rPr>
        <w:t xml:space="preserve">D. </w:t>
      </w:r>
      <w:r>
        <w:rPr>
          <w:rFonts w:hint="default" w:ascii="Calibri" w:hAnsi="Calibri" w:cs="Calibri"/>
          <w:b w:val="0"/>
          <w:bCs/>
          <w:color w:val="333333"/>
          <w:sz w:val="32"/>
          <w:szCs w:val="32"/>
        </w:rPr>
        <w:t>Full Control</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40</w:t>
      </w:r>
      <w:r>
        <w:rPr>
          <w:rFonts w:hint="default" w:ascii="Calibri" w:hAnsi="Calibri" w:eastAsia="Times New Roman" w:cs="Calibri"/>
          <w:b/>
          <w:bCs w:val="0"/>
          <w:color w:val="333333"/>
          <w:spacing w:val="2"/>
          <w:sz w:val="32"/>
          <w:szCs w:val="36"/>
          <w:lang w:val="pt-BR"/>
        </w:rPr>
        <w:t>: [052] NWLink là g</w:t>
      </w:r>
      <w:r>
        <w:rPr>
          <w:rFonts w:hint="default" w:ascii="Calibri" w:hAnsi="Calibri" w:eastAsia="Times New Roman" w:cs="Calibri"/>
          <w:b/>
          <w:bCs w:val="0"/>
          <w:color w:val="333333"/>
          <w:spacing w:val="2"/>
          <w:sz w:val="32"/>
          <w:szCs w:val="36"/>
          <w:lang w:val="vi-VN"/>
        </w:rPr>
        <w:t>ì</w:t>
      </w:r>
      <w:r>
        <w:rPr>
          <w:rFonts w:hint="default" w:ascii="Calibri" w:hAnsi="Calibri" w:eastAsia="Times New Roman" w:cs="Calibri"/>
          <w:b/>
          <w:bCs w:val="0"/>
          <w:color w:val="333333"/>
          <w:spacing w:val="2"/>
          <w:sz w:val="32"/>
          <w:szCs w:val="36"/>
          <w:lang w:val="pt-BR"/>
        </w:rPr>
        <w:t>? Và nó liên quan đến Windows 2003 ra sao?</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NWLink là một giao thức được Internic c</w:t>
      </w:r>
      <w:r>
        <w:rPr>
          <w:rFonts w:hint="default" w:ascii="Calibri" w:hAnsi="Calibri" w:eastAsia="Times New Roman" w:cs="Calibri"/>
          <w:b w:val="0"/>
          <w:bCs/>
          <w:color w:val="333333"/>
          <w:spacing w:val="2"/>
          <w:sz w:val="32"/>
          <w:szCs w:val="36"/>
          <w:lang w:val="vi-VN"/>
        </w:rPr>
        <w:t>ô</w:t>
      </w:r>
      <w:r>
        <w:rPr>
          <w:rFonts w:hint="default" w:ascii="Calibri" w:hAnsi="Calibri" w:eastAsia="Times New Roman" w:cs="Calibri"/>
          <w:b w:val="0"/>
          <w:bCs/>
          <w:color w:val="333333"/>
          <w:spacing w:val="2"/>
          <w:sz w:val="32"/>
          <w:szCs w:val="36"/>
          <w:lang w:val="pt-BR"/>
        </w:rPr>
        <w:t>ng nhận. Dùng để chuyển các kết nối của các máy Windows 2003 ra Internet đến các máy server Netware.</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NWLink lậ một giạo thức triền khai bởi Novell. Dùng cho các máy Windows, Linux muốn kết nối vào mạng Netware.</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NWLink là một giao thức triền khai bởi Microsoft tương đồng với giao thức IPX/SPX. Được Windows 2003 sử dụng để hiểu được các máy khác trong mạng mà có các Hệ Điều Hành cũ xưa.</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NVVLink là một giao thức triển khai bởi Microsoft tượng đồng với giao thức IPX/SPX. Bạn phải dùng giao thức này nếu bạn muốn sử dụng Gateway Service for Netware hoạc Client Service for Netware để kết noi vào các server Netware.</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41</w:t>
      </w:r>
      <w:r>
        <w:rPr>
          <w:rFonts w:hint="default" w:ascii="Calibri" w:hAnsi="Calibri" w:eastAsia="Times New Roman" w:cs="Calibri"/>
          <w:b/>
          <w:bCs w:val="0"/>
          <w:color w:val="333333"/>
          <w:spacing w:val="2"/>
          <w:sz w:val="32"/>
          <w:szCs w:val="36"/>
          <w:lang w:val="pt-BR"/>
        </w:rPr>
        <w:t>: [052] C</w:t>
      </w:r>
      <w:r>
        <w:rPr>
          <w:rFonts w:hint="default" w:ascii="Calibri" w:hAnsi="Calibri" w:eastAsia="Times New Roman" w:cs="Calibri"/>
          <w:b/>
          <w:bCs w:val="0"/>
          <w:color w:val="333333"/>
          <w:spacing w:val="2"/>
          <w:sz w:val="32"/>
          <w:szCs w:val="36"/>
          <w:lang w:val="vi-VN"/>
        </w:rPr>
        <w:t>á</w:t>
      </w:r>
      <w:r>
        <w:rPr>
          <w:rFonts w:hint="default" w:ascii="Calibri" w:hAnsi="Calibri" w:eastAsia="Times New Roman" w:cs="Calibri"/>
          <w:b/>
          <w:bCs w:val="0"/>
          <w:color w:val="333333"/>
          <w:spacing w:val="2"/>
          <w:sz w:val="32"/>
          <w:szCs w:val="36"/>
          <w:lang w:val="pt-BR"/>
        </w:rPr>
        <w:t>c dịch v</w:t>
      </w:r>
      <w:r>
        <w:rPr>
          <w:rFonts w:hint="default" w:ascii="Calibri" w:hAnsi="Calibri" w:eastAsia="Times New Roman" w:cs="Calibri"/>
          <w:b/>
          <w:bCs w:val="0"/>
          <w:color w:val="333333"/>
          <w:spacing w:val="2"/>
          <w:sz w:val="32"/>
          <w:szCs w:val="36"/>
          <w:lang w:val="vi-VN"/>
        </w:rPr>
        <w:t>ụ</w:t>
      </w:r>
      <w:r>
        <w:rPr>
          <w:rFonts w:hint="default" w:ascii="Calibri" w:hAnsi="Calibri" w:eastAsia="Times New Roman" w:cs="Calibri"/>
          <w:b/>
          <w:bCs w:val="0"/>
          <w:color w:val="333333"/>
          <w:spacing w:val="2"/>
          <w:sz w:val="32"/>
          <w:szCs w:val="36"/>
          <w:lang w:val="pt-BR"/>
        </w:rPr>
        <w:t xml:space="preserve"> nào không c</w:t>
      </w:r>
      <w:r>
        <w:rPr>
          <w:rFonts w:hint="default" w:ascii="Calibri" w:hAnsi="Calibri" w:eastAsia="Times New Roman" w:cs="Calibri"/>
          <w:b/>
          <w:bCs w:val="0"/>
          <w:color w:val="333333"/>
          <w:spacing w:val="2"/>
          <w:sz w:val="32"/>
          <w:szCs w:val="36"/>
          <w:lang w:val="vi-VN"/>
        </w:rPr>
        <w:t>ó</w:t>
      </w:r>
      <w:r>
        <w:rPr>
          <w:rFonts w:hint="default" w:ascii="Calibri" w:hAnsi="Calibri" w:eastAsia="Times New Roman" w:cs="Calibri"/>
          <w:b/>
          <w:bCs w:val="0"/>
          <w:color w:val="333333"/>
          <w:spacing w:val="2"/>
          <w:sz w:val="32"/>
          <w:szCs w:val="36"/>
          <w:lang w:val="pt-BR"/>
        </w:rPr>
        <w:t xml:space="preserve"> sẳn trên Windows 2003 server?</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DFS (Distributed file system)</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RRAS (Routing and remote access service)</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EFS (encrypt file service)</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Clustering service</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42</w:t>
      </w:r>
      <w:r>
        <w:rPr>
          <w:rFonts w:hint="default" w:ascii="Calibri" w:hAnsi="Calibri" w:eastAsia="Times New Roman" w:cs="Calibri"/>
          <w:b/>
          <w:bCs w:val="0"/>
          <w:color w:val="333333"/>
          <w:spacing w:val="2"/>
          <w:sz w:val="32"/>
          <w:szCs w:val="36"/>
          <w:lang w:val="pt-BR"/>
        </w:rPr>
        <w:t>: [052] Muốn nâng cấp Windows 2008 server computer thành domain controler ta dùng lệnh gì?</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UPGRADEDC</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SETUPDC</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DCUPGRADE</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DCPROMO</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43</w:t>
      </w:r>
      <w:r>
        <w:rPr>
          <w:rFonts w:hint="default" w:ascii="Calibri" w:hAnsi="Calibri" w:eastAsia="Times New Roman" w:cs="Calibri"/>
          <w:b/>
          <w:bCs w:val="0"/>
          <w:color w:val="333333"/>
          <w:spacing w:val="2"/>
          <w:sz w:val="32"/>
          <w:szCs w:val="36"/>
          <w:lang w:val="pt-BR"/>
        </w:rPr>
        <w:t>: [053] Bạn không biết địa chỉ IP của m</w:t>
      </w:r>
      <w:r>
        <w:rPr>
          <w:rFonts w:hint="default" w:ascii="Calibri" w:hAnsi="Calibri" w:eastAsia="Times New Roman" w:cs="Calibri"/>
          <w:b/>
          <w:bCs w:val="0"/>
          <w:color w:val="333333"/>
          <w:spacing w:val="2"/>
          <w:sz w:val="32"/>
          <w:szCs w:val="36"/>
          <w:lang w:val="vi-VN"/>
        </w:rPr>
        <w:t>á</w:t>
      </w:r>
      <w:r>
        <w:rPr>
          <w:rFonts w:hint="default" w:ascii="Calibri" w:hAnsi="Calibri" w:eastAsia="Times New Roman" w:cs="Calibri"/>
          <w:b/>
          <w:bCs w:val="0"/>
          <w:color w:val="333333"/>
          <w:spacing w:val="2"/>
          <w:sz w:val="32"/>
          <w:szCs w:val="36"/>
          <w:lang w:val="pt-BR"/>
        </w:rPr>
        <w:t>y bạn. Bạn quan sát các khai báo trong TCP/IP properties của “local area connection”, nhưng phát hiện là máy của bạn nhận địa chỉ IP từ DHCP server. Hỏi bằng cách nào để bạn nhận biết được là máy của bạn được gán địa chỉ IP từ DHCP server?</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A. Dùng lệnh IPCONFIG.</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Khởi động lại máy tính và gõ lệnh Setup để xác định địa chỉ IP trong các khai báo của CMOS.</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Click phài lên “Network Neighborhood" và chọn "IP address" từ menu bên phải.</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Click nút 'ADVANCED" trên tab TCP/IP properties.</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44</w:t>
      </w:r>
      <w:r>
        <w:rPr>
          <w:rFonts w:hint="default" w:ascii="Calibri" w:hAnsi="Calibri" w:eastAsia="Times New Roman" w:cs="Calibri"/>
          <w:b/>
          <w:bCs w:val="0"/>
          <w:color w:val="333333"/>
          <w:spacing w:val="2"/>
          <w:sz w:val="32"/>
          <w:szCs w:val="36"/>
          <w:lang w:val="pt-BR"/>
        </w:rPr>
        <w:t>: [052] File hệ thống nào sau đây được hổ trợ b</w:t>
      </w:r>
      <w:r>
        <w:rPr>
          <w:rFonts w:hint="default" w:ascii="Calibri" w:hAnsi="Calibri" w:eastAsia="Times New Roman" w:cs="Calibri"/>
          <w:b/>
          <w:bCs w:val="0"/>
          <w:color w:val="333333"/>
          <w:spacing w:val="2"/>
          <w:sz w:val="32"/>
          <w:szCs w:val="36"/>
          <w:lang w:val="vi-VN"/>
        </w:rPr>
        <w:t>ở</w:t>
      </w:r>
      <w:r>
        <w:rPr>
          <w:rFonts w:hint="default" w:ascii="Calibri" w:hAnsi="Calibri" w:eastAsia="Times New Roman" w:cs="Calibri"/>
          <w:b/>
          <w:bCs w:val="0"/>
          <w:color w:val="333333"/>
          <w:spacing w:val="2"/>
          <w:sz w:val="32"/>
          <w:szCs w:val="36"/>
          <w:lang w:val="pt-BR"/>
        </w:rPr>
        <w:t>i Windows 2003/2008 Server</w:t>
      </w:r>
    </w:p>
    <w:p>
      <w:pPr>
        <w:spacing w:after="0" w:line="240" w:lineRule="auto"/>
        <w:ind w:left="-260" w:leftChars="-100" w:firstLine="0" w:firstLineChars="0"/>
        <w:rPr>
          <w:rFonts w:hint="default" w:ascii="Calibri" w:hAnsi="Calibri" w:eastAsia="Times New Roman" w:cs="Calibri"/>
          <w:b w:val="0"/>
          <w:bCs/>
          <w:color w:val="333333"/>
          <w:spacing w:val="2"/>
          <w:sz w:val="32"/>
          <w:szCs w:val="32"/>
          <w:lang w:val="pt-BR"/>
        </w:rPr>
      </w:pPr>
      <w:r>
        <w:rPr>
          <w:rFonts w:hint="default" w:ascii="Calibri" w:hAnsi="Calibri" w:eastAsia="Times New Roman" w:cs="Calibri"/>
          <w:b w:val="0"/>
          <w:bCs/>
          <w:color w:val="333333"/>
          <w:spacing w:val="2"/>
          <w:sz w:val="32"/>
          <w:szCs w:val="32"/>
          <w:lang w:val="pt-BR"/>
        </w:rPr>
        <w:t>A. FAT 8</w:t>
      </w:r>
    </w:p>
    <w:p>
      <w:pPr>
        <w:spacing w:after="0" w:line="240" w:lineRule="auto"/>
        <w:ind w:left="-260" w:leftChars="-100" w:firstLine="0" w:firstLineChars="0"/>
        <w:rPr>
          <w:rFonts w:hint="default" w:ascii="Calibri" w:hAnsi="Calibri" w:eastAsia="Times New Roman" w:cs="Calibri"/>
          <w:b w:val="0"/>
          <w:bCs/>
          <w:color w:val="FFFF00"/>
          <w:spacing w:val="2"/>
          <w:sz w:val="32"/>
          <w:szCs w:val="32"/>
          <w:lang w:val="pt-BR"/>
        </w:rPr>
      </w:pPr>
      <w:r>
        <w:rPr>
          <w:rFonts w:hint="default" w:ascii="Calibri" w:hAnsi="Calibri" w:eastAsia="Times New Roman" w:cs="Calibri"/>
          <w:b w:val="0"/>
          <w:bCs/>
          <w:color w:val="FFFF00"/>
          <w:spacing w:val="2"/>
          <w:sz w:val="32"/>
          <w:szCs w:val="32"/>
          <w:lang w:val="pt-BR"/>
        </w:rPr>
        <w:t>B. FAT 16, 32, NTFS</w:t>
      </w:r>
    </w:p>
    <w:p>
      <w:pPr>
        <w:spacing w:after="0" w:line="240" w:lineRule="auto"/>
        <w:ind w:left="-260" w:leftChars="-100" w:firstLine="0" w:firstLineChars="0"/>
        <w:rPr>
          <w:rFonts w:hint="default" w:ascii="Calibri" w:hAnsi="Calibri" w:eastAsia="Times New Roman" w:cs="Calibri"/>
          <w:b w:val="0"/>
          <w:bCs/>
          <w:color w:val="333333"/>
          <w:spacing w:val="2"/>
          <w:sz w:val="32"/>
          <w:szCs w:val="32"/>
          <w:lang w:val="pt-BR"/>
        </w:rPr>
      </w:pPr>
      <w:r>
        <w:rPr>
          <w:rFonts w:hint="default" w:ascii="Calibri" w:hAnsi="Calibri" w:eastAsia="Times New Roman" w:cs="Calibri"/>
          <w:b w:val="0"/>
          <w:bCs/>
          <w:color w:val="333333"/>
          <w:spacing w:val="2"/>
          <w:sz w:val="32"/>
          <w:szCs w:val="32"/>
          <w:lang w:val="pt-BR"/>
        </w:rPr>
        <w:t>C. WIN2K3</w:t>
      </w:r>
    </w:p>
    <w:p>
      <w:pPr>
        <w:spacing w:after="0" w:line="240" w:lineRule="auto"/>
        <w:ind w:left="-260" w:leftChars="-100" w:firstLine="0" w:firstLineChars="0"/>
        <w:rPr>
          <w:rFonts w:hint="default" w:ascii="Calibri" w:hAnsi="Calibri" w:eastAsia="Times New Roman" w:cs="Calibri"/>
          <w:b w:val="0"/>
          <w:bCs/>
          <w:color w:val="333333"/>
          <w:spacing w:val="2"/>
          <w:sz w:val="32"/>
          <w:szCs w:val="32"/>
          <w:lang w:val="pt-BR"/>
        </w:rPr>
      </w:pPr>
      <w:r>
        <w:rPr>
          <w:rFonts w:hint="default" w:ascii="Calibri" w:hAnsi="Calibri" w:eastAsia="Times New Roman" w:cs="Calibri"/>
          <w:b w:val="0"/>
          <w:bCs/>
          <w:color w:val="333333"/>
          <w:spacing w:val="2"/>
          <w:sz w:val="32"/>
          <w:szCs w:val="32"/>
          <w:lang w:val="pt-BR"/>
        </w:rPr>
        <w:t>D. WIN2K8</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45</w:t>
      </w:r>
      <w:r>
        <w:rPr>
          <w:rFonts w:hint="default" w:ascii="Calibri" w:hAnsi="Calibri" w:eastAsia="Times New Roman" w:cs="Calibri"/>
          <w:b/>
          <w:bCs w:val="0"/>
          <w:color w:val="333333"/>
          <w:spacing w:val="2"/>
          <w:sz w:val="32"/>
          <w:szCs w:val="36"/>
          <w:lang w:val="pt-BR"/>
        </w:rPr>
        <w:t>: [051] Lệnh DCPROMO dùng để làm g</w:t>
      </w:r>
      <w:r>
        <w:rPr>
          <w:rFonts w:hint="default" w:ascii="Calibri" w:hAnsi="Calibri" w:eastAsia="Times New Roman" w:cs="Calibri"/>
          <w:b/>
          <w:bCs w:val="0"/>
          <w:color w:val="333333"/>
          <w:spacing w:val="2"/>
          <w:sz w:val="32"/>
          <w:szCs w:val="36"/>
          <w:lang w:val="vi-VN"/>
        </w:rPr>
        <w:t>ì</w:t>
      </w:r>
      <w:r>
        <w:rPr>
          <w:rFonts w:hint="default" w:ascii="Calibri" w:hAnsi="Calibri" w:eastAsia="Times New Roman" w:cs="Calibri"/>
          <w:b/>
          <w:bCs w:val="0"/>
          <w:color w:val="333333"/>
          <w:spacing w:val="2"/>
          <w:sz w:val="32"/>
          <w:szCs w:val="36"/>
          <w:lang w:val="pt-BR"/>
        </w:rPr>
        <w:t>?</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A. Nâng cấp Windows 2003 server thành Domain controller.</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Nâng cấp windows 2003 server thành windows 2008 server.</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Nâng cấp Windows XP thành WINDOWS 2003 Server.</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Nâng cấp windows 2003 server thành windows 7.</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46</w:t>
      </w:r>
      <w:r>
        <w:rPr>
          <w:rFonts w:hint="default" w:ascii="Calibri" w:hAnsi="Calibri" w:eastAsia="Times New Roman" w:cs="Calibri"/>
          <w:b/>
          <w:bCs w:val="0"/>
          <w:color w:val="333333"/>
          <w:spacing w:val="2"/>
          <w:sz w:val="32"/>
          <w:szCs w:val="36"/>
          <w:lang w:val="pt-BR"/>
        </w:rPr>
        <w:t>: [053] Dũng phải sử dụng địa chỉ IP cố định cho 15 máy chủ Web sử dụng Microsoft Windows Server 2003, Web Edition nhưng anh ta lại muốn quản lý tập trung các tham số TCP/IP khác như default gateway và m</w:t>
      </w:r>
      <w:r>
        <w:rPr>
          <w:rFonts w:hint="default" w:ascii="Calibri" w:hAnsi="Calibri" w:eastAsia="Times New Roman" w:cs="Calibri"/>
          <w:b/>
          <w:bCs w:val="0"/>
          <w:color w:val="333333"/>
          <w:spacing w:val="2"/>
          <w:sz w:val="32"/>
          <w:szCs w:val="36"/>
          <w:lang w:val="vi-VN"/>
        </w:rPr>
        <w:t>á</w:t>
      </w:r>
      <w:r>
        <w:rPr>
          <w:rFonts w:hint="default" w:ascii="Calibri" w:hAnsi="Calibri" w:eastAsia="Times New Roman" w:cs="Calibri"/>
          <w:b/>
          <w:bCs w:val="0"/>
          <w:color w:val="333333"/>
          <w:spacing w:val="2"/>
          <w:sz w:val="32"/>
          <w:szCs w:val="36"/>
          <w:lang w:val="pt-BR"/>
        </w:rPr>
        <w:t>y chủ DNS. Để thực hiện được việc này anh ta cấu hình địa chỉ dành riêng (Reservation) trong scope của đoạn mạng này. Hãy cho biết thông tin tối thi</w:t>
      </w:r>
      <w:r>
        <w:rPr>
          <w:rFonts w:hint="default" w:ascii="Calibri" w:hAnsi="Calibri" w:eastAsia="Times New Roman" w:cs="Calibri"/>
          <w:b/>
          <w:bCs w:val="0"/>
          <w:color w:val="333333"/>
          <w:spacing w:val="2"/>
          <w:sz w:val="32"/>
          <w:szCs w:val="36"/>
          <w:lang w:val="vi-VN"/>
        </w:rPr>
        <w:t>ế</w:t>
      </w:r>
      <w:r>
        <w:rPr>
          <w:rFonts w:hint="default" w:ascii="Calibri" w:hAnsi="Calibri" w:eastAsia="Times New Roman" w:cs="Calibri"/>
          <w:b/>
          <w:bCs w:val="0"/>
          <w:color w:val="333333"/>
          <w:spacing w:val="2"/>
          <w:sz w:val="32"/>
          <w:szCs w:val="36"/>
          <w:lang w:val="pt-BR"/>
        </w:rPr>
        <w:t>u mà Dũng cần trước khi anh ta có thể tạo ra và sử dụng các địa chỉ dành riêng này?</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Tên NetBIOS của máy chủ Web.</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Tham số Globally Unique Identifiers (GUID) của Network Interface Cards (NIC) trên máy chủ Web.</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C. Địa chỉ Media Access Control (MAC) của Network Interface Cards (NIC) trên máy chủ Web.</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Tên Host của máy chủ Web.</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47</w:t>
      </w:r>
      <w:r>
        <w:rPr>
          <w:rFonts w:hint="default" w:ascii="Calibri" w:hAnsi="Calibri" w:eastAsia="Times New Roman" w:cs="Calibri"/>
          <w:b/>
          <w:bCs w:val="0"/>
          <w:color w:val="333333"/>
          <w:spacing w:val="2"/>
          <w:sz w:val="32"/>
          <w:szCs w:val="36"/>
          <w:lang w:val="pt-BR"/>
        </w:rPr>
        <w:t>: [052] Tiện ích nào trong Windows 2003 Server được dùng để tập hợp và hiển thị thông tin v</w:t>
      </w:r>
      <w:r>
        <w:rPr>
          <w:rFonts w:hint="default" w:ascii="Calibri" w:hAnsi="Calibri" w:eastAsia="Times New Roman" w:cs="Calibri"/>
          <w:b/>
          <w:bCs w:val="0"/>
          <w:color w:val="333333"/>
          <w:spacing w:val="2"/>
          <w:sz w:val="32"/>
          <w:szCs w:val="36"/>
          <w:lang w:val="vi-VN"/>
        </w:rPr>
        <w:t>ề</w:t>
      </w:r>
      <w:r>
        <w:rPr>
          <w:rFonts w:hint="default" w:ascii="Calibri" w:hAnsi="Calibri" w:eastAsia="Times New Roman" w:cs="Calibri"/>
          <w:b/>
          <w:bCs w:val="0"/>
          <w:color w:val="333333"/>
          <w:spacing w:val="2"/>
          <w:sz w:val="32"/>
          <w:szCs w:val="36"/>
          <w:lang w:val="pt-BR"/>
        </w:rPr>
        <w:t xml:space="preserve"> c</w:t>
      </w:r>
      <w:r>
        <w:rPr>
          <w:rFonts w:hint="default" w:ascii="Calibri" w:hAnsi="Calibri" w:eastAsia="Times New Roman" w:cs="Calibri"/>
          <w:b/>
          <w:bCs w:val="0"/>
          <w:color w:val="333333"/>
          <w:spacing w:val="2"/>
          <w:sz w:val="32"/>
          <w:szCs w:val="36"/>
          <w:lang w:val="vi-VN"/>
        </w:rPr>
        <w:t>ấ</w:t>
      </w:r>
      <w:r>
        <w:rPr>
          <w:rFonts w:hint="default" w:ascii="Calibri" w:hAnsi="Calibri" w:eastAsia="Times New Roman" w:cs="Calibri"/>
          <w:b/>
          <w:bCs w:val="0"/>
          <w:color w:val="333333"/>
          <w:spacing w:val="2"/>
          <w:sz w:val="32"/>
          <w:szCs w:val="36"/>
          <w:lang w:val="pt-BR"/>
        </w:rPr>
        <w:t>u hình máy tính</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System Diagnostics</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B. System Information</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Windows 2003 Diagnostics</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System Reports</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48</w:t>
      </w:r>
      <w:r>
        <w:rPr>
          <w:rFonts w:hint="default" w:ascii="Calibri" w:hAnsi="Calibri" w:eastAsia="Times New Roman" w:cs="Calibri"/>
          <w:b/>
          <w:bCs w:val="0"/>
          <w:color w:val="333333"/>
          <w:spacing w:val="2"/>
          <w:sz w:val="32"/>
          <w:szCs w:val="36"/>
          <w:lang w:val="pt-BR"/>
        </w:rPr>
        <w:t>: [052] Các quyền nào sau đây không có trong quyền modify của NTFS</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Xóa file.</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Thi hành các file khã thi trong thư mục.</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Thay đỗi thuộc tính file và thư mục.</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Lấy quyền sở hửu file và thư mục này.</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49</w:t>
      </w:r>
      <w:r>
        <w:rPr>
          <w:rFonts w:hint="default" w:ascii="Calibri" w:hAnsi="Calibri" w:eastAsia="Times New Roman" w:cs="Calibri"/>
          <w:b/>
          <w:bCs w:val="0"/>
          <w:color w:val="333333"/>
          <w:spacing w:val="2"/>
          <w:sz w:val="32"/>
          <w:szCs w:val="36"/>
          <w:lang w:val="pt-BR"/>
        </w:rPr>
        <w:t>: [053] Bạn có một mạng lớp B được kết nối với Internet thông qua một router. Một trong nh</w:t>
      </w:r>
      <w:r>
        <w:rPr>
          <w:rFonts w:hint="default" w:ascii="Calibri" w:hAnsi="Calibri" w:eastAsia="Times New Roman" w:cs="Calibri"/>
          <w:b/>
          <w:bCs w:val="0"/>
          <w:color w:val="333333"/>
          <w:spacing w:val="2"/>
          <w:sz w:val="32"/>
          <w:szCs w:val="36"/>
          <w:lang w:val="vi-VN"/>
        </w:rPr>
        <w:t>ữ</w:t>
      </w:r>
      <w:r>
        <w:rPr>
          <w:rFonts w:hint="default" w:ascii="Calibri" w:hAnsi="Calibri" w:eastAsia="Times New Roman" w:cs="Calibri"/>
          <w:b/>
          <w:bCs w:val="0"/>
          <w:color w:val="333333"/>
          <w:spacing w:val="2"/>
          <w:sz w:val="32"/>
          <w:szCs w:val="36"/>
          <w:lang w:val="pt-BR"/>
        </w:rPr>
        <w:t>ng m</w:t>
      </w:r>
      <w:r>
        <w:rPr>
          <w:rFonts w:hint="default" w:ascii="Calibri" w:hAnsi="Calibri" w:eastAsia="Times New Roman" w:cs="Calibri"/>
          <w:b/>
          <w:bCs w:val="0"/>
          <w:color w:val="333333"/>
          <w:spacing w:val="2"/>
          <w:sz w:val="32"/>
          <w:szCs w:val="36"/>
          <w:lang w:val="vi-VN"/>
        </w:rPr>
        <w:t>á</w:t>
      </w:r>
      <w:r>
        <w:rPr>
          <w:rFonts w:hint="default" w:ascii="Calibri" w:hAnsi="Calibri" w:eastAsia="Times New Roman" w:cs="Calibri"/>
          <w:b/>
          <w:bCs w:val="0"/>
          <w:color w:val="333333"/>
          <w:spacing w:val="2"/>
          <w:sz w:val="32"/>
          <w:szCs w:val="36"/>
          <w:lang w:val="pt-BR"/>
        </w:rPr>
        <w:t>y tính trong mạng không thể kết nối với các m</w:t>
      </w:r>
      <w:r>
        <w:rPr>
          <w:rFonts w:hint="default" w:ascii="Calibri" w:hAnsi="Calibri" w:eastAsia="Times New Roman" w:cs="Calibri"/>
          <w:b/>
          <w:bCs w:val="0"/>
          <w:color w:val="333333"/>
          <w:spacing w:val="2"/>
          <w:sz w:val="32"/>
          <w:szCs w:val="36"/>
          <w:lang w:val="vi-VN"/>
        </w:rPr>
        <w:t>áy</w:t>
      </w:r>
      <w:r>
        <w:rPr>
          <w:rFonts w:hint="default" w:ascii="Calibri" w:hAnsi="Calibri" w:eastAsia="Times New Roman" w:cs="Calibri"/>
          <w:b/>
          <w:bCs w:val="0"/>
          <w:color w:val="333333"/>
          <w:spacing w:val="2"/>
          <w:sz w:val="32"/>
          <w:szCs w:val="36"/>
          <w:lang w:val="pt-BR"/>
        </w:rPr>
        <w:t xml:space="preserve"> tính khác trong cùng subnet hoặc với Internet. Bạn chạy IPCONFIG và được h</w:t>
      </w:r>
      <w:r>
        <w:rPr>
          <w:rFonts w:hint="default" w:ascii="Calibri" w:hAnsi="Calibri" w:eastAsia="Times New Roman" w:cs="Calibri"/>
          <w:b/>
          <w:bCs w:val="0"/>
          <w:color w:val="333333"/>
          <w:spacing w:val="2"/>
          <w:sz w:val="32"/>
          <w:szCs w:val="36"/>
          <w:lang w:val="en-US"/>
        </w:rPr>
        <w:t>i</w:t>
      </w:r>
      <w:r>
        <w:rPr>
          <w:rFonts w:hint="default" w:ascii="Calibri" w:hAnsi="Calibri" w:eastAsia="Times New Roman" w:cs="Calibri"/>
          <w:b/>
          <w:bCs w:val="0"/>
          <w:color w:val="333333"/>
          <w:spacing w:val="2"/>
          <w:sz w:val="32"/>
          <w:szCs w:val="36"/>
          <w:lang w:val="vi-VN"/>
        </w:rPr>
        <w:t>ể</w:t>
      </w:r>
      <w:r>
        <w:rPr>
          <w:rFonts w:hint="default" w:ascii="Calibri" w:hAnsi="Calibri" w:eastAsia="Times New Roman" w:cs="Calibri"/>
          <w:b/>
          <w:bCs w:val="0"/>
          <w:color w:val="333333"/>
          <w:spacing w:val="2"/>
          <w:sz w:val="32"/>
          <w:szCs w:val="36"/>
          <w:lang w:val="pt-BR"/>
        </w:rPr>
        <w:t>n thị các thông tin sau đây: IP address -192.168.255.255, subnet mask 255.255.0.0, default gateway - 169.123.2.1. Hỏi khai báo nào mà bạn cần nghỉ tới đầu tiên để xử lý sự cố nêu trên?</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Lỗi hệ thống</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Default gateway bị sai.</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C. Địa chỉ IP không hợp lệ.</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Subnet mask bị sai.</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50</w:t>
      </w:r>
      <w:r>
        <w:rPr>
          <w:rFonts w:hint="default" w:ascii="Calibri" w:hAnsi="Calibri" w:eastAsia="Times New Roman" w:cs="Calibri"/>
          <w:b/>
          <w:bCs w:val="0"/>
          <w:color w:val="333333"/>
          <w:spacing w:val="2"/>
          <w:sz w:val="32"/>
          <w:szCs w:val="36"/>
          <w:lang w:val="pt-BR"/>
        </w:rPr>
        <w:t xml:space="preserve">: [052] Theo chính sách của công ty bạn, tất cả các công việc </w:t>
      </w:r>
      <w:r>
        <w:rPr>
          <w:rFonts w:hint="default" w:ascii="Calibri" w:hAnsi="Calibri" w:eastAsia="Times New Roman" w:cs="Calibri"/>
          <w:b/>
          <w:bCs w:val="0"/>
          <w:color w:val="333333"/>
          <w:spacing w:val="2"/>
          <w:sz w:val="32"/>
          <w:szCs w:val="36"/>
          <w:lang w:val="vi-VN"/>
        </w:rPr>
        <w:t>c</w:t>
      </w:r>
      <w:r>
        <w:rPr>
          <w:rFonts w:hint="default" w:ascii="Calibri" w:hAnsi="Calibri" w:eastAsia="Times New Roman" w:cs="Calibri"/>
          <w:b/>
          <w:bCs w:val="0"/>
          <w:color w:val="333333"/>
          <w:spacing w:val="2"/>
          <w:sz w:val="32"/>
          <w:szCs w:val="36"/>
          <w:lang w:val="pt-BR"/>
        </w:rPr>
        <w:t>ủa người quản trị liên q</w:t>
      </w:r>
      <w:r>
        <w:rPr>
          <w:rFonts w:hint="default" w:ascii="Calibri" w:hAnsi="Calibri" w:eastAsia="Times New Roman" w:cs="Calibri"/>
          <w:b/>
          <w:bCs w:val="0"/>
          <w:color w:val="333333"/>
          <w:spacing w:val="2"/>
          <w:sz w:val="32"/>
          <w:szCs w:val="36"/>
          <w:lang w:val="en-US"/>
        </w:rPr>
        <w:t>u</w:t>
      </w:r>
      <w:r>
        <w:rPr>
          <w:rFonts w:hint="default" w:ascii="Calibri" w:hAnsi="Calibri" w:eastAsia="Times New Roman" w:cs="Calibri"/>
          <w:b/>
          <w:bCs w:val="0"/>
          <w:color w:val="333333"/>
          <w:spacing w:val="2"/>
          <w:sz w:val="32"/>
          <w:szCs w:val="36"/>
          <w:lang w:val="pt-BR"/>
        </w:rPr>
        <w:t>an đến các tài khoản nh</w:t>
      </w:r>
      <w:r>
        <w:rPr>
          <w:rFonts w:hint="default" w:ascii="Calibri" w:hAnsi="Calibri" w:eastAsia="Times New Roman" w:cs="Calibri"/>
          <w:b/>
          <w:bCs w:val="0"/>
          <w:color w:val="333333"/>
          <w:spacing w:val="2"/>
          <w:sz w:val="32"/>
          <w:szCs w:val="36"/>
          <w:lang w:val="vi-VN"/>
        </w:rPr>
        <w:t>ư</w:t>
      </w:r>
      <w:r>
        <w:rPr>
          <w:rFonts w:hint="default" w:ascii="Calibri" w:hAnsi="Calibri" w:eastAsia="Times New Roman" w:cs="Calibri"/>
          <w:b/>
          <w:bCs w:val="0"/>
          <w:color w:val="333333"/>
          <w:spacing w:val="2"/>
          <w:sz w:val="32"/>
          <w:szCs w:val="36"/>
          <w:lang w:val="pt-BR"/>
        </w:rPr>
        <w:t xml:space="preserve"> tạo ra, xóa, đổi tên tài khoản, cũng như tạo ra, xóa, đổi tên các nhóm và thay đổi mật khẩu, vô hiệu hóa(disable) tài khoản đều phải được kiểm soát. Các sự kiện này sẽ lưu trữ trong nhật ký bảo mật (Security Log). Theo chính sách này bạn thay đổi GPO mặc định của domain. Hãy cho biết bạn phải thực hiện kiểm soát sự kiện (event) nào dưới đây?</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A. Audit Successful Account Management</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Audit Successful Privilege Use</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Audit Failed Account Logon Events</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Audit Successful Account Logon Events</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51</w:t>
      </w:r>
      <w:r>
        <w:rPr>
          <w:rFonts w:hint="default" w:ascii="Calibri" w:hAnsi="Calibri" w:eastAsia="Times New Roman" w:cs="Calibri"/>
          <w:b/>
          <w:bCs w:val="0"/>
          <w:color w:val="333333"/>
          <w:spacing w:val="2"/>
          <w:sz w:val="32"/>
          <w:szCs w:val="36"/>
          <w:lang w:val="pt-BR"/>
        </w:rPr>
        <w:t>: [053] Một mạng nhỏ gồm 15 máy trong đó có một Windows 2003 server và 14 máy Windows XP, data được đặt trên server. Với điều kiện cần bảo mật bạn thực hiện như sau:</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FAT32 và per seat mode license.</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FAT và per seat mode license.</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C. NTFS và per seat hay per server cũng đuợc.</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FAT32 và per server mode license.</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52</w:t>
      </w:r>
      <w:r>
        <w:rPr>
          <w:rFonts w:hint="default" w:ascii="Calibri" w:hAnsi="Calibri" w:eastAsia="Times New Roman" w:cs="Calibri"/>
          <w:b/>
          <w:bCs w:val="0"/>
          <w:color w:val="333333"/>
          <w:spacing w:val="2"/>
          <w:sz w:val="32"/>
          <w:szCs w:val="36"/>
          <w:lang w:val="pt-BR"/>
        </w:rPr>
        <w:t>: [053] Bạn là quản trị mạng của môt Công ty lớn, bạn nhận được thông báo từ một số người sử dụng là không thể vào được Internet. Bạn m</w:t>
      </w:r>
      <w:r>
        <w:rPr>
          <w:rFonts w:hint="default" w:ascii="Calibri" w:hAnsi="Calibri" w:eastAsia="Times New Roman" w:cs="Calibri"/>
          <w:b/>
          <w:bCs w:val="0"/>
          <w:color w:val="333333"/>
          <w:spacing w:val="2"/>
          <w:sz w:val="32"/>
          <w:szCs w:val="36"/>
          <w:lang w:val="vi-VN"/>
        </w:rPr>
        <w:t>ở</w:t>
      </w:r>
      <w:r>
        <w:rPr>
          <w:rFonts w:hint="default" w:ascii="Calibri" w:hAnsi="Calibri" w:eastAsia="Times New Roman" w:cs="Calibri"/>
          <w:b/>
          <w:bCs w:val="0"/>
          <w:color w:val="333333"/>
          <w:spacing w:val="2"/>
          <w:sz w:val="32"/>
          <w:szCs w:val="36"/>
          <w:lang w:val="pt-BR"/>
        </w:rPr>
        <w:t xml:space="preserve"> cửa sổ tr</w:t>
      </w:r>
      <w:r>
        <w:rPr>
          <w:rFonts w:hint="default" w:ascii="Calibri" w:hAnsi="Calibri" w:eastAsia="Times New Roman" w:cs="Calibri"/>
          <w:b/>
          <w:bCs w:val="0"/>
          <w:color w:val="333333"/>
          <w:spacing w:val="2"/>
          <w:sz w:val="32"/>
          <w:szCs w:val="36"/>
          <w:lang w:val="vi-VN"/>
        </w:rPr>
        <w:t>ì</w:t>
      </w:r>
      <w:r>
        <w:rPr>
          <w:rFonts w:hint="default" w:ascii="Calibri" w:hAnsi="Calibri" w:eastAsia="Times New Roman" w:cs="Calibri"/>
          <w:b/>
          <w:bCs w:val="0"/>
          <w:color w:val="333333"/>
          <w:spacing w:val="2"/>
          <w:sz w:val="32"/>
          <w:szCs w:val="36"/>
          <w:lang w:val="pt-BR"/>
        </w:rPr>
        <w:t>nh duyệt trên m</w:t>
      </w:r>
      <w:r>
        <w:rPr>
          <w:rFonts w:hint="default" w:ascii="Calibri" w:hAnsi="Calibri" w:eastAsia="Times New Roman" w:cs="Calibri"/>
          <w:b/>
          <w:bCs w:val="0"/>
          <w:color w:val="333333"/>
          <w:spacing w:val="2"/>
          <w:sz w:val="32"/>
          <w:szCs w:val="36"/>
          <w:lang w:val="vi-VN"/>
        </w:rPr>
        <w:t>á</w:t>
      </w:r>
      <w:r>
        <w:rPr>
          <w:rFonts w:hint="default" w:ascii="Calibri" w:hAnsi="Calibri" w:eastAsia="Times New Roman" w:cs="Calibri"/>
          <w:b/>
          <w:bCs w:val="0"/>
          <w:color w:val="333333"/>
          <w:spacing w:val="2"/>
          <w:sz w:val="32"/>
          <w:szCs w:val="36"/>
          <w:lang w:val="pt-BR"/>
        </w:rPr>
        <w:t>y của bạn và cũng nh</w:t>
      </w:r>
      <w:r>
        <w:rPr>
          <w:rFonts w:hint="default" w:ascii="Calibri" w:hAnsi="Calibri" w:eastAsia="Times New Roman" w:cs="Calibri"/>
          <w:b/>
          <w:bCs w:val="0"/>
          <w:color w:val="333333"/>
          <w:spacing w:val="2"/>
          <w:sz w:val="32"/>
          <w:szCs w:val="36"/>
          <w:lang w:val="vi-VN"/>
        </w:rPr>
        <w:t>ậ</w:t>
      </w:r>
      <w:r>
        <w:rPr>
          <w:rFonts w:hint="default" w:ascii="Calibri" w:hAnsi="Calibri" w:eastAsia="Times New Roman" w:cs="Calibri"/>
          <w:b/>
          <w:bCs w:val="0"/>
          <w:color w:val="333333"/>
          <w:spacing w:val="2"/>
          <w:sz w:val="32"/>
          <w:szCs w:val="36"/>
          <w:lang w:val="pt-BR"/>
        </w:rPr>
        <w:t>n được thông b</w:t>
      </w:r>
      <w:r>
        <w:rPr>
          <w:rFonts w:hint="default" w:ascii="Calibri" w:hAnsi="Calibri" w:eastAsia="Times New Roman" w:cs="Calibri"/>
          <w:b/>
          <w:bCs w:val="0"/>
          <w:color w:val="333333"/>
          <w:spacing w:val="2"/>
          <w:sz w:val="32"/>
          <w:szCs w:val="36"/>
          <w:lang w:val="vi-VN"/>
        </w:rPr>
        <w:t>á</w:t>
      </w:r>
      <w:r>
        <w:rPr>
          <w:rFonts w:hint="default" w:ascii="Calibri" w:hAnsi="Calibri" w:eastAsia="Times New Roman" w:cs="Calibri"/>
          <w:b/>
          <w:bCs w:val="0"/>
          <w:color w:val="333333"/>
          <w:spacing w:val="2"/>
          <w:sz w:val="32"/>
          <w:szCs w:val="36"/>
          <w:lang w:val="pt-BR"/>
        </w:rPr>
        <w:t>o tương tự khi truy nhập Internet. Bạn chạy "Ipconfig" từ cửa sổ lệnh để xác nhận các thiết lập TCP/IP trên m</w:t>
      </w:r>
      <w:r>
        <w:rPr>
          <w:rFonts w:hint="default" w:ascii="Calibri" w:hAnsi="Calibri" w:eastAsia="Times New Roman" w:cs="Calibri"/>
          <w:b/>
          <w:bCs w:val="0"/>
          <w:color w:val="333333"/>
          <w:spacing w:val="2"/>
          <w:sz w:val="32"/>
          <w:szCs w:val="36"/>
          <w:lang w:val="vi-VN"/>
        </w:rPr>
        <w:t>á</w:t>
      </w:r>
      <w:r>
        <w:rPr>
          <w:rFonts w:hint="default" w:ascii="Calibri" w:hAnsi="Calibri" w:eastAsia="Times New Roman" w:cs="Calibri"/>
          <w:b/>
          <w:bCs w:val="0"/>
          <w:color w:val="333333"/>
          <w:spacing w:val="2"/>
          <w:sz w:val="32"/>
          <w:szCs w:val="36"/>
          <w:lang w:val="pt-BR"/>
        </w:rPr>
        <w:t>y tính của bạn, sử dụng lệnh "ping" và bạn vẫn có thể kết nối tới địa chỉ 172.16.0.2 đây là địa chỉ của một trong các m</w:t>
      </w:r>
      <w:r>
        <w:rPr>
          <w:rFonts w:hint="default" w:ascii="Calibri" w:hAnsi="Calibri" w:eastAsia="Times New Roman" w:cs="Calibri"/>
          <w:b/>
          <w:bCs w:val="0"/>
          <w:color w:val="333333"/>
          <w:spacing w:val="2"/>
          <w:sz w:val="32"/>
          <w:szCs w:val="36"/>
          <w:lang w:val="vi-VN"/>
        </w:rPr>
        <w:t>á</w:t>
      </w:r>
      <w:r>
        <w:rPr>
          <w:rFonts w:hint="default" w:ascii="Calibri" w:hAnsi="Calibri" w:eastAsia="Times New Roman" w:cs="Calibri"/>
          <w:b/>
          <w:bCs w:val="0"/>
          <w:color w:val="333333"/>
          <w:spacing w:val="2"/>
          <w:sz w:val="32"/>
          <w:szCs w:val="36"/>
          <w:lang w:val="pt-BR"/>
        </w:rPr>
        <w:t xml:space="preserve">y chủ </w:t>
      </w:r>
      <w:r>
        <w:rPr>
          <w:rFonts w:hint="default" w:ascii="Calibri" w:hAnsi="Calibri" w:eastAsia="Times New Roman" w:cs="Calibri"/>
          <w:b/>
          <w:bCs w:val="0"/>
          <w:color w:val="333333"/>
          <w:spacing w:val="2"/>
          <w:sz w:val="32"/>
          <w:szCs w:val="36"/>
          <w:lang w:val="vi-VN"/>
        </w:rPr>
        <w:t>ở</w:t>
      </w:r>
      <w:r>
        <w:rPr>
          <w:rFonts w:hint="default" w:ascii="Calibri" w:hAnsi="Calibri" w:eastAsia="Times New Roman" w:cs="Calibri"/>
          <w:b/>
          <w:bCs w:val="0"/>
          <w:color w:val="333333"/>
          <w:spacing w:val="2"/>
          <w:sz w:val="32"/>
          <w:szCs w:val="36"/>
          <w:lang w:val="pt-BR"/>
        </w:rPr>
        <w:t xml:space="preserve"> trong mạng của bạn. Bạn thử ping tên của một Web Site và nhận được thông b</w:t>
      </w:r>
      <w:r>
        <w:rPr>
          <w:rFonts w:hint="default" w:ascii="Calibri" w:hAnsi="Calibri" w:eastAsia="Times New Roman" w:cs="Calibri"/>
          <w:b/>
          <w:bCs w:val="0"/>
          <w:color w:val="333333"/>
          <w:spacing w:val="2"/>
          <w:sz w:val="32"/>
          <w:szCs w:val="36"/>
          <w:lang w:val="vi-VN"/>
        </w:rPr>
        <w:t>á</w:t>
      </w:r>
      <w:r>
        <w:rPr>
          <w:rFonts w:hint="default" w:ascii="Calibri" w:hAnsi="Calibri" w:eastAsia="Times New Roman" w:cs="Calibri"/>
          <w:b/>
          <w:bCs w:val="0"/>
          <w:color w:val="333333"/>
          <w:spacing w:val="2"/>
          <w:sz w:val="32"/>
          <w:szCs w:val="36"/>
          <w:lang w:val="pt-BR"/>
        </w:rPr>
        <w:t>o lỗi sau: "Ping request could not find host". Bạn nên kiểm tra cái gi trước?</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Máy Chủ DHCP</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Card mạng</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C. Máy chủ DNS</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Switch</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53</w:t>
      </w:r>
      <w:r>
        <w:rPr>
          <w:rFonts w:hint="default" w:ascii="Calibri" w:hAnsi="Calibri" w:eastAsia="Times New Roman" w:cs="Calibri"/>
          <w:b/>
          <w:bCs w:val="0"/>
          <w:color w:val="333333"/>
          <w:spacing w:val="2"/>
          <w:sz w:val="32"/>
          <w:szCs w:val="36"/>
          <w:lang w:val="pt-BR"/>
        </w:rPr>
        <w:t>: [052] Tiện ích nào bạn dùng để update một tr</w:t>
      </w:r>
      <w:r>
        <w:rPr>
          <w:rFonts w:hint="default" w:ascii="Calibri" w:hAnsi="Calibri" w:eastAsia="Times New Roman" w:cs="Calibri"/>
          <w:b/>
          <w:bCs w:val="0"/>
          <w:color w:val="333333"/>
          <w:spacing w:val="2"/>
          <w:sz w:val="32"/>
          <w:szCs w:val="36"/>
          <w:lang w:val="vi-VN"/>
        </w:rPr>
        <w:t>ì</w:t>
      </w:r>
      <w:r>
        <w:rPr>
          <w:rFonts w:hint="default" w:ascii="Calibri" w:hAnsi="Calibri" w:eastAsia="Times New Roman" w:cs="Calibri"/>
          <w:b/>
          <w:bCs w:val="0"/>
          <w:color w:val="333333"/>
          <w:spacing w:val="2"/>
          <w:sz w:val="32"/>
          <w:szCs w:val="36"/>
          <w:lang w:val="pt-BR"/>
        </w:rPr>
        <w:t>nh điều khiển thiết bị (device driver)</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Windows 2008 Diagnostics</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System Information</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C. Device Manager</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System Diagnostics</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54</w:t>
      </w:r>
      <w:r>
        <w:rPr>
          <w:rFonts w:hint="default" w:ascii="Calibri" w:hAnsi="Calibri" w:eastAsia="Times New Roman" w:cs="Calibri"/>
          <w:b/>
          <w:bCs w:val="0"/>
          <w:color w:val="333333"/>
          <w:spacing w:val="2"/>
          <w:sz w:val="32"/>
          <w:szCs w:val="36"/>
          <w:lang w:val="pt-BR"/>
        </w:rPr>
        <w:t>: [051] Nhóm built in nào có quyền chia sẽ thư mục và file trong domain controller?</w:t>
      </w:r>
    </w:p>
    <w:p>
      <w:pPr>
        <w:numPr>
          <w:ilvl w:val="0"/>
          <w:numId w:val="0"/>
        </w:num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vi-VN"/>
        </w:rPr>
        <w:t>A.</w:t>
      </w:r>
      <w:r>
        <w:rPr>
          <w:rFonts w:hint="default" w:ascii="Calibri" w:hAnsi="Calibri" w:eastAsia="Times New Roman" w:cs="Calibri"/>
          <w:b w:val="0"/>
          <w:bCs/>
          <w:color w:val="FFFF00"/>
          <w:spacing w:val="2"/>
          <w:sz w:val="32"/>
          <w:szCs w:val="36"/>
          <w:lang w:val="pt-BR"/>
        </w:rPr>
        <w:t xml:space="preserve">Server Operators. </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Power Operators</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Users</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Power users</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55</w:t>
      </w:r>
      <w:r>
        <w:rPr>
          <w:rFonts w:hint="default" w:ascii="Calibri" w:hAnsi="Calibri" w:eastAsia="Times New Roman" w:cs="Calibri"/>
          <w:b/>
          <w:bCs w:val="0"/>
          <w:color w:val="333333"/>
          <w:spacing w:val="2"/>
          <w:sz w:val="32"/>
          <w:szCs w:val="36"/>
          <w:lang w:val="pt-BR"/>
        </w:rPr>
        <w:t>: [053] Bạn có chiếc máy server Alpha với 8 GB RAM và 8 CPU. Bạn muốn cung cấp dịch vụ về tập tin cho hơn 400 khách hàng trong công ty của bạn. Hỏi bạn sẽ sử dụng HĐH Windows nào để cho vừa đủ yêu cầu trên đây?</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A. Trong trường hợp này, triển khai Windows 2003 Enterprise Server vì nó cung cấp network balancing (cân bằng tải trên mạng) và enterprise memory architecture (Kiến trúc bộ nhơ lớn dùng cho xí nghiệp).</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Trong trường hợp này, triền khai Windows 2003 Standard Server vì nó cung cấp network balancing (cân bằng tài trên mạng) và enterprise memory architecture (Kiến trúc bộ nhớ lớn dùng cho xí nghiệp).</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Trong trường hợp này, triền khai Windows XP Professional vì nó cung cấp network balancing (can bằng tài trên mạng) và enterprise memory architecture (Kiến trúc bộ nhớ lớn dùng cho xí nghiệp).</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Trong trường hợp này, triền khai Windows 7 vì nó cung cấp network</w:t>
      </w:r>
      <w:r>
        <w:rPr>
          <w:rFonts w:hint="default" w:ascii="Calibri" w:hAnsi="Calibri" w:eastAsia="Times New Roman" w:cs="Calibri"/>
          <w:b w:val="0"/>
          <w:bCs/>
          <w:color w:val="333333"/>
          <w:spacing w:val="2"/>
          <w:sz w:val="32"/>
          <w:szCs w:val="36"/>
          <w:lang w:val="vi-VN"/>
        </w:rPr>
        <w:t xml:space="preserve"> </w:t>
      </w:r>
      <w:r>
        <w:rPr>
          <w:rFonts w:hint="default" w:ascii="Calibri" w:hAnsi="Calibri" w:eastAsia="Times New Roman" w:cs="Calibri"/>
          <w:b w:val="0"/>
          <w:bCs/>
          <w:color w:val="333333"/>
          <w:spacing w:val="2"/>
          <w:sz w:val="32"/>
          <w:szCs w:val="36"/>
          <w:lang w:val="pt-BR"/>
        </w:rPr>
        <w:t>balancing (can bang tải trên mạng) và enterprise memory architecture (Kiến trúc bộ nhơ lớn dùng cho xí nghiệp).</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56</w:t>
      </w:r>
      <w:r>
        <w:rPr>
          <w:rFonts w:hint="default" w:ascii="Calibri" w:hAnsi="Calibri" w:eastAsia="Times New Roman" w:cs="Calibri"/>
          <w:b/>
          <w:bCs w:val="0"/>
          <w:color w:val="333333"/>
          <w:spacing w:val="2"/>
          <w:sz w:val="32"/>
          <w:szCs w:val="36"/>
          <w:lang w:val="pt-BR"/>
        </w:rPr>
        <w:t>: [052] Bằng cách nào để bạn truy cập được vào Local Computer Policy?</w:t>
      </w:r>
    </w:p>
    <w:p>
      <w:pPr>
        <w:numPr>
          <w:ilvl w:val="0"/>
          <w:numId w:val="0"/>
        </w:num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vi-VN"/>
        </w:rPr>
        <w:t>A.</w:t>
      </w:r>
      <w:r>
        <w:rPr>
          <w:rFonts w:hint="default" w:ascii="Calibri" w:hAnsi="Calibri" w:eastAsia="Times New Roman" w:cs="Calibri"/>
          <w:b w:val="0"/>
          <w:bCs/>
          <w:color w:val="333333"/>
          <w:spacing w:val="2"/>
          <w:sz w:val="32"/>
          <w:szCs w:val="36"/>
          <w:lang w:val="pt-BR"/>
        </w:rPr>
        <w:t>Double-click lên Local Computer Policy từ trong Control Panel.</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Right-click lên My Computer.</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C. Run: gpedit.msc hoặc Run: mmc / a và tạo một Local Computer Policy console.</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Chon Local Computer Policy từ menu start\ Programs\ Administrative Tools.</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57</w:t>
      </w:r>
      <w:r>
        <w:rPr>
          <w:rFonts w:hint="default" w:ascii="Calibri" w:hAnsi="Calibri" w:eastAsia="Times New Roman" w:cs="Calibri"/>
          <w:b/>
          <w:bCs w:val="0"/>
          <w:color w:val="333333"/>
          <w:spacing w:val="2"/>
          <w:sz w:val="32"/>
          <w:szCs w:val="36"/>
          <w:lang w:val="pt-BR"/>
        </w:rPr>
        <w:t>: [052] Trong tiến tr</w:t>
      </w:r>
      <w:r>
        <w:rPr>
          <w:rFonts w:hint="default" w:ascii="Calibri" w:hAnsi="Calibri" w:eastAsia="Times New Roman" w:cs="Calibri"/>
          <w:b/>
          <w:bCs w:val="0"/>
          <w:color w:val="333333"/>
          <w:spacing w:val="2"/>
          <w:sz w:val="32"/>
          <w:szCs w:val="36"/>
          <w:lang w:val="vi-VN"/>
        </w:rPr>
        <w:t>ình</w:t>
      </w:r>
      <w:r>
        <w:rPr>
          <w:rFonts w:hint="default" w:ascii="Calibri" w:hAnsi="Calibri" w:eastAsia="Times New Roman" w:cs="Calibri"/>
          <w:b/>
          <w:bCs w:val="0"/>
          <w:color w:val="333333"/>
          <w:spacing w:val="2"/>
          <w:sz w:val="32"/>
          <w:szCs w:val="36"/>
          <w:lang w:val="pt-BR"/>
        </w:rPr>
        <w:t xml:space="preserve"> phân giải tên, điều nào sau đ</w:t>
      </w:r>
      <w:r>
        <w:rPr>
          <w:rFonts w:hint="default" w:ascii="Calibri" w:hAnsi="Calibri" w:eastAsia="Times New Roman" w:cs="Calibri"/>
          <w:b/>
          <w:bCs w:val="0"/>
          <w:color w:val="333333"/>
          <w:spacing w:val="2"/>
          <w:sz w:val="32"/>
          <w:szCs w:val="36"/>
          <w:lang w:val="vi-VN"/>
        </w:rPr>
        <w:t>â</w:t>
      </w:r>
      <w:r>
        <w:rPr>
          <w:rFonts w:hint="default" w:ascii="Calibri" w:hAnsi="Calibri" w:eastAsia="Times New Roman" w:cs="Calibri"/>
          <w:b/>
          <w:bCs w:val="0"/>
          <w:color w:val="333333"/>
          <w:spacing w:val="2"/>
          <w:sz w:val="32"/>
          <w:szCs w:val="36"/>
          <w:lang w:val="pt-BR"/>
        </w:rPr>
        <w:t>y x</w:t>
      </w:r>
      <w:r>
        <w:rPr>
          <w:rFonts w:hint="default" w:ascii="Calibri" w:hAnsi="Calibri" w:eastAsia="Times New Roman" w:cs="Calibri"/>
          <w:b/>
          <w:bCs w:val="0"/>
          <w:color w:val="333333"/>
          <w:spacing w:val="2"/>
          <w:sz w:val="32"/>
          <w:szCs w:val="36"/>
          <w:lang w:val="vi-VN"/>
        </w:rPr>
        <w:t>ả</w:t>
      </w:r>
      <w:r>
        <w:rPr>
          <w:rFonts w:hint="default" w:ascii="Calibri" w:hAnsi="Calibri" w:eastAsia="Times New Roman" w:cs="Calibri"/>
          <w:b/>
          <w:bCs w:val="0"/>
          <w:color w:val="333333"/>
          <w:spacing w:val="2"/>
          <w:sz w:val="32"/>
          <w:szCs w:val="36"/>
          <w:lang w:val="pt-BR"/>
        </w:rPr>
        <w:t>y ra trước: Phân giải ARP (ARP resolution) hay phân giải tên máy trong mạng (host name resolution)?</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Cả hai phân giải xẩy ra đồng thời, một cái chạy nền và một cái hiện ra trên desktop.</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B. Phân giải tên máy trong mạng.</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Hai loại phân giải trên đây không có xuất hiện trong tiến trình phân giải tên.</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Phân giài ARP.</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58</w:t>
      </w:r>
      <w:r>
        <w:rPr>
          <w:rFonts w:hint="default" w:ascii="Calibri" w:hAnsi="Calibri" w:eastAsia="Times New Roman" w:cs="Calibri"/>
          <w:b/>
          <w:bCs w:val="0"/>
          <w:color w:val="333333"/>
          <w:spacing w:val="2"/>
          <w:sz w:val="32"/>
          <w:szCs w:val="36"/>
          <w:lang w:val="pt-BR"/>
        </w:rPr>
        <w:t xml:space="preserve">: [052] Điều nào sau đây là </w:t>
      </w:r>
      <w:r>
        <w:rPr>
          <w:rFonts w:hint="default" w:ascii="Calibri" w:hAnsi="Calibri" w:eastAsia="Times New Roman" w:cs="Calibri"/>
          <w:b/>
          <w:bCs w:val="0"/>
          <w:color w:val="333333"/>
          <w:spacing w:val="2"/>
          <w:sz w:val="32"/>
          <w:szCs w:val="36"/>
          <w:lang w:val="vi-VN"/>
        </w:rPr>
        <w:t xml:space="preserve">điểm lợi </w:t>
      </w:r>
      <w:r>
        <w:rPr>
          <w:rFonts w:hint="default" w:ascii="Calibri" w:hAnsi="Calibri" w:eastAsia="Times New Roman" w:cs="Calibri"/>
          <w:b/>
          <w:bCs w:val="0"/>
          <w:color w:val="333333"/>
          <w:spacing w:val="2"/>
          <w:sz w:val="32"/>
          <w:szCs w:val="36"/>
          <w:lang w:val="pt-BR"/>
        </w:rPr>
        <w:t>của giao thức TCP/IP hơn các giao thức mạng LAN khác như NetBEUI v</w:t>
      </w:r>
      <w:r>
        <w:rPr>
          <w:rFonts w:hint="default" w:ascii="Calibri" w:hAnsi="Calibri" w:eastAsia="Times New Roman" w:cs="Calibri"/>
          <w:b/>
          <w:bCs w:val="0"/>
          <w:color w:val="333333"/>
          <w:spacing w:val="2"/>
          <w:sz w:val="32"/>
          <w:szCs w:val="36"/>
          <w:lang w:val="vi-VN"/>
        </w:rPr>
        <w:t xml:space="preserve">à </w:t>
      </w:r>
      <w:r>
        <w:rPr>
          <w:rFonts w:hint="default" w:ascii="Calibri" w:hAnsi="Calibri" w:eastAsia="Times New Roman" w:cs="Calibri"/>
          <w:b/>
          <w:bCs w:val="0"/>
          <w:color w:val="333333"/>
          <w:spacing w:val="2"/>
          <w:sz w:val="32"/>
          <w:szCs w:val="36"/>
          <w:lang w:val="pt-BR"/>
        </w:rPr>
        <w:t>lPX/SPX (NWLink)?</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TCP/IP has lower overhead than other LAN protocols.</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TCP/IP nhanh hơn các giao thức khác của LAN.</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TCP/IP dễ cấu hình hơn các giao thức khác của LAN.</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TCP/IP có khả năng mở rộng hay thu hẹp hơn các giao thức khác của LAN.</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59</w:t>
      </w:r>
      <w:r>
        <w:rPr>
          <w:rFonts w:hint="default" w:ascii="Calibri" w:hAnsi="Calibri" w:eastAsia="Times New Roman" w:cs="Calibri"/>
          <w:b/>
          <w:bCs w:val="0"/>
          <w:color w:val="333333"/>
          <w:spacing w:val="2"/>
          <w:sz w:val="32"/>
          <w:szCs w:val="36"/>
          <w:lang w:val="pt-BR"/>
        </w:rPr>
        <w:t>: [051] Muốn biết: xem policy trong Local Computer Policy snap-in viết ra (hay ghi chú) nh</w:t>
      </w:r>
      <w:r>
        <w:rPr>
          <w:rFonts w:hint="default" w:ascii="Calibri" w:hAnsi="Calibri" w:eastAsia="Times New Roman" w:cs="Calibri"/>
          <w:b/>
          <w:bCs w:val="0"/>
          <w:color w:val="333333"/>
          <w:spacing w:val="2"/>
          <w:sz w:val="32"/>
          <w:szCs w:val="36"/>
          <w:lang w:val="vi-VN"/>
        </w:rPr>
        <w:t>ữ</w:t>
      </w:r>
      <w:r>
        <w:rPr>
          <w:rFonts w:hint="default" w:ascii="Calibri" w:hAnsi="Calibri" w:eastAsia="Times New Roman" w:cs="Calibri"/>
          <w:b/>
          <w:bCs w:val="0"/>
          <w:color w:val="333333"/>
          <w:spacing w:val="2"/>
          <w:sz w:val="32"/>
          <w:szCs w:val="36"/>
          <w:lang w:val="pt-BR"/>
        </w:rPr>
        <w:t>ng điều g</w:t>
      </w:r>
      <w:r>
        <w:rPr>
          <w:rFonts w:hint="default" w:ascii="Calibri" w:hAnsi="Calibri" w:eastAsia="Times New Roman" w:cs="Calibri"/>
          <w:b/>
          <w:bCs w:val="0"/>
          <w:color w:val="333333"/>
          <w:spacing w:val="2"/>
          <w:sz w:val="32"/>
          <w:szCs w:val="36"/>
          <w:lang w:val="vi-VN"/>
        </w:rPr>
        <w:t>ì</w:t>
      </w:r>
      <w:r>
        <w:rPr>
          <w:rFonts w:hint="default" w:ascii="Calibri" w:hAnsi="Calibri" w:eastAsia="Times New Roman" w:cs="Calibri"/>
          <w:b/>
          <w:bCs w:val="0"/>
          <w:color w:val="333333"/>
          <w:spacing w:val="2"/>
          <w:sz w:val="32"/>
          <w:szCs w:val="36"/>
          <w:lang w:val="pt-BR"/>
        </w:rPr>
        <w:t>, th</w:t>
      </w:r>
      <w:r>
        <w:rPr>
          <w:rFonts w:hint="default" w:ascii="Calibri" w:hAnsi="Calibri" w:eastAsia="Times New Roman" w:cs="Calibri"/>
          <w:b/>
          <w:bCs w:val="0"/>
          <w:color w:val="333333"/>
          <w:spacing w:val="2"/>
          <w:sz w:val="32"/>
          <w:szCs w:val="36"/>
          <w:lang w:val="vi-VN"/>
        </w:rPr>
        <w:t>ì</w:t>
      </w:r>
      <w:r>
        <w:rPr>
          <w:rFonts w:hint="default" w:ascii="Calibri" w:hAnsi="Calibri" w:eastAsia="Times New Roman" w:cs="Calibri"/>
          <w:b/>
          <w:bCs w:val="0"/>
          <w:color w:val="333333"/>
          <w:spacing w:val="2"/>
          <w:sz w:val="32"/>
          <w:szCs w:val="36"/>
          <w:lang w:val="pt-BR"/>
        </w:rPr>
        <w:t xml:space="preserve"> phải làm sao?:</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Gọi điện thọai trợ giúp từ Microsoft.</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B. Double-click lên policy và chọn tab Explain.</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Chạy chương trình Help và truy tìm dưới tên là policy.</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Tham khào trên tài liệu Microsoft Local Policy.</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60</w:t>
      </w:r>
      <w:r>
        <w:rPr>
          <w:rFonts w:hint="default" w:ascii="Calibri" w:hAnsi="Calibri" w:eastAsia="Times New Roman" w:cs="Calibri"/>
          <w:b/>
          <w:bCs w:val="0"/>
          <w:color w:val="333333"/>
          <w:spacing w:val="2"/>
          <w:sz w:val="32"/>
          <w:szCs w:val="36"/>
          <w:lang w:val="pt-BR"/>
        </w:rPr>
        <w:t>: [051] Trong quá tr</w:t>
      </w:r>
      <w:r>
        <w:rPr>
          <w:rFonts w:hint="default" w:ascii="Calibri" w:hAnsi="Calibri" w:eastAsia="Times New Roman" w:cs="Calibri"/>
          <w:b/>
          <w:bCs w:val="0"/>
          <w:color w:val="333333"/>
          <w:spacing w:val="2"/>
          <w:sz w:val="32"/>
          <w:szCs w:val="36"/>
          <w:lang w:val="vi-VN"/>
        </w:rPr>
        <w:t>ì</w:t>
      </w:r>
      <w:r>
        <w:rPr>
          <w:rFonts w:hint="default" w:ascii="Calibri" w:hAnsi="Calibri" w:eastAsia="Times New Roman" w:cs="Calibri"/>
          <w:b/>
          <w:bCs w:val="0"/>
          <w:color w:val="333333"/>
          <w:spacing w:val="2"/>
          <w:sz w:val="32"/>
          <w:szCs w:val="36"/>
          <w:lang w:val="pt-BR"/>
        </w:rPr>
        <w:t>nh cài đặt Windows 2003 Server, giả sử ta chọn default settings cho tất cả các mục. Hỏi tên mặc định của thư mục chứa các file hệ thống Windows 2003 là thư mục nào sau đây?</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WINNT</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B. WINDOWS</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WIN2K3</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WIN2K</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61</w:t>
      </w:r>
      <w:r>
        <w:rPr>
          <w:rFonts w:hint="default" w:ascii="Calibri" w:hAnsi="Calibri" w:eastAsia="Times New Roman" w:cs="Calibri"/>
          <w:b/>
          <w:bCs w:val="0"/>
          <w:color w:val="333333"/>
          <w:spacing w:val="2"/>
          <w:sz w:val="32"/>
          <w:szCs w:val="36"/>
          <w:lang w:val="pt-BR"/>
        </w:rPr>
        <w:t>: [053] Mổi buổi trưa bạn đều chạy chương trinh Microsoft Excel ngay tại chiếc máy Windows 2003 Server để cập nhật một bản tính. Các khách hàng của bạn nói rằng, trong thời gian này, th</w:t>
      </w:r>
      <w:r>
        <w:rPr>
          <w:rFonts w:hint="default" w:ascii="Calibri" w:hAnsi="Calibri" w:eastAsia="Times New Roman" w:cs="Calibri"/>
          <w:b/>
          <w:bCs w:val="0"/>
          <w:color w:val="333333"/>
          <w:spacing w:val="2"/>
          <w:sz w:val="32"/>
          <w:szCs w:val="36"/>
          <w:lang w:val="vi-VN"/>
        </w:rPr>
        <w:t>ì</w:t>
      </w:r>
      <w:r>
        <w:rPr>
          <w:rFonts w:hint="default" w:ascii="Calibri" w:hAnsi="Calibri" w:eastAsia="Times New Roman" w:cs="Calibri"/>
          <w:b/>
          <w:bCs w:val="0"/>
          <w:color w:val="333333"/>
          <w:spacing w:val="2"/>
          <w:sz w:val="32"/>
          <w:szCs w:val="36"/>
          <w:lang w:val="pt-BR"/>
        </w:rPr>
        <w:t xml:space="preserve"> server hồi đáp cho các tập tin được yêu cầu có vẽ như là bị chậm hẳn đi. Bạn sẽ làm g</w:t>
      </w:r>
      <w:r>
        <w:rPr>
          <w:rFonts w:hint="default" w:ascii="Calibri" w:hAnsi="Calibri" w:eastAsia="Times New Roman" w:cs="Calibri"/>
          <w:b/>
          <w:bCs w:val="0"/>
          <w:color w:val="333333"/>
          <w:spacing w:val="2"/>
          <w:sz w:val="32"/>
          <w:szCs w:val="36"/>
          <w:lang w:val="vi-VN"/>
        </w:rPr>
        <w:t>ì</w:t>
      </w:r>
      <w:r>
        <w:rPr>
          <w:rFonts w:hint="default" w:ascii="Calibri" w:hAnsi="Calibri" w:eastAsia="Times New Roman" w:cs="Calibri"/>
          <w:b/>
          <w:bCs w:val="0"/>
          <w:color w:val="333333"/>
          <w:spacing w:val="2"/>
          <w:sz w:val="32"/>
          <w:szCs w:val="36"/>
          <w:lang w:val="pt-BR"/>
        </w:rPr>
        <w:t xml:space="preserve"> để giải quyết vấn đề này?</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A. Dùng công cụ Task manạger để thiết đặt mức ưu tiên cho chương trình Excel.exe xuống mức thấp (low).</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Mở Run: start/normal csrss.exe, trước khi bạn cho khởi động Excel.</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Mở Run: start/normal Excel.exe để khởi động Excel.</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Dùng công cụ Task manager để thiết đặt mức ưu tiên cho chương trình csrss.exe lên trên mức bình thường (above normal).</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62</w:t>
      </w:r>
      <w:r>
        <w:rPr>
          <w:rFonts w:hint="default" w:ascii="Calibri" w:hAnsi="Calibri" w:eastAsia="Times New Roman" w:cs="Calibri"/>
          <w:b/>
          <w:bCs w:val="0"/>
          <w:color w:val="333333"/>
          <w:spacing w:val="2"/>
          <w:sz w:val="32"/>
          <w:szCs w:val="36"/>
          <w:lang w:val="pt-BR"/>
        </w:rPr>
        <w:t>: [052] Quyền NTFS được áp dụng cho các tài nguyên nào?</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Máy in và thư mục.</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Máy in và share file.</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C. Thư mục và file.</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Share folder và thư mục.</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63</w:t>
      </w:r>
      <w:r>
        <w:rPr>
          <w:rFonts w:hint="default" w:ascii="Calibri" w:hAnsi="Calibri" w:eastAsia="Times New Roman" w:cs="Calibri"/>
          <w:b/>
          <w:bCs w:val="0"/>
          <w:color w:val="333333"/>
          <w:spacing w:val="2"/>
          <w:sz w:val="32"/>
          <w:szCs w:val="36"/>
          <w:lang w:val="pt-BR"/>
        </w:rPr>
        <w:t>: [052] Mục đích chính của host name là g</w:t>
      </w:r>
      <w:r>
        <w:rPr>
          <w:rFonts w:hint="default" w:ascii="Calibri" w:hAnsi="Calibri" w:eastAsia="Times New Roman" w:cs="Calibri"/>
          <w:b/>
          <w:bCs w:val="0"/>
          <w:color w:val="333333"/>
          <w:spacing w:val="2"/>
          <w:sz w:val="32"/>
          <w:szCs w:val="36"/>
          <w:lang w:val="vi-VN"/>
        </w:rPr>
        <w:t>ì</w:t>
      </w:r>
      <w:r>
        <w:rPr>
          <w:rFonts w:hint="default" w:ascii="Calibri" w:hAnsi="Calibri" w:eastAsia="Times New Roman" w:cs="Calibri"/>
          <w:b/>
          <w:bCs w:val="0"/>
          <w:color w:val="333333"/>
          <w:spacing w:val="2"/>
          <w:sz w:val="32"/>
          <w:szCs w:val="36"/>
          <w:lang w:val="pt-BR"/>
        </w:rPr>
        <w:t>?</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Cung cấp các tên máy cho WINS quản lý. Các tên của các máy trong mạng được dùng với lệnh PING và các ứng dụng TCP/IP khác</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Cung cấp các tên máy cho DHCP quàn lý. Các tên của các máy trong mạng được dùng với lệnh PING và các ứng dụng TCP/IP khác</w:t>
      </w:r>
    </w:p>
    <w:p>
      <w:pPr>
        <w:spacing w:after="0" w:line="240" w:lineRule="auto"/>
        <w:ind w:left="-260" w:leftChars="-100" w:firstLine="0" w:firstLineChars="0"/>
        <w:rPr>
          <w:rFonts w:hint="default" w:ascii="Calibri" w:hAnsi="Calibri" w:eastAsia="Times New Roman" w:cs="Calibri"/>
          <w:b w:val="0"/>
          <w:bCs/>
          <w:color w:val="FFFF00"/>
          <w:spacing w:val="2"/>
          <w:sz w:val="36"/>
          <w:szCs w:val="36"/>
          <w:lang w:val="pt-BR"/>
        </w:rPr>
      </w:pPr>
      <w:r>
        <w:rPr>
          <w:rFonts w:hint="default" w:ascii="Calibri" w:hAnsi="Calibri" w:eastAsia="Times New Roman" w:cs="Calibri"/>
          <w:b w:val="0"/>
          <w:bCs/>
          <w:color w:val="FFFF00"/>
          <w:spacing w:val="2"/>
          <w:sz w:val="36"/>
          <w:szCs w:val="36"/>
          <w:lang w:val="pt-BR"/>
        </w:rPr>
        <w:t>C. Để đơn giản hoá cách tham chiếu đến chiếc máy trong mạng. Các tên của các máy trong mạng được dùng với lệnh PING và các ứng dụng TCP/IP khác.</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Cung cấp các tên máy cho DNS quản lý. Các tên của các máy trong mạng được dùng với lệnh PING và các ứng dụng TCP/IP khác.</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64</w:t>
      </w:r>
      <w:r>
        <w:rPr>
          <w:rFonts w:hint="default" w:ascii="Calibri" w:hAnsi="Calibri" w:eastAsia="Times New Roman" w:cs="Calibri"/>
          <w:b/>
          <w:bCs w:val="0"/>
          <w:color w:val="333333"/>
          <w:spacing w:val="2"/>
          <w:sz w:val="32"/>
          <w:szCs w:val="36"/>
          <w:lang w:val="pt-BR"/>
        </w:rPr>
        <w:t xml:space="preserve">: [053] Máy Windows 2003 Server có gắn một modem ISA không có tính năng Plug and Play và được cấu hình sử dụng IRQ 5. Sau đó bạn tắt máy </w:t>
      </w:r>
      <w:r>
        <w:rPr>
          <w:rFonts w:hint="default" w:ascii="Calibri" w:hAnsi="Calibri" w:eastAsia="Times New Roman" w:cs="Calibri"/>
          <w:b/>
          <w:bCs w:val="0"/>
          <w:color w:val="333333"/>
          <w:spacing w:val="2"/>
          <w:sz w:val="32"/>
          <w:szCs w:val="36"/>
          <w:lang w:val="vi-VN"/>
        </w:rPr>
        <w:t>v</w:t>
      </w:r>
      <w:r>
        <w:rPr>
          <w:rFonts w:hint="default" w:ascii="Calibri" w:hAnsi="Calibri" w:eastAsia="Times New Roman" w:cs="Calibri"/>
          <w:b/>
          <w:bCs w:val="0"/>
          <w:color w:val="333333"/>
          <w:spacing w:val="2"/>
          <w:sz w:val="32"/>
          <w:szCs w:val="36"/>
          <w:lang w:val="pt-BR"/>
        </w:rPr>
        <w:t>à gắn thêm một PCI modem. Khi m</w:t>
      </w:r>
      <w:r>
        <w:rPr>
          <w:rFonts w:hint="default" w:ascii="Calibri" w:hAnsi="Calibri" w:eastAsia="Times New Roman" w:cs="Calibri"/>
          <w:b/>
          <w:bCs w:val="0"/>
          <w:color w:val="333333"/>
          <w:spacing w:val="2"/>
          <w:sz w:val="32"/>
          <w:szCs w:val="36"/>
          <w:lang w:val="vi-VN"/>
        </w:rPr>
        <w:t>ở</w:t>
      </w:r>
      <w:r>
        <w:rPr>
          <w:rFonts w:hint="default" w:ascii="Calibri" w:hAnsi="Calibri" w:eastAsia="Times New Roman" w:cs="Calibri"/>
          <w:b/>
          <w:bCs w:val="0"/>
          <w:color w:val="333333"/>
          <w:spacing w:val="2"/>
          <w:sz w:val="32"/>
          <w:szCs w:val="36"/>
          <w:lang w:val="pt-BR"/>
        </w:rPr>
        <w:t xml:space="preserve"> hộp thoại Device Manager ra, bạn nhận thấy là có sự xung đột IRQ gi</w:t>
      </w:r>
      <w:r>
        <w:rPr>
          <w:rFonts w:hint="default" w:ascii="Calibri" w:hAnsi="Calibri" w:eastAsia="Times New Roman" w:cs="Calibri"/>
          <w:b/>
          <w:bCs w:val="0"/>
          <w:color w:val="333333"/>
          <w:spacing w:val="2"/>
          <w:sz w:val="32"/>
          <w:szCs w:val="36"/>
          <w:lang w:val="vi-VN"/>
        </w:rPr>
        <w:t>ữ</w:t>
      </w:r>
      <w:r>
        <w:rPr>
          <w:rFonts w:hint="default" w:ascii="Calibri" w:hAnsi="Calibri" w:eastAsia="Times New Roman" w:cs="Calibri"/>
          <w:b/>
          <w:bCs w:val="0"/>
          <w:color w:val="333333"/>
          <w:spacing w:val="2"/>
          <w:sz w:val="32"/>
          <w:szCs w:val="36"/>
          <w:lang w:val="pt-BR"/>
        </w:rPr>
        <w:t>a modem trên. Cả hai modems đều sử dụng IRQ 5. Bạn muốn giải quyết v</w:t>
      </w:r>
      <w:r>
        <w:rPr>
          <w:rFonts w:hint="default" w:ascii="Calibri" w:hAnsi="Calibri" w:eastAsia="Times New Roman" w:cs="Calibri"/>
          <w:b/>
          <w:bCs w:val="0"/>
          <w:color w:val="333333"/>
          <w:spacing w:val="2"/>
          <w:sz w:val="32"/>
          <w:szCs w:val="36"/>
          <w:lang w:val="vi-VN"/>
        </w:rPr>
        <w:t>ấ</w:t>
      </w:r>
      <w:r>
        <w:rPr>
          <w:rFonts w:hint="default" w:ascii="Calibri" w:hAnsi="Calibri" w:eastAsia="Times New Roman" w:cs="Calibri"/>
          <w:b/>
          <w:bCs w:val="0"/>
          <w:color w:val="333333"/>
          <w:spacing w:val="2"/>
          <w:sz w:val="32"/>
          <w:szCs w:val="36"/>
          <w:lang w:val="pt-BR"/>
        </w:rPr>
        <w:t>n đề. Vậy bạn cần phải làm gỉ?</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Chỉnh lại trong CMOS các khai báo trên máy tính để dành IRQ 5 dự trữ cho các thiết bị không có tính năng Plug-</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Dùng Device Manager để thay đồi IRQ của modem đằu tiên sang IRQ 10.</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Dùng Device Manager đề thay đồi IRQ của modem đằu tiên sang IRQ 9.</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Chỉnh lại trong CMOS các khai báo trên máy tính để dành IRQ 5 dự trữ cho các thiết bị không có tính năng Plug-and-Play.</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65</w:t>
      </w:r>
      <w:r>
        <w:rPr>
          <w:rFonts w:hint="default" w:ascii="Calibri" w:hAnsi="Calibri" w:eastAsia="Times New Roman" w:cs="Calibri"/>
          <w:b/>
          <w:bCs w:val="0"/>
          <w:color w:val="333333"/>
          <w:spacing w:val="2"/>
          <w:sz w:val="32"/>
          <w:szCs w:val="36"/>
          <w:lang w:val="pt-BR"/>
        </w:rPr>
        <w:t>: [053] Bạn có 1 mạng riêng nhỏ có các máy tính đang chạy Windows 2003 và Windows Vista. Bạn muốn có khả năng định tuyến nhưng không cần kết nối Internet. Bạn cần 1 giao thức để cấu hình nhanh và dễ. Giao thức nào sau đây là phù hợp nhất mà bạn chọn?</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A. NWLink</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DLC</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NetBEUI</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D. TCP/IP</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r>
        <w:rPr>
          <w:rFonts w:hint="default" w:ascii="Calibri" w:hAnsi="Calibri" w:eastAsia="Times New Roman" w:cs="Calibri"/>
          <w:b/>
          <w:bCs w:val="0"/>
          <w:color w:val="333333"/>
          <w:spacing w:val="2"/>
          <w:sz w:val="32"/>
          <w:szCs w:val="32"/>
          <w:lang w:val="pt-BR"/>
        </w:rPr>
        <w:t>Câu 66</w:t>
      </w:r>
      <w:r>
        <w:rPr>
          <w:rFonts w:hint="default" w:ascii="Calibri" w:hAnsi="Calibri" w:eastAsia="Times New Roman" w:cs="Calibri"/>
          <w:b/>
          <w:bCs w:val="0"/>
          <w:color w:val="333333"/>
          <w:spacing w:val="2"/>
          <w:sz w:val="32"/>
          <w:szCs w:val="36"/>
          <w:lang w:val="pt-BR"/>
        </w:rPr>
        <w:t>: [052] Hỏi các công cụ TCP/IP nào sau đây được sử dụng để kiểm tra và test thử cấu hình TCP/IP trong Windows 2008 server?</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A. http</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B. ftp</w:t>
      </w:r>
    </w:p>
    <w:p>
      <w:pPr>
        <w:spacing w:after="0" w:line="240" w:lineRule="auto"/>
        <w:ind w:left="-260" w:leftChars="-100" w:firstLine="0" w:firstLineChars="0"/>
        <w:rPr>
          <w:rFonts w:hint="default" w:ascii="Calibri" w:hAnsi="Calibri" w:eastAsia="Times New Roman" w:cs="Calibri"/>
          <w:b w:val="0"/>
          <w:bCs/>
          <w:color w:val="333333"/>
          <w:spacing w:val="2"/>
          <w:sz w:val="32"/>
          <w:szCs w:val="36"/>
          <w:lang w:val="pt-BR"/>
        </w:rPr>
      </w:pPr>
      <w:r>
        <w:rPr>
          <w:rFonts w:hint="default" w:ascii="Calibri" w:hAnsi="Calibri" w:eastAsia="Times New Roman" w:cs="Calibri"/>
          <w:b w:val="0"/>
          <w:bCs/>
          <w:color w:val="333333"/>
          <w:spacing w:val="2"/>
          <w:sz w:val="32"/>
          <w:szCs w:val="36"/>
          <w:lang w:val="pt-BR"/>
        </w:rPr>
        <w:t>C. winipcfg</w:t>
      </w:r>
    </w:p>
    <w:p>
      <w:pPr>
        <w:spacing w:after="0" w:line="240" w:lineRule="auto"/>
        <w:ind w:left="-260" w:leftChars="-100" w:firstLine="0" w:firstLineChars="0"/>
        <w:rPr>
          <w:rFonts w:hint="default" w:ascii="Calibri" w:hAnsi="Calibri" w:eastAsia="Times New Roman" w:cs="Calibri"/>
          <w:b w:val="0"/>
          <w:bCs/>
          <w:color w:val="FFFF00"/>
          <w:spacing w:val="2"/>
          <w:sz w:val="32"/>
          <w:szCs w:val="36"/>
          <w:lang w:val="pt-BR"/>
        </w:rPr>
      </w:pPr>
      <w:r>
        <w:rPr>
          <w:rFonts w:hint="default" w:ascii="Calibri" w:hAnsi="Calibri" w:eastAsia="Times New Roman" w:cs="Calibri"/>
          <w:b w:val="0"/>
          <w:bCs/>
          <w:color w:val="FFFF00"/>
          <w:spacing w:val="2"/>
          <w:sz w:val="32"/>
          <w:szCs w:val="36"/>
          <w:lang w:val="pt-BR"/>
        </w:rPr>
        <w:t>D. ping, ipconfig</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en-US"/>
        </w:rPr>
      </w:pPr>
      <w:r>
        <w:rPr>
          <w:rFonts w:hint="default" w:ascii="Calibri" w:hAnsi="Calibri" w:eastAsia="Times New Roman" w:cs="Calibri"/>
          <w:b/>
          <w:bCs w:val="0"/>
          <w:color w:val="333333"/>
          <w:spacing w:val="2"/>
          <w:sz w:val="32"/>
          <w:szCs w:val="36"/>
          <w:lang w:val="en-US"/>
        </w:rPr>
        <w:tab/>
      </w:r>
      <w:r>
        <w:rPr>
          <w:rFonts w:hint="default" w:ascii="Calibri" w:hAnsi="Calibri" w:eastAsia="Times New Roman" w:cs="Calibri"/>
          <w:b/>
          <w:bCs w:val="0"/>
          <w:color w:val="333333"/>
          <w:spacing w:val="2"/>
          <w:sz w:val="32"/>
          <w:szCs w:val="36"/>
          <w:lang w:val="en-US"/>
        </w:rPr>
        <w:tab/>
      </w:r>
      <w:r>
        <w:rPr>
          <w:rFonts w:hint="default" w:ascii="Calibri" w:hAnsi="Calibri" w:eastAsia="Times New Roman" w:cs="Calibri"/>
          <w:b/>
          <w:bCs w:val="0"/>
          <w:color w:val="333333"/>
          <w:spacing w:val="2"/>
          <w:sz w:val="32"/>
          <w:szCs w:val="36"/>
          <w:lang w:val="en-US"/>
        </w:rPr>
        <w:tab/>
      </w:r>
      <w:r>
        <w:rPr>
          <w:rFonts w:hint="default" w:ascii="Calibri" w:hAnsi="Calibri" w:eastAsia="Times New Roman" w:cs="Calibri"/>
          <w:b/>
          <w:bCs w:val="0"/>
          <w:color w:val="333333"/>
          <w:spacing w:val="2"/>
          <w:sz w:val="32"/>
          <w:szCs w:val="36"/>
          <w:lang w:val="en-US"/>
        </w:rPr>
        <w:tab/>
      </w:r>
      <w:r>
        <w:rPr>
          <w:rFonts w:hint="default" w:ascii="Calibri" w:hAnsi="Calibri" w:eastAsia="Times New Roman" w:cs="Calibri"/>
          <w:b/>
          <w:bCs w:val="0"/>
          <w:color w:val="333333"/>
          <w:spacing w:val="2"/>
          <w:sz w:val="32"/>
          <w:szCs w:val="36"/>
          <w:lang w:val="en-US"/>
        </w:rPr>
        <w:tab/>
      </w:r>
      <w:r>
        <w:rPr>
          <w:rFonts w:hint="default" w:ascii="Calibri" w:hAnsi="Calibri" w:eastAsia="Times New Roman" w:cs="Calibri"/>
          <w:b/>
          <w:bCs w:val="0"/>
          <w:color w:val="333333"/>
          <w:spacing w:val="2"/>
          <w:sz w:val="32"/>
          <w:szCs w:val="36"/>
          <w:lang w:val="en-US"/>
        </w:rPr>
        <w:t>CHUONG 6</w:t>
      </w:r>
    </w:p>
    <w:p>
      <w:pPr>
        <w:spacing w:after="0" w:line="240" w:lineRule="auto"/>
        <w:ind w:left="-260" w:leftChars="-100" w:firstLine="0" w:firstLineChars="0"/>
        <w:rPr>
          <w:rFonts w:hint="default" w:ascii="Calibri" w:hAnsi="Calibri" w:eastAsia="Times New Roman" w:cs="Calibri"/>
          <w:b/>
          <w:bCs w:val="0"/>
          <w:color w:val="333333"/>
          <w:spacing w:val="2"/>
          <w:sz w:val="32"/>
          <w:szCs w:val="36"/>
          <w:lang w:val="pt-BR"/>
        </w:rPr>
      </w:pP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 xml:space="preserve">Câu 1:  [061] Thư mục dùng chung là cách duy nhất bảo đảm an toàn các tập tin trên ?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A.  Hệ thống MFT  </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 xml:space="preserve">B.  Hệ thống NTFS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C.  Hệ thống FAT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Hệ thống CDFS</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 xml:space="preserve">Câu 2:  [062] Mạng dựa trên máy phục vụ là? </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A.  Là  loại mạng  hoạt  động  dựa  trên máy</w:t>
      </w:r>
      <w:r>
        <w:rPr>
          <w:rFonts w:hint="default" w:ascii="Calibri" w:hAnsi="Calibri" w:cs="Calibri"/>
          <w:b w:val="0"/>
          <w:bCs/>
          <w:color w:val="FFFF00"/>
          <w:sz w:val="32"/>
          <w:szCs w:val="28"/>
          <w:lang w:val="en-US"/>
        </w:rPr>
        <w:t>q</w:t>
      </w:r>
      <w:r>
        <w:rPr>
          <w:rFonts w:hint="default" w:ascii="Calibri" w:hAnsi="Calibri" w:cs="Calibri"/>
          <w:b w:val="0"/>
          <w:bCs/>
          <w:color w:val="FFFF00"/>
          <w:sz w:val="32"/>
          <w:szCs w:val="28"/>
        </w:rPr>
        <w:t xml:space="preserve">  phục vụ. Các máy  phục  vụ  có  nhiệm  vụ  cung  cấp các dịch vụ ứng dụng cho máy khách.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B.  Là  loại mạng không dựa  trên máy phục vụ chuyên dụng  nào. Các máy  tính  trong mạng  vừa  đóng  vai trò là máy phục vụ vừa là máy khách.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C.  Là loại mạng được xây dựng với topo dạng Star.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Là loại mạng cài hệ điều hành mạng windows 2000 server, 2003 server.</w:t>
      </w:r>
    </w:p>
    <w:p>
      <w:pPr>
        <w:spacing w:after="0" w:line="240" w:lineRule="auto"/>
        <w:ind w:left="-260" w:leftChars="-100" w:firstLine="0" w:firstLineChars="0"/>
        <w:jc w:val="both"/>
        <w:rPr>
          <w:rFonts w:hint="default" w:ascii="Calibri" w:hAnsi="Calibri" w:cs="Calibri"/>
          <w:b/>
          <w:bCs w:val="0"/>
          <w:color w:val="333333"/>
          <w:sz w:val="32"/>
          <w:szCs w:val="28"/>
        </w:rPr>
      </w:pPr>
      <w:r>
        <w:rPr>
          <w:rFonts w:hint="default" w:ascii="Calibri" w:hAnsi="Calibri" w:cs="Calibri"/>
          <w:b/>
          <w:bCs w:val="0"/>
          <w:color w:val="333333"/>
          <w:sz w:val="32"/>
          <w:szCs w:val="28"/>
        </w:rPr>
        <w:t>Câu 3:  [063] Bob muốn group managers chỉ có thể th</w:t>
      </w:r>
      <w:r>
        <w:rPr>
          <w:rFonts w:hint="default" w:ascii="Calibri" w:hAnsi="Calibri" w:cs="Calibri"/>
          <w:b/>
          <w:bCs w:val="0"/>
          <w:color w:val="333333"/>
          <w:sz w:val="32"/>
          <w:szCs w:val="28"/>
          <w:lang w:val="vi-VN"/>
        </w:rPr>
        <w:t>ấ</w:t>
      </w:r>
      <w:r>
        <w:rPr>
          <w:rFonts w:hint="default" w:ascii="Calibri" w:hAnsi="Calibri" w:cs="Calibri"/>
          <w:b/>
          <w:bCs w:val="0"/>
          <w:color w:val="333333"/>
          <w:sz w:val="32"/>
          <w:szCs w:val="28"/>
        </w:rPr>
        <w:t>y nội dung và đọc các tài liệu trên thư mục c:\data và không muốn ai được xóa bất cứ g</w:t>
      </w:r>
      <w:r>
        <w:rPr>
          <w:rFonts w:hint="default" w:ascii="Calibri" w:hAnsi="Calibri" w:cs="Calibri"/>
          <w:b/>
          <w:bCs w:val="0"/>
          <w:color w:val="333333"/>
          <w:sz w:val="32"/>
          <w:szCs w:val="28"/>
          <w:lang w:val="vi-VN"/>
        </w:rPr>
        <w:t>ì</w:t>
      </w:r>
      <w:r>
        <w:rPr>
          <w:rFonts w:hint="default" w:ascii="Calibri" w:hAnsi="Calibri" w:cs="Calibri"/>
          <w:b/>
          <w:bCs w:val="0"/>
          <w:color w:val="333333"/>
          <w:sz w:val="32"/>
          <w:szCs w:val="28"/>
        </w:rPr>
        <w:t xml:space="preserve"> trong thư mục này. Bob thực hiện gán quyền NTFS g</w:t>
      </w:r>
      <w:r>
        <w:rPr>
          <w:rFonts w:hint="default" w:ascii="Calibri" w:hAnsi="Calibri" w:cs="Calibri"/>
          <w:b/>
          <w:bCs w:val="0"/>
          <w:color w:val="333333"/>
          <w:sz w:val="32"/>
          <w:szCs w:val="28"/>
          <w:lang w:val="vi-VN"/>
        </w:rPr>
        <w:t>ì</w:t>
      </w:r>
      <w:r>
        <w:rPr>
          <w:rFonts w:hint="default" w:ascii="Calibri" w:hAnsi="Calibri" w:cs="Calibri"/>
          <w:b/>
          <w:bCs w:val="0"/>
          <w:color w:val="333333"/>
          <w:sz w:val="32"/>
          <w:szCs w:val="28"/>
        </w:rPr>
        <w:t xml:space="preserve"> cho group mangers</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A. Modify</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Write</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C. Full control</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D. Read</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4:  [062] Theo mặc định, khi chia sẽ một folder hay một file trên NTFS th</w:t>
      </w:r>
      <w:r>
        <w:rPr>
          <w:rFonts w:hint="default" w:ascii="Calibri" w:hAnsi="Calibri" w:cs="Calibri"/>
          <w:b/>
          <w:bCs w:val="0"/>
          <w:color w:val="333333"/>
          <w:sz w:val="32"/>
          <w:szCs w:val="28"/>
          <w:lang w:val="vi-VN"/>
        </w:rPr>
        <w:t>ì</w:t>
      </w:r>
      <w:r>
        <w:rPr>
          <w:rFonts w:hint="default" w:ascii="Calibri" w:hAnsi="Calibri" w:cs="Calibri"/>
          <w:b/>
          <w:bCs w:val="0"/>
          <w:color w:val="333333"/>
          <w:sz w:val="32"/>
          <w:szCs w:val="28"/>
        </w:rPr>
        <w:t xml:space="preserve"> nhóm nào có quyền full control lên folder hay file này?</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A. Everyone</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Domain Admin</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C. Users</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Administrators</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5:  [061] Để chia sẽ thư mục dùng chung bạn log on vào hệ thống với vai trò?</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A. Administrator</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Thành viên nhóm Server Operators</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C. Cả hai câu A và B đúng</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Cả hai câu A và B sai</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6:  [062] Share name trong Tab Sharing là:</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A. Tên thư mục cục bộ</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B. Tên thư mục mà người dùng mạng nhìn thấy và truy cập</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C. Tên thư mục bảo mật</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D. Tên người dùng </w:t>
      </w:r>
    </w:p>
    <w:p>
      <w:pPr>
        <w:spacing w:after="0" w:line="240" w:lineRule="auto"/>
        <w:ind w:left="-260" w:leftChars="-100" w:firstLine="0" w:firstLineChars="0"/>
        <w:rPr>
          <w:rFonts w:hint="default" w:ascii="Calibri" w:hAnsi="Calibri" w:cs="Calibri"/>
          <w:b w:val="0"/>
          <w:bCs/>
          <w:color w:val="333333"/>
          <w:sz w:val="32"/>
          <w:szCs w:val="28"/>
        </w:rPr>
      </w:pP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7:  [062] User Limit trong Tab Sharing là:</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A. Giới hạn người dùng.</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Giới hạn quyền truy cập</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C. Khai báo số kết nối tối đa truy xuất vào thư mục tại một thời điểm</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Không câu nào đúng</w:t>
      </w:r>
    </w:p>
    <w:p>
      <w:pPr>
        <w:spacing w:after="0" w:line="240" w:lineRule="auto"/>
        <w:ind w:left="-260" w:leftChars="-100" w:firstLine="0" w:firstLineChars="0"/>
        <w:rPr>
          <w:rFonts w:hint="default" w:ascii="Calibri" w:hAnsi="Calibri" w:cs="Calibri"/>
          <w:b w:val="0"/>
          <w:bCs/>
          <w:color w:val="333333"/>
          <w:sz w:val="32"/>
          <w:szCs w:val="28"/>
        </w:rPr>
      </w:pPr>
    </w:p>
    <w:p>
      <w:pPr>
        <w:spacing w:after="0" w:line="240" w:lineRule="auto"/>
        <w:ind w:left="-260" w:leftChars="-100" w:firstLine="0" w:firstLineChars="0"/>
        <w:rPr>
          <w:rFonts w:hint="default" w:ascii="Calibri" w:hAnsi="Calibri" w:cs="Calibri"/>
          <w:b w:val="0"/>
          <w:bCs/>
          <w:color w:val="333333"/>
          <w:sz w:val="32"/>
          <w:szCs w:val="28"/>
        </w:rPr>
      </w:pP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8:  [062] Permissions trong Tab Sharing:</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A. Người dùng được quyền đọc</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Người dùng được quyền xóa</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C. Cho phép bạn thiết lập danh sách quyền truy cập thông qua mạng của người dùng</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Không câu nào đúng</w:t>
      </w:r>
    </w:p>
    <w:p>
      <w:pPr>
        <w:spacing w:after="0" w:line="240" w:lineRule="auto"/>
        <w:ind w:left="-260" w:leftChars="-100" w:firstLine="0" w:firstLineChars="0"/>
        <w:rPr>
          <w:rFonts w:hint="default" w:ascii="Calibri" w:hAnsi="Calibri" w:cs="Calibri"/>
          <w:b w:val="0"/>
          <w:bCs/>
          <w:color w:val="333333"/>
          <w:sz w:val="32"/>
          <w:szCs w:val="28"/>
        </w:rPr>
      </w:pP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9:  [062] Trong hộp thoại Share Permissions quyền Full Control cho phép</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A. người dùng có toàn quyền trên thư mục chia sẻ.</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người dùng có quyền  đọc trên thư mục chia sẻ.</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C. người dùng có quyền ghi  thư mục chia sẻ.</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người dùng có quyền thực thi thư mục chia sẻ.</w:t>
      </w:r>
    </w:p>
    <w:p>
      <w:pPr>
        <w:spacing w:after="0" w:line="240" w:lineRule="auto"/>
        <w:ind w:left="-260" w:leftChars="-100" w:firstLine="0" w:firstLineChars="0"/>
        <w:rPr>
          <w:rFonts w:hint="default" w:ascii="Calibri" w:hAnsi="Calibri" w:cs="Calibri"/>
          <w:b/>
          <w:bCs w:val="0"/>
          <w:color w:val="333333"/>
          <w:sz w:val="32"/>
          <w:szCs w:val="28"/>
        </w:rPr>
      </w:pP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10:  [062] Trong hộp thoại Share Permissions quyền Change cho phép</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A. người dùng có quyền  đọc trên thư mục chia sẻ.</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B. người dùng thay đổi dữ liệu trên tập tin và xóa tập tin trong thư mục chia sẻ.</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C. người dùng có toàn quyền trên thư mục chia sẻ.</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người dùng có quyền thực thi thư mục chia sẻ.</w:t>
      </w:r>
    </w:p>
    <w:p>
      <w:pPr>
        <w:spacing w:after="0" w:line="240" w:lineRule="auto"/>
        <w:ind w:left="-260" w:leftChars="-100" w:firstLine="0" w:firstLineChars="0"/>
        <w:rPr>
          <w:rFonts w:hint="default" w:ascii="Calibri" w:hAnsi="Calibri" w:cs="Calibri"/>
          <w:b w:val="0"/>
          <w:bCs/>
          <w:color w:val="333333"/>
          <w:sz w:val="32"/>
          <w:szCs w:val="28"/>
        </w:rPr>
      </w:pP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11:  [062] Trong hộp thoại Share Permissions quyền Read cho phép</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A. người dùng có quyền xóa thư mục chia sẻ.</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người dùng có quyền thực thi thư mục chia sẻ.</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C. người dùng xem và thi hành các tập tin trong thư mục chia sẻ.</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người dùng có quyền ghi tập tin trên thư mục chia sẻ.</w:t>
      </w:r>
    </w:p>
    <w:p>
      <w:pPr>
        <w:spacing w:after="0" w:line="240" w:lineRule="auto"/>
        <w:ind w:left="-260" w:leftChars="-100" w:firstLine="0" w:firstLineChars="0"/>
        <w:rPr>
          <w:rFonts w:hint="default" w:ascii="Calibri" w:hAnsi="Calibri" w:cs="Calibri"/>
          <w:b w:val="0"/>
          <w:bCs/>
          <w:color w:val="333333"/>
          <w:sz w:val="32"/>
          <w:szCs w:val="28"/>
        </w:rPr>
      </w:pPr>
    </w:p>
    <w:p>
      <w:pPr>
        <w:spacing w:after="0" w:line="240" w:lineRule="auto"/>
        <w:ind w:left="-260" w:leftChars="-100" w:firstLine="0" w:firstLineChars="0"/>
        <w:rPr>
          <w:rFonts w:hint="default" w:ascii="Calibri" w:hAnsi="Calibri" w:cs="Calibri"/>
          <w:b w:val="0"/>
          <w:bCs/>
          <w:color w:val="333333"/>
          <w:sz w:val="32"/>
          <w:szCs w:val="28"/>
          <w:lang w:val="vi-VN"/>
        </w:rPr>
      </w:pPr>
      <w:r>
        <w:rPr>
          <w:rFonts w:hint="default" w:ascii="Calibri" w:hAnsi="Calibri" w:cs="Calibri"/>
          <w:b w:val="0"/>
          <w:bCs/>
          <w:color w:val="333333"/>
          <w:sz w:val="32"/>
          <w:szCs w:val="28"/>
          <w:lang w:val="vi-VN"/>
        </w:rPr>
        <w:tab/>
      </w:r>
      <w:r>
        <w:rPr>
          <w:rFonts w:hint="default" w:ascii="Calibri" w:hAnsi="Calibri" w:cs="Calibri"/>
          <w:b w:val="0"/>
          <w:bCs/>
          <w:color w:val="333333"/>
          <w:sz w:val="32"/>
          <w:szCs w:val="28"/>
          <w:lang w:val="vi-VN"/>
        </w:rPr>
        <w:tab/>
      </w:r>
      <w:r>
        <w:rPr>
          <w:rFonts w:hint="default" w:ascii="Calibri" w:hAnsi="Calibri" w:cs="Calibri"/>
          <w:b w:val="0"/>
          <w:bCs/>
          <w:color w:val="333333"/>
          <w:sz w:val="32"/>
          <w:szCs w:val="28"/>
          <w:lang w:val="vi-VN"/>
        </w:rPr>
        <w:tab/>
      </w:r>
      <w:r>
        <w:rPr>
          <w:rFonts w:hint="default" w:ascii="Calibri" w:hAnsi="Calibri" w:cs="Calibri"/>
          <w:b w:val="0"/>
          <w:bCs/>
          <w:color w:val="333333"/>
          <w:sz w:val="32"/>
          <w:szCs w:val="28"/>
          <w:lang w:val="vi-VN"/>
        </w:rPr>
        <w:tab/>
      </w:r>
      <w:r>
        <w:rPr>
          <w:rFonts w:hint="default" w:ascii="Calibri" w:hAnsi="Calibri" w:cs="Calibri"/>
          <w:b w:val="0"/>
          <w:bCs/>
          <w:color w:val="333333"/>
          <w:sz w:val="32"/>
          <w:szCs w:val="28"/>
          <w:lang w:val="vi-VN"/>
        </w:rPr>
        <w:tab/>
      </w:r>
      <w:r>
        <w:rPr>
          <w:rFonts w:hint="default" w:ascii="Calibri" w:hAnsi="Calibri" w:cs="Calibri"/>
          <w:b w:val="0"/>
          <w:bCs/>
          <w:color w:val="333333"/>
          <w:sz w:val="32"/>
          <w:szCs w:val="28"/>
          <w:lang w:val="vi-VN"/>
        </w:rPr>
        <w:tab/>
      </w:r>
      <w:r>
        <w:rPr>
          <w:rFonts w:hint="default" w:ascii="Calibri" w:hAnsi="Calibri" w:cs="Calibri"/>
          <w:b w:val="0"/>
          <w:bCs/>
          <w:color w:val="333333"/>
          <w:sz w:val="32"/>
          <w:szCs w:val="28"/>
          <w:lang w:val="vi-VN"/>
        </w:rPr>
        <w:tab/>
      </w:r>
      <w:r>
        <w:rPr>
          <w:rFonts w:hint="default" w:ascii="Calibri" w:hAnsi="Calibri" w:cs="Calibri"/>
          <w:b/>
          <w:bCs w:val="0"/>
          <w:color w:val="333333"/>
          <w:sz w:val="32"/>
          <w:szCs w:val="28"/>
          <w:lang w:val="vi-VN"/>
        </w:rPr>
        <w:t>CHUONG 7</w:t>
      </w:r>
    </w:p>
    <w:p>
      <w:pPr>
        <w:spacing w:after="0" w:line="240" w:lineRule="auto"/>
        <w:ind w:left="-260" w:leftChars="-100" w:firstLine="0" w:firstLineChars="0"/>
        <w:rPr>
          <w:rFonts w:hint="default" w:ascii="Calibri" w:hAnsi="Calibri" w:cs="Calibri"/>
          <w:b w:val="0"/>
          <w:bCs/>
          <w:color w:val="333333"/>
          <w:sz w:val="32"/>
          <w:szCs w:val="28"/>
        </w:rPr>
      </w:pP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 xml:space="preserve">Câu 1:  [071] Simple volume là?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A.  Là  cách  thức  lưu  trữ  dữ  liệu  lên  các  dãy  bằng nhau trên một hoặc nhiều ổ vật lý (tối đa 32). </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 xml:space="preserve">B.  Là cách thức ghép các phần còn dư của các phân vùng hay volume thành một ổ logic duy nhất.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C.  Là một loại Basic disk.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Là cách thức ghép các ổ đĩa (tối đa 32) vật lý thành một ổ logic duy nhất.</w:t>
      </w:r>
    </w:p>
    <w:p>
      <w:pPr>
        <w:spacing w:after="0" w:line="240" w:lineRule="auto"/>
        <w:ind w:left="-260" w:leftChars="-100" w:firstLine="0" w:firstLineChars="0"/>
        <w:rPr>
          <w:rFonts w:hint="default" w:ascii="Calibri" w:hAnsi="Calibri" w:cs="Calibri"/>
          <w:b w:val="0"/>
          <w:bCs/>
          <w:color w:val="333333"/>
          <w:sz w:val="32"/>
          <w:szCs w:val="28"/>
        </w:rPr>
      </w:pP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 xml:space="preserve">Câu 2:  [071] Spanned volume là?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A.  Là cách thức ghép các phần còn dư của các phân vùng hay volume thành một ổ logic duy nhất. </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 xml:space="preserve">B.  Là  cách  thức  ghép  các  ổ  đĩa  (tối  đa  32)  vật  lý thành một ổ logic duy nhất.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C.  Là  cách  thức  lưu  trữ  dữ  liệu  lên  các  dãy  bằng nhau trên một hoặc nhiều ổ vật lý (tối đa 32).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Là cách thức ghép các partition của một basic disk.</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 xml:space="preserve">Câu 3:  [071] Striped volume là?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A.  Là cách thức ghép các ổ đĩa (tối đa 32) vật lý lại thành một ổ logic duy nhất </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 xml:space="preserve">B.  Là  cách  thức  lưu  trữ  dữ  liệu  lên  các  dãy  bằng nhau trên một hoặc nhiều ổ vật lý (tối đa 32).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C.  Là cách thức ghép các phần còn dư của các phân vùng hay volume lại thành một ổ logic duy nhất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Là cách thức ghép các đĩa cứng với nhau(tối đa 32).</w:t>
      </w:r>
    </w:p>
    <w:p>
      <w:pPr>
        <w:spacing w:after="0" w:line="240" w:lineRule="auto"/>
        <w:ind w:left="-260" w:leftChars="-100" w:firstLine="0" w:firstLineChars="0"/>
        <w:rPr>
          <w:rFonts w:hint="default" w:ascii="Calibri" w:hAnsi="Calibri" w:cs="Calibri"/>
          <w:b w:val="0"/>
          <w:bCs/>
          <w:color w:val="333333"/>
          <w:sz w:val="32"/>
          <w:szCs w:val="28"/>
        </w:rPr>
      </w:pP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 xml:space="preserve">Câu 4:  [072] Điều kiện để áp dụng hạn ngạch đĩa(disk quota) cho các user ?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A.  Chỉ  thiết  lập  được  trên  windows  server  2000, 2003 server. </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 xml:space="preserve">B.  Hệ thống tập tin của ổ đĩa phải là NTFS.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C.  Chỉ thiết lập được trên windows XP.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Không có điều kiện.</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 xml:space="preserve">Câu 5:  [072] Disk quota là ?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A.  Là lượng không gian chiếm dụng được tính theo các  tập  tin  và  thư mục  (không  ở  dạng  nén)  do người dùng làm chủ sở hữu.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B.  Lượng không gian đĩa trống được tính toán dựa vào hạn ngạch đĩa của người dùng chứ không phải lượng không gian còn trống trên volume.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 xml:space="preserve">C.  Là cách thức phân chia hạn ngạch cho user hoặc Group. </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D.  Cả A và B đều đúng.</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6:  [073] Bạn lắp thêm vào m</w:t>
      </w:r>
      <w:r>
        <w:rPr>
          <w:rFonts w:hint="default" w:ascii="Calibri" w:hAnsi="Calibri" w:cs="Calibri"/>
          <w:b/>
          <w:bCs w:val="0"/>
          <w:color w:val="333333"/>
          <w:sz w:val="32"/>
          <w:szCs w:val="28"/>
          <w:lang w:val="vi-VN"/>
        </w:rPr>
        <w:t>á</w:t>
      </w:r>
      <w:r>
        <w:rPr>
          <w:rFonts w:hint="default" w:ascii="Calibri" w:hAnsi="Calibri" w:cs="Calibri"/>
          <w:b/>
          <w:bCs w:val="0"/>
          <w:color w:val="333333"/>
          <w:sz w:val="32"/>
          <w:szCs w:val="28"/>
        </w:rPr>
        <w:t>y chủ Windows Server 2003 của bạn ba ổ cứng mới, sau khi lắp xong bạn bật m</w:t>
      </w:r>
      <w:r>
        <w:rPr>
          <w:rFonts w:hint="default" w:ascii="Calibri" w:hAnsi="Calibri" w:cs="Calibri"/>
          <w:b/>
          <w:bCs w:val="0"/>
          <w:color w:val="333333"/>
          <w:sz w:val="32"/>
          <w:szCs w:val="28"/>
          <w:lang w:val="vi-VN"/>
        </w:rPr>
        <w:t>á</w:t>
      </w:r>
      <w:r>
        <w:rPr>
          <w:rFonts w:hint="default" w:ascii="Calibri" w:hAnsi="Calibri" w:cs="Calibri"/>
          <w:b/>
          <w:bCs w:val="0"/>
          <w:color w:val="333333"/>
          <w:sz w:val="32"/>
          <w:szCs w:val="28"/>
        </w:rPr>
        <w:t>y và đăng nhập bằng tài khoản có qu</w:t>
      </w:r>
      <w:r>
        <w:rPr>
          <w:rFonts w:hint="default" w:ascii="Calibri" w:hAnsi="Calibri" w:cs="Calibri"/>
          <w:b/>
          <w:bCs w:val="0"/>
          <w:color w:val="333333"/>
          <w:sz w:val="32"/>
          <w:szCs w:val="28"/>
          <w:lang w:val="vi-VN"/>
        </w:rPr>
        <w:t>y</w:t>
      </w:r>
      <w:r>
        <w:rPr>
          <w:rFonts w:hint="default" w:ascii="Calibri" w:hAnsi="Calibri" w:cs="Calibri"/>
          <w:b/>
          <w:bCs w:val="0"/>
          <w:color w:val="333333"/>
          <w:sz w:val="32"/>
          <w:szCs w:val="28"/>
        </w:rPr>
        <w:t>ền quản trị và m</w:t>
      </w:r>
      <w:r>
        <w:rPr>
          <w:rFonts w:hint="default" w:ascii="Calibri" w:hAnsi="Calibri" w:cs="Calibri"/>
          <w:b/>
          <w:bCs w:val="0"/>
          <w:color w:val="333333"/>
          <w:sz w:val="32"/>
          <w:szCs w:val="28"/>
          <w:lang w:val="vi-VN"/>
        </w:rPr>
        <w:t>ở</w:t>
      </w:r>
      <w:r>
        <w:rPr>
          <w:rFonts w:hint="default" w:ascii="Calibri" w:hAnsi="Calibri" w:cs="Calibri"/>
          <w:b/>
          <w:bCs w:val="0"/>
          <w:color w:val="333333"/>
          <w:sz w:val="32"/>
          <w:szCs w:val="28"/>
        </w:rPr>
        <w:t xml:space="preserve"> Console Disk Management. Khi vừa m</w:t>
      </w:r>
      <w:r>
        <w:rPr>
          <w:rFonts w:hint="default" w:ascii="Calibri" w:hAnsi="Calibri" w:cs="Calibri"/>
          <w:b/>
          <w:bCs w:val="0"/>
          <w:color w:val="333333"/>
          <w:sz w:val="32"/>
          <w:szCs w:val="28"/>
          <w:lang w:val="vi-VN"/>
        </w:rPr>
        <w:t xml:space="preserve">ở </w:t>
      </w:r>
      <w:r>
        <w:rPr>
          <w:rFonts w:hint="default" w:ascii="Calibri" w:hAnsi="Calibri" w:cs="Calibri"/>
          <w:b/>
          <w:bCs w:val="0"/>
          <w:color w:val="333333"/>
          <w:sz w:val="32"/>
          <w:szCs w:val="28"/>
        </w:rPr>
        <w:t>ra bạn s</w:t>
      </w:r>
      <w:r>
        <w:rPr>
          <w:rFonts w:hint="default" w:ascii="Calibri" w:hAnsi="Calibri" w:cs="Calibri"/>
          <w:b/>
          <w:bCs w:val="0"/>
          <w:color w:val="333333"/>
          <w:sz w:val="32"/>
          <w:szCs w:val="28"/>
          <w:lang w:val="vi-VN"/>
        </w:rPr>
        <w:t>ẽ</w:t>
      </w:r>
      <w:r>
        <w:rPr>
          <w:rFonts w:hint="default" w:ascii="Calibri" w:hAnsi="Calibri" w:cs="Calibri"/>
          <w:b/>
          <w:bCs w:val="0"/>
          <w:color w:val="333333"/>
          <w:sz w:val="32"/>
          <w:szCs w:val="28"/>
        </w:rPr>
        <w:t xml:space="preserve"> thấy xuất hiện Initialize And Convert Disk Wizard. Bạn hãy cho biết bạn có thể làm g</w:t>
      </w:r>
      <w:r>
        <w:rPr>
          <w:rFonts w:hint="default" w:ascii="Calibri" w:hAnsi="Calibri" w:cs="Calibri"/>
          <w:b/>
          <w:bCs w:val="0"/>
          <w:color w:val="333333"/>
          <w:sz w:val="32"/>
          <w:szCs w:val="28"/>
          <w:lang w:val="vi-VN"/>
        </w:rPr>
        <w:t xml:space="preserve">ì </w:t>
      </w:r>
      <w:r>
        <w:rPr>
          <w:rFonts w:hint="default" w:ascii="Calibri" w:hAnsi="Calibri" w:cs="Calibri"/>
          <w:b/>
          <w:bCs w:val="0"/>
          <w:color w:val="333333"/>
          <w:sz w:val="32"/>
          <w:szCs w:val="28"/>
        </w:rPr>
        <w:t>trong Wizard này với các ổ cứng mới vừa được lắp thêm vào?</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A. Tạo ra RAID-5 Volume.</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Tạo ra Primary Partition.</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C. Khởi tạo (Initialize) đĩa mới.</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Tạo ra Extended Partition.</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7:  [072] Tiện ích nào giúp bạn điều khiển disks, volumes, partitions, logical drivers, và dynamic volumes in Windows 2008?</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A. Local Disks and Volumes</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B. Disk Management</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C. Disk Administrator</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Disk Manager</w:t>
      </w:r>
    </w:p>
    <w:p>
      <w:pPr>
        <w:spacing w:after="0" w:line="240" w:lineRule="auto"/>
        <w:ind w:left="-260" w:leftChars="-100" w:firstLine="0" w:firstLineChars="0"/>
        <w:rPr>
          <w:rFonts w:hint="default" w:ascii="Calibri" w:hAnsi="Calibri" w:cs="Calibri"/>
          <w:b/>
          <w:bCs w:val="0"/>
          <w:color w:val="333333"/>
          <w:sz w:val="32"/>
          <w:szCs w:val="28"/>
          <w:lang w:val="vi-VN"/>
        </w:rPr>
      </w:pPr>
      <w:r>
        <w:rPr>
          <w:rFonts w:hint="default" w:ascii="Calibri" w:hAnsi="Calibri" w:cs="Calibri"/>
          <w:b/>
          <w:bCs w:val="0"/>
          <w:color w:val="333333"/>
          <w:sz w:val="32"/>
          <w:szCs w:val="28"/>
        </w:rPr>
        <w:t xml:space="preserve">Câu 8:  [072] Tiện </w:t>
      </w:r>
      <w:r>
        <w:rPr>
          <w:rFonts w:hint="default" w:ascii="Calibri" w:hAnsi="Calibri" w:cs="Calibri"/>
          <w:b/>
          <w:bCs w:val="0"/>
          <w:color w:val="333333"/>
          <w:sz w:val="32"/>
          <w:szCs w:val="28"/>
          <w:lang w:val="vi-VN"/>
        </w:rPr>
        <w:t>í</w:t>
      </w:r>
      <w:r>
        <w:rPr>
          <w:rFonts w:hint="default" w:ascii="Calibri" w:hAnsi="Calibri" w:cs="Calibri"/>
          <w:b/>
          <w:bCs w:val="0"/>
          <w:color w:val="333333"/>
          <w:sz w:val="32"/>
          <w:szCs w:val="28"/>
        </w:rPr>
        <w:t xml:space="preserve">ch nào bạn nên dùng khi muốn chuyển đổi </w:t>
      </w:r>
      <w:r>
        <w:rPr>
          <w:rFonts w:hint="default" w:ascii="Calibri" w:hAnsi="Calibri" w:cs="Calibri"/>
          <w:b/>
          <w:bCs w:val="0"/>
          <w:color w:val="333333"/>
          <w:sz w:val="32"/>
          <w:szCs w:val="28"/>
          <w:lang w:val="vi-VN"/>
        </w:rPr>
        <w:t xml:space="preserve"> </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A. Convert</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Disk Administrator</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C. Upgradedisk</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Disk Management</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9:  [073] Nếu ổ đ</w:t>
      </w:r>
      <w:r>
        <w:rPr>
          <w:rFonts w:hint="default" w:ascii="Calibri" w:hAnsi="Calibri" w:cs="Calibri"/>
          <w:b/>
          <w:bCs w:val="0"/>
          <w:color w:val="333333"/>
          <w:sz w:val="32"/>
          <w:szCs w:val="28"/>
          <w:lang w:val="vi-VN"/>
        </w:rPr>
        <w:t>ĩ</w:t>
      </w:r>
      <w:r>
        <w:rPr>
          <w:rFonts w:hint="default" w:ascii="Calibri" w:hAnsi="Calibri" w:cs="Calibri"/>
          <w:b/>
          <w:bCs w:val="0"/>
          <w:color w:val="333333"/>
          <w:sz w:val="32"/>
          <w:szCs w:val="28"/>
        </w:rPr>
        <w:t>a hệ thống (system drive) là ổ C: và tên Server là TRISTAM, hỏi thư mục của profile mặc định (default profile folder) của một user có tên là Flannery O’Connor sẽ là:</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A. \\TRISTAM\Active DirectoryMJsers and Groups\Users\Flannery O’Connor</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\\TRISTAM\Users\Flannerv O’Connor</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C. C:\Profiles\Flannery O’Connor</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D. C:\Documents and Settings\Flannery O'Connor</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10:   [073 ] Bạn là quản trị mạng của công ty có một số file server. M</w:t>
      </w:r>
      <w:r>
        <w:rPr>
          <w:rFonts w:hint="default" w:ascii="Calibri" w:hAnsi="Calibri" w:cs="Calibri"/>
          <w:b/>
          <w:bCs w:val="0"/>
          <w:color w:val="333333"/>
          <w:sz w:val="32"/>
          <w:szCs w:val="28"/>
          <w:lang w:val="vi-VN"/>
        </w:rPr>
        <w:t>ỗ</w:t>
      </w:r>
      <w:r>
        <w:rPr>
          <w:rFonts w:hint="default" w:ascii="Calibri" w:hAnsi="Calibri" w:cs="Calibri"/>
          <w:b/>
          <w:bCs w:val="0"/>
          <w:color w:val="333333"/>
          <w:sz w:val="32"/>
          <w:szCs w:val="28"/>
        </w:rPr>
        <w:t>i file server có 3 ổ cứng, ổ cứng thứ nh</w:t>
      </w:r>
      <w:r>
        <w:rPr>
          <w:rFonts w:hint="default" w:ascii="Calibri" w:hAnsi="Calibri" w:cs="Calibri"/>
          <w:b/>
          <w:bCs w:val="0"/>
          <w:color w:val="333333"/>
          <w:sz w:val="32"/>
          <w:szCs w:val="28"/>
          <w:lang w:val="vi-VN"/>
        </w:rPr>
        <w:t>ấ</w:t>
      </w:r>
      <w:r>
        <w:rPr>
          <w:rFonts w:hint="default" w:ascii="Calibri" w:hAnsi="Calibri" w:cs="Calibri"/>
          <w:b/>
          <w:bCs w:val="0"/>
          <w:color w:val="333333"/>
          <w:sz w:val="32"/>
          <w:szCs w:val="28"/>
        </w:rPr>
        <w:t>t được sử dụng để cài đặt hệ điều hành và các phần mềm ứng dụng. Hai ổ cứng còn lại bạn sử dụng để tạo ra spanned volume, tất cả các thư mục chia sẻ được tạo ra trên volume này. Bạn tạo ra schedule backup như sau, Normal Backup vào 5:00 AM Sunday, Incremental Backup vào 6:00 AM Monday, Wednesday, Friday. Bạn lưu tr</w:t>
      </w:r>
      <w:r>
        <w:rPr>
          <w:rFonts w:hint="default" w:ascii="Calibri" w:hAnsi="Calibri" w:cs="Calibri"/>
          <w:b/>
          <w:bCs w:val="0"/>
          <w:color w:val="333333"/>
          <w:sz w:val="32"/>
          <w:szCs w:val="28"/>
          <w:lang w:val="vi-VN"/>
        </w:rPr>
        <w:t>ữ</w:t>
      </w:r>
      <w:r>
        <w:rPr>
          <w:rFonts w:hint="default" w:ascii="Calibri" w:hAnsi="Calibri" w:cs="Calibri"/>
          <w:b/>
          <w:bCs w:val="0"/>
          <w:color w:val="333333"/>
          <w:sz w:val="32"/>
          <w:szCs w:val="28"/>
        </w:rPr>
        <w:t xml:space="preserve"> dữ liệu backup hàng ngày vào c</w:t>
      </w:r>
      <w:r>
        <w:rPr>
          <w:rFonts w:hint="default" w:ascii="Calibri" w:hAnsi="Calibri" w:cs="Calibri"/>
          <w:b/>
          <w:bCs w:val="0"/>
          <w:color w:val="333333"/>
          <w:sz w:val="32"/>
          <w:szCs w:val="28"/>
          <w:lang w:val="vi-VN"/>
        </w:rPr>
        <w:t>á</w:t>
      </w:r>
      <w:r>
        <w:rPr>
          <w:rFonts w:hint="default" w:ascii="Calibri" w:hAnsi="Calibri" w:cs="Calibri"/>
          <w:b/>
          <w:bCs w:val="0"/>
          <w:color w:val="333333"/>
          <w:sz w:val="32"/>
          <w:szCs w:val="28"/>
        </w:rPr>
        <w:t>c băng từ, mỗi băng từ được dán nhãn là ngày thực hiện backup. Một trong hai ổ cứng bạn sử dụng để tạo ra spanned volume bị hỏng vào trưa thứ sáu. Bạn thay thế ổ cứng này và tạo lại spanned volume. Trong các cách khôi phục dưới đây, bạn hãy chọn cách tốt nhất để khôi phục lại dữ liệu trên spanned volume này?</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A. Băng từ Sunday tiếp theo là các băng từ Monday, Wednesday, Friday.</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Băng từ Sunday tiếp theo là băng từ Friday.</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C. Băng từ Friday tiếp theo là băng từ Sunday.</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Băng từ Friday tiếp theo là các băng từ Wednesday,</w:t>
      </w:r>
      <w:r>
        <w:rPr>
          <w:rFonts w:hint="default" w:ascii="Calibri" w:hAnsi="Calibri" w:cs="Calibri"/>
          <w:b w:val="0"/>
          <w:bCs/>
          <w:color w:val="333333"/>
          <w:sz w:val="32"/>
          <w:szCs w:val="28"/>
        </w:rPr>
        <w:tab/>
      </w:r>
      <w:r>
        <w:rPr>
          <w:rFonts w:hint="default" w:ascii="Calibri" w:hAnsi="Calibri" w:cs="Calibri"/>
          <w:b w:val="0"/>
          <w:bCs/>
          <w:color w:val="333333"/>
          <w:sz w:val="32"/>
          <w:szCs w:val="28"/>
        </w:rPr>
        <w:t>Monday, Sunday.</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11: [073] Rooslan là quản trị hệ thống của công ty ADS, công ty có một m</w:t>
      </w:r>
      <w:r>
        <w:rPr>
          <w:rFonts w:hint="default" w:ascii="Calibri" w:hAnsi="Calibri" w:cs="Calibri"/>
          <w:b/>
          <w:bCs w:val="0"/>
          <w:color w:val="333333"/>
          <w:sz w:val="32"/>
          <w:szCs w:val="28"/>
          <w:lang w:val="vi-VN"/>
        </w:rPr>
        <w:t>á</w:t>
      </w:r>
      <w:r>
        <w:rPr>
          <w:rFonts w:hint="default" w:ascii="Calibri" w:hAnsi="Calibri" w:cs="Calibri"/>
          <w:b/>
          <w:bCs w:val="0"/>
          <w:color w:val="333333"/>
          <w:sz w:val="32"/>
          <w:szCs w:val="28"/>
        </w:rPr>
        <w:t>y chủ với hệ điều hành Windows Server 2003 và cài đặt SQL Server 2000. M</w:t>
      </w:r>
      <w:r>
        <w:rPr>
          <w:rFonts w:hint="default" w:ascii="Calibri" w:hAnsi="Calibri" w:cs="Calibri"/>
          <w:b/>
          <w:bCs w:val="0"/>
          <w:color w:val="333333"/>
          <w:sz w:val="32"/>
          <w:szCs w:val="28"/>
          <w:lang w:val="vi-VN"/>
        </w:rPr>
        <w:t>á</w:t>
      </w:r>
      <w:r>
        <w:rPr>
          <w:rFonts w:hint="default" w:ascii="Calibri" w:hAnsi="Calibri" w:cs="Calibri"/>
          <w:b/>
          <w:bCs w:val="0"/>
          <w:color w:val="333333"/>
          <w:sz w:val="32"/>
          <w:szCs w:val="28"/>
        </w:rPr>
        <w:t>y chủ này có 6 ổ cứng SCSI, hai ổ cứng đầu tiên được sử dụng để tạo ra mirrored volume, chứa hệ điều hành và các phần mềm ứng dụng. Bốn ổ cứng còn lại được sử dụng để tạo ra RAID-5 volume, chứa các cơ s</w:t>
      </w:r>
      <w:r>
        <w:rPr>
          <w:rFonts w:hint="default" w:ascii="Calibri" w:hAnsi="Calibri" w:cs="Calibri"/>
          <w:b/>
          <w:bCs w:val="0"/>
          <w:color w:val="333333"/>
          <w:sz w:val="32"/>
          <w:szCs w:val="28"/>
          <w:lang w:val="vi-VN"/>
        </w:rPr>
        <w:t>ở</w:t>
      </w:r>
      <w:r>
        <w:rPr>
          <w:rFonts w:hint="default" w:ascii="Calibri" w:hAnsi="Calibri" w:cs="Calibri"/>
          <w:b/>
          <w:bCs w:val="0"/>
          <w:color w:val="333333"/>
          <w:sz w:val="32"/>
          <w:szCs w:val="28"/>
        </w:rPr>
        <w:t xml:space="preserve"> dữ liệu trên m</w:t>
      </w:r>
      <w:r>
        <w:rPr>
          <w:rFonts w:hint="default" w:ascii="Calibri" w:hAnsi="Calibri" w:cs="Calibri"/>
          <w:b/>
          <w:bCs w:val="0"/>
          <w:color w:val="333333"/>
          <w:sz w:val="32"/>
          <w:szCs w:val="28"/>
          <w:lang w:val="vi-VN"/>
        </w:rPr>
        <w:t>á</w:t>
      </w:r>
      <w:r>
        <w:rPr>
          <w:rFonts w:hint="default" w:ascii="Calibri" w:hAnsi="Calibri" w:cs="Calibri"/>
          <w:b/>
          <w:bCs w:val="0"/>
          <w:color w:val="333333"/>
          <w:sz w:val="32"/>
          <w:szCs w:val="28"/>
        </w:rPr>
        <w:t>y chủ này. Hiện tại volume này đã được sử dụng 40%, một trong bốn đĩa của RAID-5 volume này bị hỏng. Bạn hãy cho biết trong các phát biểu dưới đây về tình huống này, phát biểu nào là đúng?</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A. Tất cà dữ liệu sẽ bị mất, để có khả năng chịu lỗi bạn ph</w:t>
      </w:r>
      <w:r>
        <w:rPr>
          <w:rFonts w:hint="default" w:ascii="Calibri" w:hAnsi="Calibri" w:cs="Calibri"/>
          <w:b w:val="0"/>
          <w:bCs/>
          <w:color w:val="333333"/>
          <w:sz w:val="32"/>
          <w:szCs w:val="28"/>
          <w:lang w:val="vi-VN"/>
        </w:rPr>
        <w:t>ả</w:t>
      </w:r>
      <w:r>
        <w:rPr>
          <w:rFonts w:hint="default" w:ascii="Calibri" w:hAnsi="Calibri" w:cs="Calibri"/>
          <w:b w:val="0"/>
          <w:bCs/>
          <w:color w:val="333333"/>
          <w:sz w:val="32"/>
          <w:szCs w:val="28"/>
        </w:rPr>
        <w:t>i sử dụng striped volume thay cho RAID-5 volume.</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Máy chủ sẽ bị tạm dừng, và chỉ hoạt động khi ồ đĩa cứng hỏng được thay thế.</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C. Máy chủ sẽ tiếp tục hoạt động và dữ liệu sẽ không bị mất.</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Sau khi RAID-5 volume được kích hoạt trở lại (reactivate), máy chủ sẽ tiếp tục hoạt động. Dữ liệu mới không thề ghi vào RAID-5 volume này, nhưng các dữ liệu hiện thời có thề đọc và sao lưu (backup).</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11: [073] Bạn có một máy chủ với bốn ổ cứng SCSI, ổ đĩa thứ nhất được mirror với ổ đĩa thứ ba, ổ đĩa thứ hai được mirror với ổ đĩa thứ bốn, Giả sử ổ đĩa thứ bốn bị hỏng, bạn sẽ phải làm gì để khôi phục lại khả năng chịu lỗi của hệ thống?</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A. Bạn phài tháo ồ cứng hỏng, lắp đặt ỏ cứng mới và break mirror giữa ồ đĩa cứng thứ nhất và thứ ba.</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Bạn phài break mirror giữa ồ đĩa thứ nhất và thứ ba trước khi lắp đặt đĩa cứng thay thế.</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C. Bạn phải tạo lại mirror giữa ồ cứng thứ nhất và ồ cứng mới sau khi cài đặt xong ồ cứng mới này.</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D. Bạn phải break mirror giữa ồ đĩa thứ hai và thứ bốn trước khi lắp đặt đĩa cứng thay thế.</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 xml:space="preserve">Câu 12: [073] Bạn là người quản trị một máy Windows 2003 Server có một </w:t>
      </w:r>
      <w:r>
        <w:rPr>
          <w:rFonts w:hint="default" w:ascii="Calibri" w:hAnsi="Calibri" w:cs="Calibri"/>
          <w:b/>
          <w:bCs w:val="0"/>
          <w:color w:val="333333"/>
          <w:sz w:val="32"/>
          <w:szCs w:val="28"/>
          <w:lang w:val="vi-VN"/>
        </w:rPr>
        <w:t>đ</w:t>
      </w:r>
      <w:r>
        <w:rPr>
          <w:rFonts w:hint="default" w:ascii="Calibri" w:hAnsi="Calibri" w:cs="Calibri"/>
          <w:b/>
          <w:bCs w:val="0"/>
          <w:color w:val="333333"/>
          <w:sz w:val="32"/>
          <w:szCs w:val="28"/>
        </w:rPr>
        <w:t>ĩa cứng. Chiế</w:t>
      </w:r>
      <w:r>
        <w:rPr>
          <w:rFonts w:hint="default" w:ascii="Calibri" w:hAnsi="Calibri" w:cs="Calibri"/>
          <w:b/>
          <w:bCs w:val="0"/>
          <w:color w:val="333333"/>
          <w:sz w:val="32"/>
          <w:szCs w:val="28"/>
          <w:lang w:val="vi-VN"/>
        </w:rPr>
        <w:t>c</w:t>
      </w:r>
      <w:r>
        <w:rPr>
          <w:rFonts w:hint="default" w:ascii="Calibri" w:hAnsi="Calibri" w:cs="Calibri"/>
          <w:b/>
          <w:bCs w:val="0"/>
          <w:color w:val="333333"/>
          <w:sz w:val="32"/>
          <w:szCs w:val="28"/>
        </w:rPr>
        <w:t xml:space="preserve"> máy này chạy một ứng dụng cá biệt, nó ghi rất là nhiều tập tin tạm nho nhỏ trong một thư mục để hổ trợ các yêu cầu từ các máy của khách hàng. Để tăng hiệu suất của ứng dụng, bạn lắp thêm ba ổ đĩa mới 100-GB SCSI vào server để lưu gi</w:t>
      </w:r>
      <w:r>
        <w:rPr>
          <w:rFonts w:hint="default" w:ascii="Calibri" w:hAnsi="Calibri" w:cs="Calibri"/>
          <w:b/>
          <w:bCs w:val="0"/>
          <w:color w:val="333333"/>
          <w:sz w:val="32"/>
          <w:szCs w:val="28"/>
          <w:lang w:val="vi-VN"/>
        </w:rPr>
        <w:t>ữ</w:t>
      </w:r>
      <w:r>
        <w:rPr>
          <w:rFonts w:hint="default" w:ascii="Calibri" w:hAnsi="Calibri" w:cs="Calibri"/>
          <w:b/>
          <w:bCs w:val="0"/>
          <w:color w:val="333333"/>
          <w:sz w:val="32"/>
          <w:szCs w:val="28"/>
        </w:rPr>
        <w:t xml:space="preserve"> các tập tin tạm này. Bạn muốn chắc rằng ứng dụng này của bạn có thể sử dụng được t</w:t>
      </w:r>
      <w:r>
        <w:rPr>
          <w:rFonts w:hint="default" w:ascii="Calibri" w:hAnsi="Calibri" w:cs="Calibri"/>
          <w:b/>
          <w:bCs w:val="0"/>
          <w:color w:val="333333"/>
          <w:sz w:val="32"/>
          <w:szCs w:val="28"/>
          <w:lang w:val="vi-VN"/>
        </w:rPr>
        <w:t>ấ</w:t>
      </w:r>
      <w:r>
        <w:rPr>
          <w:rFonts w:hint="default" w:ascii="Calibri" w:hAnsi="Calibri" w:cs="Calibri"/>
          <w:b/>
          <w:bCs w:val="0"/>
          <w:color w:val="333333"/>
          <w:sz w:val="32"/>
          <w:szCs w:val="28"/>
        </w:rPr>
        <w:t>t cả 300 GB trống chỉ với một tên ổ đĩa duy nhất mà thôi. Ng</w:t>
      </w:r>
      <w:r>
        <w:rPr>
          <w:rFonts w:hint="default" w:ascii="Calibri" w:hAnsi="Calibri" w:cs="Calibri"/>
          <w:b/>
          <w:bCs w:val="0"/>
          <w:color w:val="333333"/>
          <w:sz w:val="32"/>
          <w:szCs w:val="28"/>
          <w:lang w:val="vi-VN"/>
        </w:rPr>
        <w:t>o</w:t>
      </w:r>
      <w:r>
        <w:rPr>
          <w:rFonts w:hint="default" w:ascii="Calibri" w:hAnsi="Calibri" w:cs="Calibri"/>
          <w:b/>
          <w:bCs w:val="0"/>
          <w:color w:val="333333"/>
          <w:sz w:val="32"/>
          <w:szCs w:val="28"/>
        </w:rPr>
        <w:t>ài ra bạn cũng muốn chắc chắn là hiệu su</w:t>
      </w:r>
      <w:r>
        <w:rPr>
          <w:rFonts w:hint="default" w:ascii="Calibri" w:hAnsi="Calibri" w:cs="Calibri"/>
          <w:b/>
          <w:bCs w:val="0"/>
          <w:color w:val="333333"/>
          <w:sz w:val="32"/>
          <w:szCs w:val="28"/>
          <w:lang w:val="vi-VN"/>
        </w:rPr>
        <w:t>ấ</w:t>
      </w:r>
      <w:r>
        <w:rPr>
          <w:rFonts w:hint="default" w:ascii="Calibri" w:hAnsi="Calibri" w:cs="Calibri"/>
          <w:b/>
          <w:bCs w:val="0"/>
          <w:color w:val="333333"/>
          <w:sz w:val="32"/>
          <w:szCs w:val="28"/>
        </w:rPr>
        <w:t>t khi ghi các tập tin tạm là nhanh nhất. Bạn sẽ cấu hình ba đĩa đó như thế nào ?</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A. Tạo một single volume cho 3 đĩavà format các volume thành NTFS.</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Tạo một single volume trên Disk 1. Format thành NTFS. Mở rộng (Extend) các volume trên các khoảng trống trên 2 dĩa còn lại.</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C. Chuyển đồi ba đĩa đó sang dynamic disks. Tạo một volume RAID-5 (RAID-5 volume).</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D. Chuyển đồi ba đĩa đó sang dynamic disks. Tạo một volume chia dãi (striped volume).</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13: [073] Rob đã đặt các hạn ngạch(quota) cho 250 người sử dụng trên một phân vùng của máy chủ sử dụng Windows Server 2003. Ba mươi người được cấp 10 MB, 45 người được 15 MB, 100 người dược 30 MB, 25 người đươc 60 MB, và 50 người được 100 MB. Có thêm bốn m</w:t>
      </w:r>
      <w:r>
        <w:rPr>
          <w:rFonts w:hint="default" w:ascii="Calibri" w:hAnsi="Calibri" w:cs="Calibri"/>
          <w:b/>
          <w:bCs w:val="0"/>
          <w:color w:val="333333"/>
          <w:sz w:val="32"/>
          <w:szCs w:val="28"/>
          <w:lang w:val="vi-VN"/>
        </w:rPr>
        <w:t>á</w:t>
      </w:r>
      <w:r>
        <w:rPr>
          <w:rFonts w:hint="default" w:ascii="Calibri" w:hAnsi="Calibri" w:cs="Calibri"/>
          <w:b/>
          <w:bCs w:val="0"/>
          <w:color w:val="333333"/>
          <w:sz w:val="32"/>
          <w:szCs w:val="28"/>
        </w:rPr>
        <w:t xml:space="preserve">y chủ khác cũng </w:t>
      </w:r>
      <w:r>
        <w:rPr>
          <w:rFonts w:hint="default" w:ascii="Calibri" w:hAnsi="Calibri" w:cs="Calibri"/>
          <w:b/>
          <w:bCs w:val="0"/>
          <w:color w:val="333333"/>
          <w:sz w:val="32"/>
          <w:szCs w:val="28"/>
          <w:lang w:val="vi-VN"/>
        </w:rPr>
        <w:t>y</w:t>
      </w:r>
      <w:r>
        <w:rPr>
          <w:rFonts w:hint="default" w:ascii="Calibri" w:hAnsi="Calibri" w:cs="Calibri"/>
          <w:b/>
          <w:bCs w:val="0"/>
          <w:color w:val="333333"/>
          <w:sz w:val="32"/>
          <w:szCs w:val="28"/>
        </w:rPr>
        <w:t>êu cầu các thiết lập về hạn ngạch giống như trên. Bạn hãy cho biết Rob có thể sử dụng cách nào dưới đ</w:t>
      </w:r>
      <w:r>
        <w:rPr>
          <w:rFonts w:hint="default" w:ascii="Calibri" w:hAnsi="Calibri" w:cs="Calibri"/>
          <w:b/>
          <w:bCs w:val="0"/>
          <w:color w:val="333333"/>
          <w:sz w:val="32"/>
          <w:szCs w:val="28"/>
          <w:lang w:val="vi-VN"/>
        </w:rPr>
        <w:t>â</w:t>
      </w:r>
      <w:r>
        <w:rPr>
          <w:rFonts w:hint="default" w:ascii="Calibri" w:hAnsi="Calibri" w:cs="Calibri"/>
          <w:b/>
          <w:bCs w:val="0"/>
          <w:color w:val="333333"/>
          <w:sz w:val="32"/>
          <w:szCs w:val="28"/>
        </w:rPr>
        <w:t xml:space="preserve">y để đáp ứng được yêu cầu </w:t>
      </w:r>
      <w:r>
        <w:rPr>
          <w:rFonts w:hint="default" w:ascii="Calibri" w:hAnsi="Calibri" w:cs="Calibri"/>
          <w:b/>
          <w:bCs w:val="0"/>
          <w:color w:val="333333"/>
          <w:sz w:val="32"/>
          <w:szCs w:val="28"/>
          <w:lang w:val="vi-VN"/>
        </w:rPr>
        <w:t>ở</w:t>
      </w:r>
      <w:r>
        <w:rPr>
          <w:rFonts w:hint="default" w:ascii="Calibri" w:hAnsi="Calibri" w:cs="Calibri"/>
          <w:b/>
          <w:bCs w:val="0"/>
          <w:color w:val="333333"/>
          <w:sz w:val="32"/>
          <w:szCs w:val="28"/>
        </w:rPr>
        <w:t xml:space="preserve"> trên?</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A. Rob phài sử dụng Active Directory Users And Computers đề thêm bốn máy chủ này vào cùng nhóm bảo mật hạn ngạch với máy chù ban đằu mà Rob đã tao ra.</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B. Trong ph</w:t>
      </w:r>
      <w:r>
        <w:rPr>
          <w:rFonts w:hint="default" w:ascii="Calibri" w:hAnsi="Calibri" w:cs="Calibri"/>
          <w:b w:val="0"/>
          <w:bCs/>
          <w:color w:val="FFFF00"/>
          <w:sz w:val="32"/>
          <w:szCs w:val="28"/>
          <w:lang w:val="vi-VN"/>
        </w:rPr>
        <w:t>ầ</w:t>
      </w:r>
      <w:r>
        <w:rPr>
          <w:rFonts w:hint="default" w:ascii="Calibri" w:hAnsi="Calibri" w:cs="Calibri"/>
          <w:b w:val="0"/>
          <w:bCs/>
          <w:color w:val="FFFF00"/>
          <w:sz w:val="32"/>
          <w:szCs w:val="28"/>
        </w:rPr>
        <w:t>n Quota Entries, Rob phải chọn tất cả các thiết lập Quota của 250 người sử dụng này sau đó export ra file. Sau đó Rob copy file này tới các máy chủ còn lại và import vào ph</w:t>
      </w:r>
      <w:r>
        <w:rPr>
          <w:rFonts w:hint="default" w:ascii="Calibri" w:hAnsi="Calibri" w:cs="Calibri"/>
          <w:b w:val="0"/>
          <w:bCs/>
          <w:color w:val="FFFF00"/>
          <w:sz w:val="32"/>
          <w:szCs w:val="28"/>
          <w:lang w:val="vi-VN"/>
        </w:rPr>
        <w:t>ầ</w:t>
      </w:r>
      <w:r>
        <w:rPr>
          <w:rFonts w:hint="default" w:ascii="Calibri" w:hAnsi="Calibri" w:cs="Calibri"/>
          <w:b w:val="0"/>
          <w:bCs/>
          <w:color w:val="FFFF00"/>
          <w:sz w:val="32"/>
          <w:szCs w:val="28"/>
        </w:rPr>
        <w:t>n Quota Entries của t</w:t>
      </w:r>
      <w:r>
        <w:rPr>
          <w:rFonts w:hint="default" w:ascii="Calibri" w:hAnsi="Calibri" w:cs="Calibri"/>
          <w:b w:val="0"/>
          <w:bCs/>
          <w:color w:val="FFFF00"/>
          <w:sz w:val="32"/>
          <w:szCs w:val="28"/>
          <w:lang w:val="vi-VN"/>
        </w:rPr>
        <w:t>ừ</w:t>
      </w:r>
      <w:r>
        <w:rPr>
          <w:rFonts w:hint="default" w:ascii="Calibri" w:hAnsi="Calibri" w:cs="Calibri"/>
          <w:b w:val="0"/>
          <w:bCs/>
          <w:color w:val="FFFF00"/>
          <w:sz w:val="32"/>
          <w:szCs w:val="28"/>
        </w:rPr>
        <w:t>ng ph</w:t>
      </w:r>
      <w:r>
        <w:rPr>
          <w:rFonts w:hint="default" w:ascii="Calibri" w:hAnsi="Calibri" w:cs="Calibri"/>
          <w:b w:val="0"/>
          <w:bCs/>
          <w:color w:val="FFFF00"/>
          <w:sz w:val="32"/>
          <w:szCs w:val="28"/>
          <w:lang w:val="vi-VN"/>
        </w:rPr>
        <w:t>â</w:t>
      </w:r>
      <w:r>
        <w:rPr>
          <w:rFonts w:hint="default" w:ascii="Calibri" w:hAnsi="Calibri" w:cs="Calibri"/>
          <w:b w:val="0"/>
          <w:bCs/>
          <w:color w:val="FFFF00"/>
          <w:sz w:val="32"/>
          <w:szCs w:val="28"/>
        </w:rPr>
        <w:t>n vùng mà Rob muốn áp dụng các thiết lập hạn ngạch như máy chủ ban đầu.</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C. Bạn phài thực hiện việc này bằng cách sử dụng phằn mềm của hãng thứ ba.</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Hạn ngạch được thiếp lập bởi Group Policy. Rob cần phải đưa bốn máy chủ này vào trong cùng mộtt ou.</w:t>
      </w:r>
    </w:p>
    <w:p>
      <w:pPr>
        <w:spacing w:after="0" w:line="240" w:lineRule="auto"/>
        <w:ind w:left="-260" w:leftChars="-100" w:firstLine="0" w:firstLineChars="0"/>
        <w:rPr>
          <w:rFonts w:hint="default" w:ascii="Calibri" w:hAnsi="Calibri" w:cs="Calibri"/>
          <w:b/>
          <w:bCs w:val="0"/>
          <w:color w:val="333333"/>
          <w:sz w:val="32"/>
          <w:szCs w:val="28"/>
        </w:rPr>
      </w:pPr>
      <w:r>
        <w:rPr>
          <w:rFonts w:hint="default" w:ascii="Calibri" w:hAnsi="Calibri" w:cs="Calibri"/>
          <w:b/>
          <w:bCs w:val="0"/>
          <w:color w:val="333333"/>
          <w:sz w:val="32"/>
          <w:szCs w:val="28"/>
        </w:rPr>
        <w:t>Câu 14: [071] Tiện ích nào bạn nên dùng khi muốn chuyển đổi từ basic disk sang dynamic disks?</w:t>
      </w:r>
    </w:p>
    <w:p>
      <w:pPr>
        <w:spacing w:after="0" w:line="240" w:lineRule="auto"/>
        <w:ind w:left="-260" w:leftChars="-100" w:firstLine="0" w:firstLineChars="0"/>
        <w:rPr>
          <w:rFonts w:hint="default" w:ascii="Calibri" w:hAnsi="Calibri" w:cs="Calibri"/>
          <w:b w:val="0"/>
          <w:bCs/>
          <w:color w:val="FFFF00"/>
          <w:sz w:val="32"/>
          <w:szCs w:val="28"/>
        </w:rPr>
      </w:pPr>
      <w:r>
        <w:rPr>
          <w:rFonts w:hint="default" w:ascii="Calibri" w:hAnsi="Calibri" w:cs="Calibri"/>
          <w:b w:val="0"/>
          <w:bCs/>
          <w:color w:val="FFFF00"/>
          <w:sz w:val="32"/>
          <w:szCs w:val="28"/>
        </w:rPr>
        <w:t>A. Disk Management</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B. Convert</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C. Upgradedisk</w:t>
      </w:r>
    </w:p>
    <w:p>
      <w:pPr>
        <w:spacing w:after="0" w:line="240" w:lineRule="auto"/>
        <w:ind w:left="-260" w:leftChars="-100" w:firstLine="0" w:firstLineChars="0"/>
        <w:rPr>
          <w:rFonts w:hint="default" w:ascii="Calibri" w:hAnsi="Calibri" w:cs="Calibri"/>
          <w:b w:val="0"/>
          <w:bCs/>
          <w:color w:val="333333"/>
          <w:sz w:val="32"/>
          <w:szCs w:val="28"/>
        </w:rPr>
      </w:pPr>
      <w:r>
        <w:rPr>
          <w:rFonts w:hint="default" w:ascii="Calibri" w:hAnsi="Calibri" w:cs="Calibri"/>
          <w:b w:val="0"/>
          <w:bCs/>
          <w:color w:val="333333"/>
          <w:sz w:val="32"/>
          <w:szCs w:val="28"/>
        </w:rPr>
        <w:t>D. Disk Administrator</w:t>
      </w:r>
    </w:p>
    <w:p>
      <w:pPr>
        <w:spacing w:after="0" w:line="240" w:lineRule="auto"/>
        <w:ind w:left="-260" w:leftChars="-100" w:firstLine="0" w:firstLineChars="0"/>
        <w:rPr>
          <w:rFonts w:hint="default" w:ascii="Calibri" w:hAnsi="Calibri" w:cs="Calibri"/>
          <w:b w:val="0"/>
          <w:bCs/>
          <w:color w:val="333333"/>
          <w:sz w:val="32"/>
          <w:szCs w:val="28"/>
        </w:rPr>
      </w:pPr>
    </w:p>
    <w:p>
      <w:pPr>
        <w:spacing w:after="0" w:line="240" w:lineRule="auto"/>
        <w:ind w:left="-260" w:leftChars="-100" w:firstLine="0" w:firstLineChars="0"/>
        <w:rPr>
          <w:rFonts w:hint="default" w:ascii="Calibri" w:hAnsi="Calibri" w:cs="Calibri"/>
          <w:b/>
          <w:bCs w:val="0"/>
          <w:color w:val="333333"/>
          <w:sz w:val="32"/>
          <w:szCs w:val="28"/>
          <w:lang w:val="en-US"/>
        </w:rPr>
      </w:pPr>
      <w:r>
        <w:rPr>
          <w:rFonts w:hint="default" w:ascii="Calibri" w:hAnsi="Calibri" w:cs="Calibri"/>
          <w:b w:val="0"/>
          <w:bCs/>
          <w:color w:val="333333"/>
          <w:sz w:val="32"/>
          <w:szCs w:val="28"/>
          <w:lang w:val="en-US"/>
        </w:rPr>
        <w:tab/>
      </w:r>
      <w:r>
        <w:rPr>
          <w:rFonts w:hint="default" w:ascii="Calibri" w:hAnsi="Calibri" w:cs="Calibri"/>
          <w:b w:val="0"/>
          <w:bCs/>
          <w:color w:val="333333"/>
          <w:sz w:val="32"/>
          <w:szCs w:val="28"/>
          <w:lang w:val="en-US"/>
        </w:rPr>
        <w:tab/>
      </w:r>
      <w:r>
        <w:rPr>
          <w:rFonts w:hint="default" w:ascii="Calibri" w:hAnsi="Calibri" w:cs="Calibri"/>
          <w:b w:val="0"/>
          <w:bCs/>
          <w:color w:val="333333"/>
          <w:sz w:val="32"/>
          <w:szCs w:val="28"/>
          <w:lang w:val="en-US"/>
        </w:rPr>
        <w:tab/>
      </w:r>
      <w:r>
        <w:rPr>
          <w:rFonts w:hint="default" w:ascii="Calibri" w:hAnsi="Calibri" w:cs="Calibri"/>
          <w:b w:val="0"/>
          <w:bCs/>
          <w:color w:val="333333"/>
          <w:sz w:val="40"/>
          <w:szCs w:val="36"/>
          <w:lang w:val="en-US"/>
        </w:rPr>
        <w:tab/>
      </w:r>
      <w:r>
        <w:rPr>
          <w:rFonts w:hint="default" w:ascii="Calibri" w:hAnsi="Calibri" w:cs="Calibri"/>
          <w:b w:val="0"/>
          <w:bCs/>
          <w:color w:val="333333"/>
          <w:sz w:val="40"/>
          <w:szCs w:val="36"/>
          <w:lang w:val="en-US"/>
        </w:rPr>
        <w:tab/>
      </w:r>
      <w:r>
        <w:rPr>
          <w:rFonts w:hint="default" w:ascii="Calibri" w:hAnsi="Calibri" w:cs="Calibri"/>
          <w:b/>
          <w:bCs w:val="0"/>
          <w:color w:val="333333"/>
          <w:sz w:val="40"/>
          <w:szCs w:val="36"/>
          <w:lang w:val="en-US"/>
        </w:rPr>
        <w:tab/>
      </w:r>
      <w:r>
        <w:rPr>
          <w:rFonts w:hint="default" w:ascii="Calibri" w:hAnsi="Calibri" w:cs="Calibri"/>
          <w:b/>
          <w:bCs w:val="0"/>
          <w:color w:val="333333"/>
          <w:sz w:val="40"/>
          <w:szCs w:val="36"/>
          <w:lang w:val="en-US"/>
        </w:rPr>
        <w:t>CHUONG 9</w:t>
      </w:r>
    </w:p>
    <w:p>
      <w:pPr>
        <w:spacing w:after="0" w:line="240" w:lineRule="auto"/>
        <w:ind w:left="-260" w:leftChars="-100" w:firstLine="0" w:firstLineChars="0"/>
        <w:rPr>
          <w:rFonts w:hint="default" w:ascii="Calibri" w:hAnsi="Calibri" w:cs="Calibri"/>
          <w:b/>
          <w:bCs w:val="0"/>
          <w:color w:val="333333"/>
          <w:sz w:val="32"/>
          <w:szCs w:val="28"/>
          <w:lang w:val="en-US"/>
        </w:rPr>
      </w:pPr>
    </w:p>
    <w:p>
      <w:pPr>
        <w:spacing w:after="0" w:line="240" w:lineRule="auto"/>
        <w:ind w:left="-260" w:leftChars="-100" w:firstLine="0" w:firstLineChars="0"/>
        <w:jc w:val="both"/>
        <w:rPr>
          <w:rFonts w:hint="default" w:ascii="Calibri" w:hAnsi="Calibri" w:eastAsia="Times New Roman" w:cs="Calibri"/>
          <w:b/>
          <w:bCs w:val="0"/>
          <w:color w:val="333333"/>
          <w:sz w:val="36"/>
          <w:szCs w:val="24"/>
        </w:rPr>
      </w:pPr>
      <w:r>
        <w:rPr>
          <w:rFonts w:hint="default" w:ascii="Calibri" w:hAnsi="Calibri" w:eastAsia="Times New Roman" w:cs="Calibri"/>
          <w:b/>
          <w:bCs w:val="0"/>
          <w:color w:val="333333"/>
          <w:spacing w:val="2"/>
          <w:sz w:val="36"/>
          <w:szCs w:val="36"/>
          <w:lang w:val="pt-BR"/>
        </w:rPr>
        <w:t>Câu 1</w:t>
      </w:r>
      <w:r>
        <w:rPr>
          <w:rFonts w:hint="default" w:ascii="Calibri" w:hAnsi="Calibri" w:eastAsia="Times New Roman" w:cs="Calibri"/>
          <w:b/>
          <w:bCs w:val="0"/>
          <w:color w:val="333333"/>
          <w:spacing w:val="2"/>
          <w:sz w:val="40"/>
          <w:szCs w:val="40"/>
          <w:lang w:val="pt-BR"/>
        </w:rPr>
        <w:t xml:space="preserve">:  [091] </w:t>
      </w:r>
      <w:r>
        <w:rPr>
          <w:rFonts w:hint="default" w:ascii="Calibri" w:hAnsi="Calibri" w:eastAsia="Times New Roman" w:cs="Calibri"/>
          <w:b/>
          <w:bCs w:val="0"/>
          <w:color w:val="333333"/>
          <w:sz w:val="36"/>
          <w:szCs w:val="24"/>
        </w:rPr>
        <w:t xml:space="preserve">Lệnh thiết lập địa chỉ IP và các thông số liên quan sau khi xác định được chỉ mục của card mạng là: </w:t>
      </w:r>
    </w:p>
    <w:p>
      <w:pPr>
        <w:spacing w:after="0" w:line="240" w:lineRule="auto"/>
        <w:ind w:left="-260" w:leftChars="-100" w:firstLine="0" w:firstLineChars="0"/>
        <w:jc w:val="both"/>
        <w:rPr>
          <w:rFonts w:hint="default" w:ascii="Calibri" w:hAnsi="Calibri" w:eastAsia="Times New Roman" w:cs="Calibri"/>
          <w:b w:val="0"/>
          <w:bCs/>
          <w:color w:val="333333"/>
          <w:sz w:val="36"/>
          <w:szCs w:val="24"/>
        </w:rPr>
      </w:pPr>
      <w:r>
        <w:rPr>
          <w:rFonts w:hint="default" w:ascii="Calibri" w:hAnsi="Calibri" w:eastAsia="Times New Roman" w:cs="Calibri"/>
          <w:b w:val="0"/>
          <w:bCs/>
          <w:color w:val="333333"/>
          <w:sz w:val="36"/>
          <w:szCs w:val="24"/>
        </w:rPr>
        <w:t>A. net user interface ipv4 set interfaces.</w:t>
      </w:r>
    </w:p>
    <w:p>
      <w:pPr>
        <w:spacing w:after="0" w:line="240" w:lineRule="auto"/>
        <w:ind w:left="-260" w:leftChars="-100" w:firstLine="0" w:firstLineChars="0"/>
        <w:jc w:val="both"/>
        <w:rPr>
          <w:rFonts w:hint="default" w:ascii="Calibri" w:hAnsi="Calibri" w:eastAsia="Times New Roman" w:cs="Calibri"/>
          <w:b w:val="0"/>
          <w:bCs/>
          <w:color w:val="333333"/>
          <w:sz w:val="36"/>
          <w:szCs w:val="24"/>
          <w:lang w:val="en-US"/>
        </w:rPr>
      </w:pPr>
      <w:r>
        <w:rPr>
          <w:rFonts w:hint="default" w:ascii="Calibri" w:hAnsi="Calibri" w:eastAsia="Times New Roman" w:cs="Calibri"/>
          <w:b w:val="0"/>
          <w:bCs/>
          <w:color w:val="333333"/>
          <w:sz w:val="36"/>
          <w:szCs w:val="24"/>
        </w:rPr>
        <w:t>B. netsh interface ipv4 set interfaces.</w:t>
      </w:r>
    </w:p>
    <w:p>
      <w:pPr>
        <w:spacing w:after="0" w:line="240" w:lineRule="auto"/>
        <w:ind w:left="-260" w:leftChars="-100" w:firstLine="0" w:firstLineChars="0"/>
        <w:jc w:val="both"/>
        <w:rPr>
          <w:rFonts w:hint="default" w:ascii="Calibri" w:hAnsi="Calibri" w:eastAsia="Times New Roman" w:cs="Calibri"/>
          <w:b w:val="0"/>
          <w:bCs/>
          <w:color w:val="FFFF00"/>
          <w:sz w:val="36"/>
          <w:szCs w:val="24"/>
        </w:rPr>
      </w:pPr>
      <w:r>
        <w:rPr>
          <w:rFonts w:hint="default" w:ascii="Calibri" w:hAnsi="Calibri" w:eastAsia="Times New Roman" w:cs="Calibri"/>
          <w:b w:val="0"/>
          <w:bCs/>
          <w:color w:val="FFFF00"/>
          <w:sz w:val="36"/>
          <w:szCs w:val="24"/>
        </w:rPr>
        <w:t>C. netsh interface ipv4 set address.</w:t>
      </w:r>
    </w:p>
    <w:p>
      <w:pPr>
        <w:spacing w:after="0" w:line="240" w:lineRule="auto"/>
        <w:ind w:left="-260" w:leftChars="-100" w:firstLine="0" w:firstLineChars="0"/>
        <w:jc w:val="both"/>
        <w:rPr>
          <w:rFonts w:hint="default" w:ascii="Calibri" w:hAnsi="Calibri" w:eastAsia="Times New Roman" w:cs="Calibri"/>
          <w:b w:val="0"/>
          <w:bCs/>
          <w:color w:val="333333"/>
          <w:sz w:val="36"/>
          <w:szCs w:val="24"/>
        </w:rPr>
      </w:pPr>
      <w:r>
        <w:rPr>
          <w:rFonts w:hint="default" w:ascii="Calibri" w:hAnsi="Calibri" w:eastAsia="Times New Roman" w:cs="Calibri"/>
          <w:b w:val="0"/>
          <w:bCs/>
          <w:color w:val="333333"/>
          <w:sz w:val="36"/>
          <w:szCs w:val="24"/>
        </w:rPr>
        <w:t>D. Tất cả các câu trên đều sai.</w:t>
      </w:r>
    </w:p>
    <w:p>
      <w:pPr>
        <w:spacing w:after="0" w:line="240" w:lineRule="auto"/>
        <w:ind w:left="-260" w:leftChars="-100" w:firstLine="0" w:firstLineChars="0"/>
        <w:jc w:val="both"/>
        <w:rPr>
          <w:rFonts w:hint="default" w:ascii="Calibri" w:hAnsi="Calibri" w:eastAsia="Times New Roman" w:cs="Calibri"/>
          <w:b/>
          <w:bCs w:val="0"/>
          <w:color w:val="333333"/>
          <w:spacing w:val="2"/>
          <w:sz w:val="40"/>
          <w:szCs w:val="40"/>
          <w:lang w:val="pt-BR"/>
        </w:rPr>
      </w:pPr>
      <w:r>
        <w:rPr>
          <w:rFonts w:hint="default" w:ascii="Calibri" w:hAnsi="Calibri" w:eastAsia="Times New Roman" w:cs="Calibri"/>
          <w:b/>
          <w:bCs w:val="0"/>
          <w:color w:val="333333"/>
          <w:spacing w:val="2"/>
          <w:sz w:val="36"/>
          <w:szCs w:val="36"/>
          <w:lang w:val="pt-BR"/>
        </w:rPr>
        <w:t>Câu 2</w:t>
      </w:r>
      <w:r>
        <w:rPr>
          <w:rFonts w:hint="default" w:ascii="Calibri" w:hAnsi="Calibri" w:eastAsia="Times New Roman" w:cs="Calibri"/>
          <w:b/>
          <w:bCs w:val="0"/>
          <w:color w:val="333333"/>
          <w:spacing w:val="2"/>
          <w:sz w:val="40"/>
          <w:szCs w:val="40"/>
          <w:lang w:val="pt-BR"/>
        </w:rPr>
        <w:t xml:space="preserve">:  [093] Để thiết lập địa chỉ IP 10.238.200.100, netmask 255.255.255.0, gateway 10.238.200.254 cho card mạng của mình, bạn thực hiện lệnh: </w:t>
      </w:r>
    </w:p>
    <w:p>
      <w:pPr>
        <w:spacing w:after="0" w:line="240" w:lineRule="auto"/>
        <w:ind w:left="-260" w:leftChars="-100" w:firstLine="0" w:firstLineChars="0"/>
        <w:jc w:val="left"/>
        <w:rPr>
          <w:rFonts w:hint="default" w:ascii="Calibri" w:hAnsi="Calibri" w:eastAsia="Times New Roman" w:cs="Calibri"/>
          <w:b w:val="0"/>
          <w:bCs/>
          <w:color w:val="FFFF00"/>
          <w:spacing w:val="2"/>
          <w:sz w:val="40"/>
          <w:szCs w:val="40"/>
          <w:lang w:val="pt-BR"/>
        </w:rPr>
      </w:pPr>
      <w:r>
        <w:rPr>
          <w:rFonts w:hint="default" w:ascii="Calibri" w:hAnsi="Calibri" w:eastAsia="Times New Roman" w:cs="Calibri"/>
          <w:b w:val="0"/>
          <w:bCs/>
          <w:color w:val="FFFF00"/>
          <w:spacing w:val="2"/>
          <w:sz w:val="40"/>
          <w:szCs w:val="40"/>
          <w:lang w:val="pt-BR"/>
        </w:rPr>
        <w:t>A.netsh interface ipv4 set address name=2 source=static</w:t>
      </w:r>
      <w:r>
        <w:rPr>
          <w:rFonts w:hint="default" w:ascii="Calibri" w:hAnsi="Calibri" w:eastAsia="Times New Roman" w:cs="Calibri"/>
          <w:b w:val="0"/>
          <w:bCs/>
          <w:color w:val="FFFF00"/>
          <w:spacing w:val="2"/>
          <w:sz w:val="40"/>
          <w:szCs w:val="40"/>
          <w:lang w:val="en-US"/>
        </w:rPr>
        <w:t xml:space="preserve"> </w:t>
      </w:r>
      <w:r>
        <w:rPr>
          <w:rFonts w:hint="default" w:ascii="Calibri" w:hAnsi="Calibri" w:eastAsia="Times New Roman" w:cs="Calibri"/>
          <w:b w:val="0"/>
          <w:bCs/>
          <w:color w:val="FFFF00"/>
          <w:spacing w:val="2"/>
          <w:sz w:val="40"/>
          <w:szCs w:val="40"/>
          <w:lang w:val="pt-BR"/>
        </w:rPr>
        <w:t>address=10.238.200.100 mask=255.255.255.0 gateway=10.238.200.254.</w:t>
      </w:r>
    </w:p>
    <w:p>
      <w:pPr>
        <w:spacing w:after="0" w:line="240" w:lineRule="auto"/>
        <w:ind w:left="-260" w:leftChars="-100" w:firstLine="0" w:firstLineChars="0"/>
        <w:jc w:val="left"/>
        <w:rPr>
          <w:rFonts w:hint="default" w:ascii="Calibri" w:hAnsi="Calibri" w:eastAsia="Times New Roman" w:cs="Calibri"/>
          <w:b w:val="0"/>
          <w:bCs/>
          <w:color w:val="333333"/>
          <w:spacing w:val="2"/>
          <w:sz w:val="40"/>
          <w:szCs w:val="40"/>
          <w:lang w:val="pt-BR"/>
        </w:rPr>
      </w:pPr>
      <w:r>
        <w:rPr>
          <w:rFonts w:hint="default" w:ascii="Calibri" w:hAnsi="Calibri" w:eastAsia="Times New Roman" w:cs="Calibri"/>
          <w:b w:val="0"/>
          <w:bCs/>
          <w:color w:val="333333"/>
          <w:spacing w:val="2"/>
          <w:sz w:val="40"/>
          <w:szCs w:val="40"/>
          <w:lang w:val="pt-BR"/>
        </w:rPr>
        <w:t>B.netsh interface ipv4 show address name=2 source=static</w:t>
      </w:r>
      <w:r>
        <w:rPr>
          <w:rFonts w:hint="default" w:ascii="Calibri" w:hAnsi="Calibri" w:eastAsia="Times New Roman" w:cs="Calibri"/>
          <w:b w:val="0"/>
          <w:bCs/>
          <w:color w:val="333333"/>
          <w:spacing w:val="2"/>
          <w:sz w:val="40"/>
          <w:szCs w:val="40"/>
          <w:lang w:val="en-US"/>
        </w:rPr>
        <w:t xml:space="preserve"> </w:t>
      </w:r>
      <w:r>
        <w:rPr>
          <w:rFonts w:hint="default" w:ascii="Calibri" w:hAnsi="Calibri" w:eastAsia="Times New Roman" w:cs="Calibri"/>
          <w:b w:val="0"/>
          <w:bCs/>
          <w:color w:val="333333"/>
          <w:spacing w:val="2"/>
          <w:sz w:val="40"/>
          <w:szCs w:val="40"/>
          <w:lang w:val="pt-BR"/>
        </w:rPr>
        <w:t>address=10.238.200.100 mask=255.255.255.0 gateway=10.238.200.254.</w:t>
      </w:r>
    </w:p>
    <w:p>
      <w:pPr>
        <w:spacing w:after="0" w:line="240" w:lineRule="auto"/>
        <w:ind w:left="-260" w:leftChars="-100" w:firstLine="0" w:firstLineChars="0"/>
        <w:jc w:val="left"/>
        <w:rPr>
          <w:rFonts w:hint="default" w:ascii="Calibri" w:hAnsi="Calibri" w:eastAsia="Times New Roman" w:cs="Calibri"/>
          <w:b w:val="0"/>
          <w:bCs/>
          <w:color w:val="333333"/>
          <w:spacing w:val="2"/>
          <w:sz w:val="40"/>
          <w:szCs w:val="40"/>
          <w:lang w:val="pt-BR"/>
        </w:rPr>
      </w:pPr>
      <w:r>
        <w:rPr>
          <w:rFonts w:hint="default" w:ascii="Calibri" w:hAnsi="Calibri" w:eastAsia="Times New Roman" w:cs="Calibri"/>
          <w:b w:val="0"/>
          <w:bCs/>
          <w:color w:val="333333"/>
          <w:spacing w:val="2"/>
          <w:sz w:val="40"/>
          <w:szCs w:val="40"/>
          <w:lang w:val="pt-BR"/>
        </w:rPr>
        <w:t>C.netsh internal ipv4 show address name=2 source=static address=10.238.200.100</w:t>
      </w:r>
      <w:r>
        <w:rPr>
          <w:rFonts w:hint="default" w:ascii="Calibri" w:hAnsi="Calibri" w:eastAsia="Times New Roman" w:cs="Calibri"/>
          <w:b w:val="0"/>
          <w:bCs/>
          <w:color w:val="333333"/>
          <w:spacing w:val="2"/>
          <w:sz w:val="40"/>
          <w:szCs w:val="40"/>
          <w:lang w:val="en-US"/>
        </w:rPr>
        <w:t xml:space="preserve"> </w:t>
      </w:r>
      <w:r>
        <w:rPr>
          <w:rFonts w:hint="default" w:ascii="Calibri" w:hAnsi="Calibri" w:eastAsia="Times New Roman" w:cs="Calibri"/>
          <w:b w:val="0"/>
          <w:bCs/>
          <w:color w:val="333333"/>
          <w:spacing w:val="2"/>
          <w:sz w:val="40"/>
          <w:szCs w:val="40"/>
          <w:lang w:val="pt-BR"/>
        </w:rPr>
        <w:t>mask=255.255.255.0 gateway=10.238.200.254.</w:t>
      </w:r>
    </w:p>
    <w:p>
      <w:pPr>
        <w:spacing w:after="0" w:line="240" w:lineRule="auto"/>
        <w:ind w:left="-260" w:leftChars="-100" w:firstLine="0" w:firstLineChars="0"/>
        <w:jc w:val="both"/>
        <w:rPr>
          <w:rFonts w:hint="default" w:ascii="Calibri" w:hAnsi="Calibri" w:eastAsia="Times New Roman" w:cs="Calibri"/>
          <w:b w:val="0"/>
          <w:bCs/>
          <w:color w:val="333333"/>
          <w:spacing w:val="2"/>
          <w:sz w:val="40"/>
          <w:szCs w:val="40"/>
          <w:lang w:val="pt-BR"/>
        </w:rPr>
      </w:pPr>
      <w:r>
        <w:rPr>
          <w:rFonts w:hint="default" w:ascii="Calibri" w:hAnsi="Calibri" w:eastAsia="Times New Roman" w:cs="Calibri"/>
          <w:b w:val="0"/>
          <w:bCs/>
          <w:color w:val="333333"/>
          <w:spacing w:val="2"/>
          <w:sz w:val="40"/>
          <w:szCs w:val="40"/>
          <w:lang w:val="pt-BR"/>
        </w:rPr>
        <w:t>D. Tất cả các câu trên đều sai.</w:t>
      </w:r>
    </w:p>
    <w:p>
      <w:pPr>
        <w:spacing w:after="0" w:line="240" w:lineRule="auto"/>
        <w:ind w:left="-260" w:leftChars="-100" w:firstLine="0" w:firstLineChars="0"/>
        <w:rPr>
          <w:rFonts w:hint="default" w:ascii="Calibri" w:hAnsi="Calibri" w:cs="Calibri"/>
          <w:b/>
          <w:bCs w:val="0"/>
          <w:color w:val="333333"/>
          <w:sz w:val="36"/>
          <w:szCs w:val="32"/>
        </w:rPr>
      </w:pPr>
      <w:r>
        <w:rPr>
          <w:rFonts w:hint="default" w:ascii="Calibri" w:hAnsi="Calibri" w:eastAsia="Times New Roman" w:cs="Calibri"/>
          <w:b/>
          <w:bCs w:val="0"/>
          <w:color w:val="333333"/>
          <w:spacing w:val="2"/>
          <w:sz w:val="36"/>
          <w:szCs w:val="36"/>
          <w:lang w:val="pt-BR"/>
        </w:rPr>
        <w:t>Câu 4</w:t>
      </w:r>
      <w:r>
        <w:rPr>
          <w:rFonts w:hint="default" w:ascii="Calibri" w:hAnsi="Calibri" w:eastAsia="Times New Roman" w:cs="Calibri"/>
          <w:b/>
          <w:bCs w:val="0"/>
          <w:color w:val="333333"/>
          <w:spacing w:val="2"/>
          <w:sz w:val="36"/>
          <w:szCs w:val="40"/>
          <w:lang w:val="pt-BR"/>
        </w:rPr>
        <w:t xml:space="preserve">:  [092] </w:t>
      </w:r>
      <w:r>
        <w:rPr>
          <w:rFonts w:hint="default" w:ascii="Calibri" w:hAnsi="Calibri" w:cs="Calibri"/>
          <w:b/>
          <w:bCs w:val="0"/>
          <w:color w:val="333333"/>
          <w:sz w:val="36"/>
          <w:szCs w:val="32"/>
        </w:rPr>
        <w:t xml:space="preserve"> Các gói tin Broadcast dùng trong dịch vụ DHCP có đi qua Router được không</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A. Có.</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B. Không.</w:t>
      </w:r>
    </w:p>
    <w:p>
      <w:pPr>
        <w:spacing w:after="0" w:line="240" w:lineRule="auto"/>
        <w:ind w:left="-260" w:leftChars="-100" w:firstLine="0" w:firstLineChars="0"/>
        <w:rPr>
          <w:rFonts w:hint="default" w:ascii="Calibri" w:hAnsi="Calibri" w:cs="Calibri"/>
          <w:b w:val="0"/>
          <w:bCs/>
          <w:color w:val="FFFF00"/>
          <w:sz w:val="36"/>
          <w:szCs w:val="32"/>
        </w:rPr>
      </w:pPr>
      <w:r>
        <w:rPr>
          <w:rFonts w:hint="default" w:ascii="Calibri" w:hAnsi="Calibri" w:cs="Calibri"/>
          <w:b w:val="0"/>
          <w:bCs/>
          <w:color w:val="FFFF00"/>
          <w:sz w:val="36"/>
          <w:szCs w:val="32"/>
        </w:rPr>
        <w:t>C. Có, nhưng Router phải có chuẩn RFC1542.</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D. Sai hết.</w:t>
      </w:r>
    </w:p>
    <w:p>
      <w:pPr>
        <w:spacing w:after="0" w:line="240" w:lineRule="auto"/>
        <w:ind w:left="-260" w:leftChars="-100" w:firstLine="0" w:firstLineChars="0"/>
        <w:rPr>
          <w:rFonts w:hint="default" w:ascii="Calibri" w:hAnsi="Calibri" w:cs="Calibri"/>
          <w:b/>
          <w:bCs w:val="0"/>
          <w:color w:val="333333"/>
          <w:sz w:val="36"/>
          <w:szCs w:val="32"/>
        </w:rPr>
      </w:pPr>
      <w:r>
        <w:rPr>
          <w:rFonts w:hint="default" w:ascii="Calibri" w:hAnsi="Calibri" w:eastAsia="Times New Roman" w:cs="Calibri"/>
          <w:b/>
          <w:bCs w:val="0"/>
          <w:color w:val="333333"/>
          <w:spacing w:val="2"/>
          <w:sz w:val="36"/>
          <w:szCs w:val="36"/>
          <w:lang w:val="pt-BR"/>
        </w:rPr>
        <w:t>Câu 5</w:t>
      </w:r>
      <w:r>
        <w:rPr>
          <w:rFonts w:hint="default" w:ascii="Calibri" w:hAnsi="Calibri" w:eastAsia="Times New Roman" w:cs="Calibri"/>
          <w:b/>
          <w:bCs w:val="0"/>
          <w:color w:val="333333"/>
          <w:spacing w:val="2"/>
          <w:sz w:val="36"/>
          <w:szCs w:val="40"/>
          <w:lang w:val="pt-BR"/>
        </w:rPr>
        <w:t xml:space="preserve">:  [092] </w:t>
      </w:r>
      <w:r>
        <w:rPr>
          <w:rFonts w:hint="default" w:ascii="Calibri" w:hAnsi="Calibri" w:cs="Calibri"/>
          <w:b/>
          <w:bCs w:val="0"/>
          <w:color w:val="333333"/>
          <w:sz w:val="36"/>
          <w:szCs w:val="32"/>
        </w:rPr>
        <w:t xml:space="preserve"> Các máy DHCP Server khi nào mới có thể cấp IP cho mạng</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A. Khi đã tạo Scope.</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B. Khi đã được trao quyền.</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C. Khi đã kích hoạt Scope.</w:t>
      </w:r>
    </w:p>
    <w:p>
      <w:pPr>
        <w:spacing w:after="0" w:line="240" w:lineRule="auto"/>
        <w:ind w:left="-260" w:leftChars="-100" w:firstLine="0" w:firstLineChars="0"/>
        <w:rPr>
          <w:rFonts w:hint="default" w:ascii="Calibri" w:hAnsi="Calibri" w:cs="Calibri"/>
          <w:b w:val="0"/>
          <w:bCs/>
          <w:color w:val="FFFF00"/>
          <w:sz w:val="36"/>
          <w:szCs w:val="32"/>
        </w:rPr>
      </w:pPr>
      <w:r>
        <w:rPr>
          <w:rFonts w:hint="default" w:ascii="Calibri" w:hAnsi="Calibri" w:cs="Calibri"/>
          <w:b w:val="0"/>
          <w:bCs/>
          <w:color w:val="FFFF00"/>
          <w:sz w:val="36"/>
          <w:szCs w:val="32"/>
        </w:rPr>
        <w:t>D. Tất cả.</w:t>
      </w:r>
    </w:p>
    <w:p>
      <w:pPr>
        <w:spacing w:after="0" w:line="240" w:lineRule="auto"/>
        <w:ind w:left="-260" w:leftChars="-100" w:firstLine="0" w:firstLineChars="0"/>
        <w:rPr>
          <w:rFonts w:hint="default" w:ascii="Calibri" w:hAnsi="Calibri" w:cs="Calibri"/>
          <w:b/>
          <w:bCs w:val="0"/>
          <w:color w:val="333333"/>
          <w:sz w:val="36"/>
          <w:szCs w:val="32"/>
        </w:rPr>
      </w:pPr>
      <w:r>
        <w:rPr>
          <w:rFonts w:hint="default" w:ascii="Calibri" w:hAnsi="Calibri" w:eastAsia="Times New Roman" w:cs="Calibri"/>
          <w:b/>
          <w:bCs w:val="0"/>
          <w:color w:val="333333"/>
          <w:spacing w:val="2"/>
          <w:sz w:val="36"/>
          <w:szCs w:val="36"/>
          <w:lang w:val="pt-BR"/>
        </w:rPr>
        <w:t>Câu 6</w:t>
      </w:r>
      <w:r>
        <w:rPr>
          <w:rFonts w:hint="default" w:ascii="Calibri" w:hAnsi="Calibri" w:eastAsia="Times New Roman" w:cs="Calibri"/>
          <w:b/>
          <w:bCs w:val="0"/>
          <w:color w:val="333333"/>
          <w:spacing w:val="2"/>
          <w:sz w:val="36"/>
          <w:szCs w:val="40"/>
          <w:lang w:val="pt-BR"/>
        </w:rPr>
        <w:t xml:space="preserve">:  [091]  </w:t>
      </w:r>
      <w:r>
        <w:rPr>
          <w:rFonts w:hint="default" w:ascii="Calibri" w:hAnsi="Calibri" w:cs="Calibri"/>
          <w:b/>
          <w:bCs w:val="0"/>
          <w:color w:val="333333"/>
          <w:sz w:val="36"/>
          <w:szCs w:val="32"/>
        </w:rPr>
        <w:t xml:space="preserve"> Client gửi đề nghị đến DHCP Server bằng giao thức </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A. TCP</w:t>
      </w:r>
    </w:p>
    <w:p>
      <w:pPr>
        <w:spacing w:after="0" w:line="240" w:lineRule="auto"/>
        <w:ind w:left="-260" w:leftChars="-100" w:firstLine="0" w:firstLineChars="0"/>
        <w:rPr>
          <w:rFonts w:hint="default" w:ascii="Calibri" w:hAnsi="Calibri" w:cs="Calibri"/>
          <w:b w:val="0"/>
          <w:bCs/>
          <w:color w:val="FFFF00"/>
          <w:sz w:val="36"/>
          <w:szCs w:val="32"/>
        </w:rPr>
      </w:pPr>
      <w:r>
        <w:rPr>
          <w:rFonts w:hint="default" w:ascii="Calibri" w:hAnsi="Calibri" w:cs="Calibri"/>
          <w:b w:val="0"/>
          <w:bCs/>
          <w:color w:val="FFFF00"/>
          <w:sz w:val="36"/>
          <w:szCs w:val="32"/>
        </w:rPr>
        <w:t>B. UDP</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C. IP</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D. Tất cả.</w:t>
      </w:r>
    </w:p>
    <w:p>
      <w:pPr>
        <w:spacing w:after="0" w:line="240" w:lineRule="auto"/>
        <w:ind w:left="-260" w:leftChars="-100" w:firstLine="0" w:firstLineChars="0"/>
        <w:rPr>
          <w:rFonts w:hint="default" w:ascii="Calibri" w:hAnsi="Calibri" w:cs="Calibri"/>
          <w:b/>
          <w:bCs w:val="0"/>
          <w:color w:val="333333"/>
          <w:sz w:val="36"/>
          <w:szCs w:val="32"/>
        </w:rPr>
      </w:pPr>
      <w:r>
        <w:rPr>
          <w:rFonts w:hint="default" w:ascii="Calibri" w:hAnsi="Calibri" w:eastAsia="Times New Roman" w:cs="Calibri"/>
          <w:b/>
          <w:bCs w:val="0"/>
          <w:color w:val="333333"/>
          <w:spacing w:val="2"/>
          <w:sz w:val="36"/>
          <w:szCs w:val="36"/>
          <w:lang w:val="pt-BR"/>
        </w:rPr>
        <w:t>Câu 7</w:t>
      </w:r>
      <w:r>
        <w:rPr>
          <w:rFonts w:hint="default" w:ascii="Calibri" w:hAnsi="Calibri" w:eastAsia="Times New Roman" w:cs="Calibri"/>
          <w:b/>
          <w:bCs w:val="0"/>
          <w:color w:val="333333"/>
          <w:spacing w:val="2"/>
          <w:sz w:val="36"/>
          <w:szCs w:val="40"/>
          <w:lang w:val="pt-BR"/>
        </w:rPr>
        <w:t xml:space="preserve">:  [091] </w:t>
      </w:r>
      <w:r>
        <w:rPr>
          <w:rFonts w:hint="default" w:ascii="Calibri" w:hAnsi="Calibri" w:cs="Calibri"/>
          <w:b/>
          <w:bCs w:val="0"/>
          <w:color w:val="333333"/>
          <w:sz w:val="36"/>
          <w:szCs w:val="32"/>
        </w:rPr>
        <w:t>DHCP ACK, đây là gói tin nhằm giúp</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A. DHCP Server đề nghị danh sách các IP cho thuê đến client.</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B. Client xác nhận đề nghị đến DHCP Server.</w:t>
      </w:r>
    </w:p>
    <w:p>
      <w:pPr>
        <w:spacing w:after="0" w:line="240" w:lineRule="auto"/>
        <w:ind w:left="-260" w:leftChars="-100" w:firstLine="0" w:firstLineChars="0"/>
        <w:rPr>
          <w:rFonts w:hint="default" w:ascii="Calibri" w:hAnsi="Calibri" w:cs="Calibri"/>
          <w:b w:val="0"/>
          <w:bCs/>
          <w:color w:val="FFFF00"/>
          <w:sz w:val="36"/>
          <w:szCs w:val="32"/>
        </w:rPr>
      </w:pPr>
      <w:r>
        <w:rPr>
          <w:rFonts w:hint="default" w:ascii="Calibri" w:hAnsi="Calibri" w:cs="Calibri"/>
          <w:b w:val="0"/>
          <w:bCs/>
          <w:color w:val="FFFF00"/>
          <w:sz w:val="36"/>
          <w:szCs w:val="32"/>
        </w:rPr>
        <w:t>C. DHCP Server chấp nhận yêu cầu cho client.</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D. Client thỉnh cầu đến DHCP Server.</w:t>
      </w:r>
    </w:p>
    <w:p>
      <w:pPr>
        <w:spacing w:after="0" w:line="240" w:lineRule="auto"/>
        <w:ind w:left="-260" w:leftChars="-100" w:firstLine="0" w:firstLineChars="0"/>
        <w:rPr>
          <w:rFonts w:hint="default" w:ascii="Calibri" w:hAnsi="Calibri" w:cs="Calibri"/>
          <w:b/>
          <w:bCs w:val="0"/>
          <w:color w:val="333333"/>
          <w:sz w:val="36"/>
          <w:szCs w:val="32"/>
        </w:rPr>
      </w:pPr>
      <w:r>
        <w:rPr>
          <w:rFonts w:hint="default" w:ascii="Calibri" w:hAnsi="Calibri" w:eastAsia="Times New Roman" w:cs="Calibri"/>
          <w:b/>
          <w:bCs w:val="0"/>
          <w:color w:val="333333"/>
          <w:spacing w:val="2"/>
          <w:sz w:val="36"/>
          <w:szCs w:val="36"/>
          <w:lang w:val="pt-BR"/>
        </w:rPr>
        <w:t>Câu 8</w:t>
      </w:r>
      <w:r>
        <w:rPr>
          <w:rFonts w:hint="default" w:ascii="Calibri" w:hAnsi="Calibri" w:eastAsia="Times New Roman" w:cs="Calibri"/>
          <w:b/>
          <w:bCs w:val="0"/>
          <w:color w:val="333333"/>
          <w:spacing w:val="2"/>
          <w:sz w:val="36"/>
          <w:szCs w:val="40"/>
          <w:lang w:val="pt-BR"/>
        </w:rPr>
        <w:t xml:space="preserve">:  [091] </w:t>
      </w:r>
      <w:r>
        <w:rPr>
          <w:rFonts w:hint="default" w:ascii="Calibri" w:hAnsi="Calibri" w:cs="Calibri"/>
          <w:b/>
          <w:bCs w:val="0"/>
          <w:color w:val="333333"/>
          <w:sz w:val="36"/>
          <w:szCs w:val="32"/>
        </w:rPr>
        <w:t xml:space="preserve">DHCP Relay Agent là </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A. Giúp tăng tốc DHCP Server.</w:t>
      </w:r>
    </w:p>
    <w:p>
      <w:pPr>
        <w:spacing w:after="0" w:line="240" w:lineRule="auto"/>
        <w:ind w:left="-260" w:leftChars="-100" w:firstLine="0" w:firstLineChars="0"/>
        <w:rPr>
          <w:rFonts w:hint="default" w:ascii="Calibri" w:hAnsi="Calibri" w:cs="Calibri"/>
          <w:b w:val="0"/>
          <w:bCs/>
          <w:color w:val="FFFF00"/>
          <w:sz w:val="36"/>
          <w:szCs w:val="32"/>
        </w:rPr>
      </w:pPr>
      <w:r>
        <w:rPr>
          <w:rFonts w:hint="default" w:ascii="Calibri" w:hAnsi="Calibri" w:cs="Calibri"/>
          <w:b w:val="0"/>
          <w:bCs/>
          <w:color w:val="FFFF00"/>
          <w:sz w:val="36"/>
          <w:szCs w:val="32"/>
        </w:rPr>
        <w:t>B. Đại lý chuyển tiếp DHCP.</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C. Đại lý chuyển tiếp DNS.</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D. Tất cả.</w:t>
      </w:r>
    </w:p>
    <w:p>
      <w:pPr>
        <w:spacing w:after="0" w:line="240" w:lineRule="auto"/>
        <w:ind w:left="-260" w:leftChars="-100" w:firstLine="0" w:firstLineChars="0"/>
        <w:rPr>
          <w:rFonts w:hint="default" w:ascii="Calibri" w:hAnsi="Calibri" w:cs="Calibri"/>
          <w:b/>
          <w:bCs w:val="0"/>
          <w:color w:val="333333"/>
          <w:sz w:val="36"/>
          <w:szCs w:val="32"/>
        </w:rPr>
      </w:pPr>
      <w:r>
        <w:rPr>
          <w:rFonts w:hint="default" w:ascii="Calibri" w:hAnsi="Calibri" w:eastAsia="Times New Roman" w:cs="Calibri"/>
          <w:b/>
          <w:bCs w:val="0"/>
          <w:color w:val="333333"/>
          <w:spacing w:val="2"/>
          <w:sz w:val="36"/>
          <w:szCs w:val="36"/>
          <w:lang w:val="pt-BR"/>
        </w:rPr>
        <w:t>Câu 8</w:t>
      </w:r>
      <w:r>
        <w:rPr>
          <w:rFonts w:hint="default" w:ascii="Calibri" w:hAnsi="Calibri" w:eastAsia="Times New Roman" w:cs="Calibri"/>
          <w:b/>
          <w:bCs w:val="0"/>
          <w:color w:val="333333"/>
          <w:spacing w:val="2"/>
          <w:sz w:val="36"/>
          <w:szCs w:val="40"/>
          <w:lang w:val="pt-BR"/>
        </w:rPr>
        <w:t xml:space="preserve">: [092]   </w:t>
      </w:r>
      <w:r>
        <w:rPr>
          <w:rFonts w:hint="default" w:ascii="Calibri" w:hAnsi="Calibri" w:cs="Calibri"/>
          <w:b/>
          <w:bCs w:val="0"/>
          <w:color w:val="333333"/>
          <w:sz w:val="36"/>
          <w:szCs w:val="32"/>
        </w:rPr>
        <w:t>DHCP OFFER, đây là gói tin nhằm giúp</w:t>
      </w:r>
    </w:p>
    <w:p>
      <w:pPr>
        <w:spacing w:after="0" w:line="240" w:lineRule="auto"/>
        <w:ind w:left="-260" w:leftChars="-100" w:firstLine="0" w:firstLineChars="0"/>
        <w:rPr>
          <w:rFonts w:hint="default" w:ascii="Calibri" w:hAnsi="Calibri" w:cs="Calibri"/>
          <w:b w:val="0"/>
          <w:bCs/>
          <w:color w:val="FFFF00"/>
          <w:sz w:val="36"/>
          <w:szCs w:val="32"/>
        </w:rPr>
      </w:pPr>
      <w:r>
        <w:rPr>
          <w:rFonts w:hint="default" w:ascii="Calibri" w:hAnsi="Calibri" w:cs="Calibri"/>
          <w:b w:val="0"/>
          <w:bCs/>
          <w:color w:val="FFFF00"/>
          <w:sz w:val="36"/>
          <w:szCs w:val="32"/>
        </w:rPr>
        <w:t>A. DHCP Server chấp nhận yêu cầu cho client.</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B. Client thỉnh cầu đến DHCP Server.</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C. Client xác nhận đề nghị đến DHCP Server.</w:t>
      </w:r>
    </w:p>
    <w:p>
      <w:pPr>
        <w:spacing w:after="0" w:line="240" w:lineRule="auto"/>
        <w:ind w:left="-260" w:leftChars="-100" w:firstLine="0" w:firstLineChars="0"/>
        <w:rPr>
          <w:rFonts w:hint="default" w:ascii="Calibri" w:hAnsi="Calibri" w:cs="Calibri"/>
          <w:b w:val="0"/>
          <w:bCs/>
          <w:color w:val="FF0000"/>
          <w:sz w:val="36"/>
          <w:szCs w:val="32"/>
        </w:rPr>
      </w:pPr>
      <w:r>
        <w:rPr>
          <w:rFonts w:hint="default" w:ascii="Calibri" w:hAnsi="Calibri" w:cs="Calibri"/>
          <w:b w:val="0"/>
          <w:bCs/>
          <w:color w:val="FF0000"/>
          <w:sz w:val="36"/>
          <w:szCs w:val="32"/>
        </w:rPr>
        <w:t>D. DHCP Server đề nghị danh sách các IP cho thuê đến client.</w:t>
      </w:r>
    </w:p>
    <w:p>
      <w:pPr>
        <w:spacing w:after="0" w:line="240" w:lineRule="auto"/>
        <w:ind w:left="-260" w:leftChars="-100" w:firstLine="0" w:firstLineChars="0"/>
        <w:rPr>
          <w:rFonts w:hint="default" w:ascii="Calibri" w:hAnsi="Calibri" w:cs="Calibri"/>
          <w:b/>
          <w:bCs w:val="0"/>
          <w:color w:val="333333"/>
          <w:sz w:val="36"/>
          <w:szCs w:val="32"/>
        </w:rPr>
      </w:pPr>
      <w:r>
        <w:rPr>
          <w:rFonts w:hint="default" w:ascii="Calibri" w:hAnsi="Calibri" w:eastAsia="Times New Roman" w:cs="Calibri"/>
          <w:b/>
          <w:bCs w:val="0"/>
          <w:color w:val="333333"/>
          <w:spacing w:val="2"/>
          <w:sz w:val="36"/>
          <w:szCs w:val="36"/>
          <w:lang w:val="pt-BR"/>
        </w:rPr>
        <w:t>Câu 9</w:t>
      </w:r>
      <w:r>
        <w:rPr>
          <w:rFonts w:hint="default" w:ascii="Calibri" w:hAnsi="Calibri" w:eastAsia="Times New Roman" w:cs="Calibri"/>
          <w:b/>
          <w:bCs w:val="0"/>
          <w:color w:val="333333"/>
          <w:spacing w:val="2"/>
          <w:sz w:val="36"/>
          <w:szCs w:val="40"/>
          <w:lang w:val="pt-BR"/>
        </w:rPr>
        <w:t xml:space="preserve">: [091] </w:t>
      </w:r>
      <w:r>
        <w:rPr>
          <w:rFonts w:hint="default" w:ascii="Calibri" w:hAnsi="Calibri" w:cs="Calibri"/>
          <w:b/>
          <w:bCs w:val="0"/>
          <w:color w:val="333333"/>
          <w:sz w:val="36"/>
          <w:szCs w:val="32"/>
        </w:rPr>
        <w:t>Không  thể dùng DHCP cấu hình các địa chỉ nào sau đây?</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A. Default gateway</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 xml:space="preserve">B. DNS Server </w:t>
      </w:r>
    </w:p>
    <w:p>
      <w:pPr>
        <w:spacing w:after="0" w:line="240" w:lineRule="auto"/>
        <w:ind w:left="-260" w:leftChars="-100" w:firstLine="0" w:firstLineChars="0"/>
        <w:rPr>
          <w:rFonts w:hint="default" w:ascii="Calibri" w:hAnsi="Calibri" w:cs="Calibri"/>
          <w:b w:val="0"/>
          <w:bCs/>
          <w:color w:val="333333"/>
          <w:sz w:val="36"/>
          <w:szCs w:val="32"/>
        </w:rPr>
      </w:pPr>
      <w:r>
        <w:rPr>
          <w:rFonts w:hint="default" w:ascii="Calibri" w:hAnsi="Calibri" w:cs="Calibri"/>
          <w:b w:val="0"/>
          <w:bCs/>
          <w:color w:val="333333"/>
          <w:sz w:val="36"/>
          <w:szCs w:val="32"/>
        </w:rPr>
        <w:t>C. Wins Server</w:t>
      </w:r>
    </w:p>
    <w:p>
      <w:pPr>
        <w:spacing w:after="0" w:line="240" w:lineRule="auto"/>
        <w:ind w:left="-260" w:leftChars="-100" w:firstLine="0" w:firstLineChars="0"/>
        <w:rPr>
          <w:rFonts w:hint="default" w:ascii="Calibri" w:hAnsi="Calibri" w:cs="Calibri"/>
          <w:b w:val="0"/>
          <w:bCs/>
          <w:color w:val="FFFF00"/>
          <w:sz w:val="36"/>
          <w:szCs w:val="32"/>
        </w:rPr>
      </w:pPr>
      <w:r>
        <w:rPr>
          <w:rFonts w:hint="default" w:ascii="Calibri" w:hAnsi="Calibri" w:cs="Calibri"/>
          <w:b w:val="0"/>
          <w:bCs/>
          <w:color w:val="FFFF00"/>
          <w:sz w:val="36"/>
          <w:szCs w:val="32"/>
        </w:rPr>
        <w:t>D. Các câu  trên đều đúng.</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z w:val="36"/>
          <w:szCs w:val="36"/>
          <w:lang w:val="en-US"/>
        </w:rPr>
      </w:pPr>
      <w:r>
        <w:rPr>
          <w:rFonts w:hint="default" w:ascii="Calibri" w:hAnsi="Calibri" w:eastAsia="Times New Roman" w:cs="Calibri"/>
          <w:b/>
          <w:bCs w:val="0"/>
          <w:color w:val="333333"/>
          <w:spacing w:val="2"/>
          <w:sz w:val="36"/>
          <w:szCs w:val="36"/>
          <w:lang w:val="pt-BR"/>
        </w:rPr>
        <w:t>Câu 10</w:t>
      </w:r>
      <w:r>
        <w:rPr>
          <w:rFonts w:hint="default" w:ascii="Calibri" w:hAnsi="Calibri" w:eastAsia="Times New Roman" w:cs="Calibri"/>
          <w:b/>
          <w:bCs w:val="0"/>
          <w:color w:val="333333"/>
          <w:spacing w:val="2"/>
          <w:sz w:val="36"/>
          <w:szCs w:val="40"/>
          <w:lang w:val="pt-BR"/>
        </w:rPr>
        <w:t xml:space="preserve">: [091] </w:t>
      </w:r>
      <w:r>
        <w:rPr>
          <w:rFonts w:hint="default" w:ascii="Calibri" w:hAnsi="Calibri" w:eastAsia="Times New Roman" w:cs="Calibri"/>
          <w:b/>
          <w:bCs w:val="0"/>
          <w:color w:val="333333"/>
          <w:sz w:val="36"/>
          <w:szCs w:val="36"/>
          <w:lang w:val="en"/>
        </w:rPr>
        <w:t>DHCP là viêt tắt của</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z w:val="36"/>
          <w:szCs w:val="36"/>
        </w:rPr>
      </w:pPr>
      <w:r>
        <w:rPr>
          <w:rFonts w:hint="default" w:ascii="Calibri" w:hAnsi="Calibri" w:eastAsia="Times New Roman" w:cs="Calibri"/>
          <w:b w:val="0"/>
          <w:bCs/>
          <w:color w:val="FFFF00"/>
          <w:sz w:val="36"/>
          <w:szCs w:val="36"/>
          <w:lang w:val="en"/>
        </w:rPr>
        <w:t xml:space="preserve">           A. Dynamic Host Configuration Protocol</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lang w:val="en"/>
        </w:rPr>
        <w:t xml:space="preserve">           B. Domain host controller protocol</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lang w:val="en"/>
        </w:rPr>
        <w:t xml:space="preserve">           C. Dynamic host controller protocol</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lang w:val="en"/>
        </w:rPr>
        <w:t xml:space="preserve">           D. Domain host configuration protocol</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z w:val="36"/>
          <w:szCs w:val="36"/>
        </w:rPr>
      </w:pPr>
      <w:r>
        <w:rPr>
          <w:rFonts w:hint="default" w:ascii="Calibri" w:hAnsi="Calibri" w:eastAsia="Times New Roman" w:cs="Calibri"/>
          <w:b/>
          <w:bCs w:val="0"/>
          <w:color w:val="333333"/>
          <w:spacing w:val="2"/>
          <w:sz w:val="36"/>
          <w:szCs w:val="36"/>
          <w:lang w:val="pt-BR"/>
        </w:rPr>
        <w:t>Câu 11</w:t>
      </w:r>
      <w:r>
        <w:rPr>
          <w:rFonts w:hint="default" w:ascii="Calibri" w:hAnsi="Calibri" w:eastAsia="Times New Roman" w:cs="Calibri"/>
          <w:b/>
          <w:bCs w:val="0"/>
          <w:color w:val="333333"/>
          <w:spacing w:val="2"/>
          <w:sz w:val="36"/>
          <w:szCs w:val="40"/>
          <w:lang w:val="pt-BR"/>
        </w:rPr>
        <w:t xml:space="preserve">: [091] </w:t>
      </w:r>
      <w:r>
        <w:rPr>
          <w:rFonts w:hint="default" w:ascii="Calibri" w:hAnsi="Calibri" w:eastAsia="Times New Roman" w:cs="Calibri"/>
          <w:b/>
          <w:bCs w:val="0"/>
          <w:color w:val="333333"/>
          <w:sz w:val="36"/>
          <w:szCs w:val="36"/>
          <w:lang w:val="en"/>
        </w:rPr>
        <w:t>DHCP Server có thể nhận biết client để cung cấp IP nhờ:</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lang w:val="en"/>
        </w:rPr>
        <w:t>A. Client gửi broadcasts DHCPOFFER packet</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z w:val="36"/>
          <w:szCs w:val="36"/>
        </w:rPr>
      </w:pPr>
      <w:r>
        <w:rPr>
          <w:rFonts w:hint="default" w:ascii="Calibri" w:hAnsi="Calibri" w:eastAsia="Times New Roman" w:cs="Calibri"/>
          <w:b w:val="0"/>
          <w:bCs/>
          <w:color w:val="FFFF00"/>
          <w:sz w:val="36"/>
          <w:szCs w:val="36"/>
          <w:lang w:val="en"/>
        </w:rPr>
        <w:t>B. Client gửi broadcasts DHCPDISCOVER packet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lang w:val="en"/>
        </w:rPr>
        <w:t>C. Client gửi broadcasts DHCPREQUEST packet</w:t>
      </w:r>
    </w:p>
    <w:p>
      <w:pPr>
        <w:spacing w:after="0" w:line="240" w:lineRule="auto"/>
        <w:ind w:left="-260" w:leftChars="-100" w:firstLine="0" w:firstLineChars="0"/>
        <w:jc w:val="both"/>
        <w:rPr>
          <w:rFonts w:hint="default" w:ascii="Calibri" w:hAnsi="Calibri" w:eastAsia="Times New Roman" w:cs="Calibri"/>
          <w:b w:val="0"/>
          <w:bCs/>
          <w:color w:val="333333"/>
          <w:sz w:val="36"/>
          <w:szCs w:val="36"/>
          <w:lang w:val="en"/>
        </w:rPr>
      </w:pPr>
      <w:r>
        <w:rPr>
          <w:rFonts w:hint="default" w:ascii="Calibri" w:hAnsi="Calibri" w:eastAsia="Times New Roman" w:cs="Calibri"/>
          <w:b w:val="0"/>
          <w:bCs/>
          <w:color w:val="333333"/>
          <w:sz w:val="36"/>
          <w:szCs w:val="36"/>
          <w:lang w:val="en"/>
        </w:rPr>
        <w:t xml:space="preserve">D. Client gửi broadcasts </w:t>
      </w:r>
      <w:r>
        <w:rPr>
          <w:rFonts w:hint="default" w:ascii="Calibri" w:hAnsi="Calibri" w:eastAsia="Times New Roman" w:cs="Calibri"/>
          <w:b w:val="0"/>
          <w:bCs/>
          <w:color w:val="333333"/>
          <w:sz w:val="36"/>
          <w:szCs w:val="36"/>
        </w:rPr>
        <w:t>DHCPACK</w:t>
      </w:r>
      <w:r>
        <w:rPr>
          <w:rFonts w:hint="default" w:ascii="Calibri" w:hAnsi="Calibri" w:eastAsia="Times New Roman" w:cs="Calibri"/>
          <w:b w:val="0"/>
          <w:bCs/>
          <w:color w:val="333333"/>
          <w:sz w:val="36"/>
          <w:szCs w:val="36"/>
          <w:lang w:val="en"/>
        </w:rPr>
        <w:t xml:space="preserve"> packet</w:t>
      </w:r>
    </w:p>
    <w:p>
      <w:pPr>
        <w:spacing w:after="0" w:line="240" w:lineRule="auto"/>
        <w:ind w:left="-260" w:leftChars="-100" w:firstLine="0" w:firstLineChars="0"/>
        <w:jc w:val="both"/>
        <w:rPr>
          <w:rFonts w:hint="default" w:ascii="Calibri" w:hAnsi="Calibri" w:eastAsia="Times New Roman" w:cs="Calibri"/>
          <w:b/>
          <w:bCs w:val="0"/>
          <w:color w:val="333333"/>
          <w:spacing w:val="2"/>
          <w:sz w:val="36"/>
          <w:szCs w:val="40"/>
          <w:lang w:val="pt-BR"/>
        </w:rPr>
      </w:pPr>
      <w:r>
        <w:rPr>
          <w:rFonts w:hint="default" w:ascii="Calibri" w:hAnsi="Calibri" w:eastAsia="Times New Roman" w:cs="Calibri"/>
          <w:b/>
          <w:bCs w:val="0"/>
          <w:color w:val="333333"/>
          <w:spacing w:val="2"/>
          <w:sz w:val="36"/>
          <w:szCs w:val="36"/>
          <w:lang w:val="pt-BR"/>
        </w:rPr>
        <w:t>Câu 12</w:t>
      </w:r>
      <w:r>
        <w:rPr>
          <w:rFonts w:hint="default" w:ascii="Calibri" w:hAnsi="Calibri" w:eastAsia="Times New Roman" w:cs="Calibri"/>
          <w:b/>
          <w:bCs w:val="0"/>
          <w:color w:val="333333"/>
          <w:spacing w:val="2"/>
          <w:sz w:val="36"/>
          <w:szCs w:val="40"/>
          <w:lang w:val="pt-BR"/>
        </w:rPr>
        <w:t>: [093] Bạn là người quản trị mạng cho một công ty, công ty bạn muốn triển khai 2 NetID khác nhau cho hai phòng ban, bạn làm thế nào để trên mạng không bị trùng IP và tiết kiệm công sức nhất cho người quản trị?</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A. Sử dụng IP tĩnh trên mỗi nhánh mạng</w:t>
      </w:r>
    </w:p>
    <w:p>
      <w:pPr>
        <w:spacing w:after="0" w:line="240" w:lineRule="auto"/>
        <w:ind w:left="-260" w:leftChars="-100" w:firstLine="0" w:firstLineChars="0"/>
        <w:jc w:val="both"/>
        <w:rPr>
          <w:rFonts w:hint="default" w:ascii="Calibri" w:hAnsi="Calibri" w:eastAsia="Times New Roman" w:cs="Calibri"/>
          <w:b w:val="0"/>
          <w:bCs/>
          <w:color w:val="FFFF00"/>
          <w:spacing w:val="2"/>
          <w:sz w:val="36"/>
          <w:szCs w:val="40"/>
          <w:lang w:val="pt-BR"/>
        </w:rPr>
      </w:pPr>
      <w:r>
        <w:rPr>
          <w:rFonts w:hint="default" w:ascii="Calibri" w:hAnsi="Calibri" w:eastAsia="Times New Roman" w:cs="Calibri"/>
          <w:b w:val="0"/>
          <w:bCs/>
          <w:color w:val="FFFF00"/>
          <w:spacing w:val="2"/>
          <w:sz w:val="36"/>
          <w:szCs w:val="40"/>
          <w:lang w:val="pt-BR"/>
        </w:rPr>
        <w:t>B Cài đặt và cấu hình DHCP Server trên mỗi nhánh mạng</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C. Một nhánh mạng dựng DHCP Server nhánh còn lại sử dụng IP tĩnh</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D. Cấu hình DHCP Server và một DHCP relay Agent.</w:t>
      </w:r>
    </w:p>
    <w:p>
      <w:pPr>
        <w:spacing w:after="0" w:line="240" w:lineRule="auto"/>
        <w:ind w:left="-260" w:leftChars="-100" w:firstLine="0" w:firstLineChars="0"/>
        <w:jc w:val="both"/>
        <w:rPr>
          <w:rFonts w:hint="default" w:ascii="Calibri" w:hAnsi="Calibri" w:eastAsia="Times New Roman" w:cs="Calibri"/>
          <w:b/>
          <w:bCs w:val="0"/>
          <w:color w:val="333333"/>
          <w:spacing w:val="2"/>
          <w:sz w:val="36"/>
          <w:szCs w:val="40"/>
          <w:lang w:val="pt-BR"/>
        </w:rPr>
      </w:pPr>
      <w:r>
        <w:rPr>
          <w:rFonts w:hint="default" w:ascii="Calibri" w:hAnsi="Calibri" w:eastAsia="Times New Roman" w:cs="Calibri"/>
          <w:b/>
          <w:bCs w:val="0"/>
          <w:color w:val="333333"/>
          <w:spacing w:val="2"/>
          <w:sz w:val="36"/>
          <w:szCs w:val="36"/>
          <w:lang w:val="pt-BR"/>
        </w:rPr>
        <w:t>Câu 13</w:t>
      </w:r>
      <w:r>
        <w:rPr>
          <w:rFonts w:hint="default" w:ascii="Calibri" w:hAnsi="Calibri" w:eastAsia="Times New Roman" w:cs="Calibri"/>
          <w:b/>
          <w:bCs w:val="0"/>
          <w:color w:val="333333"/>
          <w:spacing w:val="2"/>
          <w:sz w:val="36"/>
          <w:szCs w:val="40"/>
          <w:lang w:val="pt-BR"/>
        </w:rPr>
        <w:t>: [093] Bạn là người quản trị mạng trong công ty, công ty yêu cầu bạn cài đặt dịch vụ DHCP server để cấp IP cho các máy khác trong mạng. Trước khi cài đặt Dịch vụ DHCP trên Windows 2003 Server, bạn cần thiết lập các thành phần nào sau đây khi cấu hình cho DHCP?</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A. Địa chỉ IP tĩnh và DNS</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B. Địa chỉ IP, Subnet mask và DNS</w:t>
      </w:r>
    </w:p>
    <w:p>
      <w:pPr>
        <w:spacing w:after="0" w:line="240" w:lineRule="auto"/>
        <w:ind w:left="-260" w:leftChars="-100" w:firstLine="0" w:firstLineChars="0"/>
        <w:jc w:val="both"/>
        <w:rPr>
          <w:rFonts w:hint="default" w:ascii="Calibri" w:hAnsi="Calibri" w:eastAsia="Times New Roman" w:cs="Calibri"/>
          <w:b w:val="0"/>
          <w:bCs/>
          <w:color w:val="FFFF00"/>
          <w:spacing w:val="2"/>
          <w:sz w:val="36"/>
          <w:szCs w:val="40"/>
          <w:lang w:val="pt-BR"/>
        </w:rPr>
      </w:pPr>
      <w:r>
        <w:rPr>
          <w:rFonts w:hint="default" w:ascii="Calibri" w:hAnsi="Calibri" w:eastAsia="Times New Roman" w:cs="Calibri"/>
          <w:b w:val="0"/>
          <w:bCs/>
          <w:color w:val="FFFF00"/>
          <w:spacing w:val="2"/>
          <w:sz w:val="36"/>
          <w:szCs w:val="40"/>
          <w:lang w:val="pt-BR"/>
        </w:rPr>
        <w:t>C. Địa chỉ IP, Subnet Mask, Default Gateway và DNS</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D. Không cần thiết lập gì cả</w:t>
      </w:r>
    </w:p>
    <w:p>
      <w:pPr>
        <w:spacing w:after="0" w:line="240" w:lineRule="auto"/>
        <w:ind w:left="-260" w:leftChars="-100" w:firstLine="0" w:firstLineChars="0"/>
        <w:jc w:val="both"/>
        <w:rPr>
          <w:rFonts w:hint="default" w:ascii="Calibri" w:hAnsi="Calibri" w:eastAsia="Times New Roman" w:cs="Calibri"/>
          <w:b/>
          <w:bCs w:val="0"/>
          <w:color w:val="333333"/>
          <w:spacing w:val="2"/>
          <w:sz w:val="36"/>
          <w:szCs w:val="40"/>
          <w:lang w:val="pt-BR"/>
        </w:rPr>
      </w:pPr>
      <w:r>
        <w:rPr>
          <w:rFonts w:hint="default" w:ascii="Calibri" w:hAnsi="Calibri" w:eastAsia="Times New Roman" w:cs="Calibri"/>
          <w:b/>
          <w:bCs w:val="0"/>
          <w:color w:val="333333"/>
          <w:spacing w:val="2"/>
          <w:sz w:val="36"/>
          <w:szCs w:val="36"/>
          <w:lang w:val="pt-BR"/>
        </w:rPr>
        <w:t>Câu 14</w:t>
      </w:r>
      <w:r>
        <w:rPr>
          <w:rFonts w:hint="default" w:ascii="Calibri" w:hAnsi="Calibri" w:eastAsia="Times New Roman" w:cs="Calibri"/>
          <w:b/>
          <w:bCs w:val="0"/>
          <w:color w:val="333333"/>
          <w:spacing w:val="2"/>
          <w:sz w:val="36"/>
          <w:szCs w:val="40"/>
          <w:lang w:val="pt-BR"/>
        </w:rPr>
        <w:t>: [093] Công ty bạn có 2 văn phòng sử dụng 2 network khác nhau, bạn sử dụng máy tính xách tay sử dụng hệ điều hành Windows XP, bạn thường di chuyển qua lại giữa hai văn phòng này, bạn cấu hình địa chỉ IP trên máy tính xách tay như thế nào để mỗi lần qua lại giữa hai trụ sở này mà không cần phải cấu hình lại địa chỉ IP?</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A. Cấu hình địa chỉ IP tĩnh trên máy tính xách tay</w:t>
      </w:r>
    </w:p>
    <w:p>
      <w:pPr>
        <w:spacing w:after="0" w:line="240" w:lineRule="auto"/>
        <w:ind w:left="-260" w:leftChars="-100" w:firstLine="0" w:firstLineChars="0"/>
        <w:jc w:val="both"/>
        <w:rPr>
          <w:rFonts w:hint="default" w:ascii="Calibri" w:hAnsi="Calibri" w:eastAsia="Times New Roman" w:cs="Calibri"/>
          <w:b w:val="0"/>
          <w:bCs/>
          <w:color w:val="FFFF00"/>
          <w:spacing w:val="2"/>
          <w:sz w:val="36"/>
          <w:szCs w:val="40"/>
          <w:lang w:val="pt-BR"/>
        </w:rPr>
      </w:pPr>
      <w:r>
        <w:rPr>
          <w:rFonts w:hint="default" w:ascii="Calibri" w:hAnsi="Calibri" w:eastAsia="Times New Roman" w:cs="Calibri"/>
          <w:b w:val="0"/>
          <w:bCs/>
          <w:color w:val="FFFF00"/>
          <w:spacing w:val="2"/>
          <w:sz w:val="36"/>
          <w:szCs w:val="40"/>
          <w:lang w:val="pt-BR"/>
        </w:rPr>
        <w:t>B. Cấu hình Alternate Configuration trên máy tính xách tay</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C. Cấu hình DHCP address reservations trên máy tính xách tay</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D. Sử dụng Automatic Private IP Addressing (APIPA) trên máy tính xách tay</w:t>
      </w:r>
    </w:p>
    <w:p>
      <w:pPr>
        <w:spacing w:after="0" w:line="240" w:lineRule="auto"/>
        <w:ind w:left="-260" w:leftChars="-100" w:firstLine="0" w:firstLineChars="0"/>
        <w:jc w:val="both"/>
        <w:rPr>
          <w:rFonts w:hint="default" w:ascii="Calibri" w:hAnsi="Calibri" w:eastAsia="Times New Roman" w:cs="Calibri"/>
          <w:b/>
          <w:bCs w:val="0"/>
          <w:color w:val="333333"/>
          <w:spacing w:val="2"/>
          <w:sz w:val="36"/>
          <w:szCs w:val="40"/>
          <w:lang w:val="pt-BR"/>
        </w:rPr>
      </w:pPr>
      <w:r>
        <w:rPr>
          <w:rFonts w:hint="default" w:ascii="Calibri" w:hAnsi="Calibri" w:eastAsia="Times New Roman" w:cs="Calibri"/>
          <w:b/>
          <w:bCs w:val="0"/>
          <w:color w:val="333333"/>
          <w:spacing w:val="2"/>
          <w:sz w:val="36"/>
          <w:szCs w:val="36"/>
          <w:lang w:val="pt-BR"/>
        </w:rPr>
        <w:t>Câu 15</w:t>
      </w:r>
      <w:r>
        <w:rPr>
          <w:rFonts w:hint="default" w:ascii="Calibri" w:hAnsi="Calibri" w:eastAsia="Times New Roman" w:cs="Calibri"/>
          <w:b/>
          <w:bCs w:val="0"/>
          <w:color w:val="333333"/>
          <w:spacing w:val="2"/>
          <w:sz w:val="36"/>
          <w:szCs w:val="40"/>
          <w:lang w:val="pt-BR"/>
        </w:rPr>
        <w:t xml:space="preserve">: [092] Các gói tin Broadcast dùng trong dịch vụ DHCP có đi qua Router được không </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 xml:space="preserve">A. Có </w:t>
      </w:r>
    </w:p>
    <w:p>
      <w:pPr>
        <w:spacing w:after="0" w:line="240" w:lineRule="auto"/>
        <w:ind w:left="-260" w:leftChars="-100" w:firstLine="0" w:firstLineChars="0"/>
        <w:jc w:val="both"/>
        <w:rPr>
          <w:rFonts w:hint="default" w:ascii="Calibri" w:hAnsi="Calibri" w:eastAsia="Times New Roman" w:cs="Calibri"/>
          <w:b w:val="0"/>
          <w:bCs/>
          <w:color w:val="FFFF00"/>
          <w:spacing w:val="2"/>
          <w:sz w:val="36"/>
          <w:szCs w:val="40"/>
          <w:lang w:val="pt-BR"/>
        </w:rPr>
      </w:pPr>
      <w:r>
        <w:rPr>
          <w:rFonts w:hint="default" w:ascii="Calibri" w:hAnsi="Calibri" w:eastAsia="Times New Roman" w:cs="Calibri"/>
          <w:b w:val="0"/>
          <w:bCs/>
          <w:color w:val="FFFF00"/>
          <w:spacing w:val="2"/>
          <w:sz w:val="36"/>
          <w:szCs w:val="40"/>
          <w:lang w:val="pt-BR"/>
        </w:rPr>
        <w:t xml:space="preserve">B. Không </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C. Có, nhưng Router hỗ trợ Relay Agent</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D. Sai hết.</w:t>
      </w:r>
    </w:p>
    <w:p>
      <w:pPr>
        <w:spacing w:after="0" w:line="240" w:lineRule="auto"/>
        <w:ind w:left="-260" w:leftChars="-100" w:firstLine="0" w:firstLineChars="0"/>
        <w:jc w:val="both"/>
        <w:rPr>
          <w:rFonts w:hint="default" w:ascii="Calibri" w:hAnsi="Calibri" w:eastAsia="Times New Roman" w:cs="Calibri"/>
          <w:b/>
          <w:bCs w:val="0"/>
          <w:color w:val="333333"/>
          <w:spacing w:val="2"/>
          <w:sz w:val="36"/>
          <w:szCs w:val="40"/>
          <w:lang w:val="pt-BR"/>
        </w:rPr>
      </w:pPr>
      <w:r>
        <w:rPr>
          <w:rFonts w:hint="default" w:ascii="Calibri" w:hAnsi="Calibri" w:eastAsia="Times New Roman" w:cs="Calibri"/>
          <w:b/>
          <w:bCs w:val="0"/>
          <w:color w:val="333333"/>
          <w:spacing w:val="2"/>
          <w:sz w:val="36"/>
          <w:szCs w:val="36"/>
          <w:lang w:val="pt-BR"/>
        </w:rPr>
        <w:t>Câu 16</w:t>
      </w:r>
      <w:r>
        <w:rPr>
          <w:rFonts w:hint="default" w:ascii="Calibri" w:hAnsi="Calibri" w:eastAsia="Times New Roman" w:cs="Calibri"/>
          <w:b/>
          <w:bCs w:val="0"/>
          <w:color w:val="333333"/>
          <w:spacing w:val="2"/>
          <w:sz w:val="36"/>
          <w:szCs w:val="40"/>
          <w:lang w:val="pt-BR"/>
        </w:rPr>
        <w:t xml:space="preserve">: [092] Các máy DHCP server khi nào mới có thể cấp IP cho mạng </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 xml:space="preserve">A. Khi đã tạo Scope </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 xml:space="preserve">B. Khi đã được trao quyền </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 xml:space="preserve">C. Khi đã kích hoạt Scope </w:t>
      </w:r>
    </w:p>
    <w:p>
      <w:pPr>
        <w:spacing w:after="0" w:line="240" w:lineRule="auto"/>
        <w:ind w:left="-260" w:leftChars="-100" w:firstLine="0" w:firstLineChars="0"/>
        <w:jc w:val="both"/>
        <w:rPr>
          <w:rFonts w:hint="default" w:ascii="Calibri" w:hAnsi="Calibri" w:eastAsia="Times New Roman" w:cs="Calibri"/>
          <w:b w:val="0"/>
          <w:bCs/>
          <w:color w:val="FFFF00"/>
          <w:spacing w:val="2"/>
          <w:sz w:val="36"/>
          <w:szCs w:val="40"/>
          <w:lang w:val="pt-BR"/>
        </w:rPr>
      </w:pPr>
      <w:r>
        <w:rPr>
          <w:rFonts w:hint="default" w:ascii="Calibri" w:hAnsi="Calibri" w:eastAsia="Times New Roman" w:cs="Calibri"/>
          <w:b w:val="0"/>
          <w:bCs/>
          <w:color w:val="FFFF00"/>
          <w:spacing w:val="2"/>
          <w:sz w:val="36"/>
          <w:szCs w:val="40"/>
          <w:lang w:val="pt-BR"/>
        </w:rPr>
        <w:t>D. Tất cả</w:t>
      </w:r>
    </w:p>
    <w:p>
      <w:pPr>
        <w:spacing w:after="0" w:line="240" w:lineRule="auto"/>
        <w:ind w:left="-260" w:leftChars="-100" w:firstLine="0" w:firstLineChars="0"/>
        <w:jc w:val="both"/>
        <w:rPr>
          <w:rFonts w:hint="default" w:ascii="Calibri" w:hAnsi="Calibri" w:eastAsia="Times New Roman" w:cs="Calibri"/>
          <w:b/>
          <w:bCs w:val="0"/>
          <w:color w:val="333333"/>
          <w:spacing w:val="2"/>
          <w:sz w:val="36"/>
          <w:szCs w:val="40"/>
          <w:lang w:val="pt-BR"/>
        </w:rPr>
      </w:pPr>
      <w:r>
        <w:rPr>
          <w:rFonts w:hint="default" w:ascii="Calibri" w:hAnsi="Calibri" w:eastAsia="Times New Roman" w:cs="Calibri"/>
          <w:b/>
          <w:bCs w:val="0"/>
          <w:color w:val="333333"/>
          <w:spacing w:val="2"/>
          <w:sz w:val="36"/>
          <w:szCs w:val="36"/>
          <w:lang w:val="pt-BR"/>
        </w:rPr>
        <w:t>Câu 17</w:t>
      </w:r>
      <w:r>
        <w:rPr>
          <w:rFonts w:hint="default" w:ascii="Calibri" w:hAnsi="Calibri" w:eastAsia="Times New Roman" w:cs="Calibri"/>
          <w:b/>
          <w:bCs w:val="0"/>
          <w:color w:val="333333"/>
          <w:spacing w:val="2"/>
          <w:sz w:val="36"/>
          <w:szCs w:val="40"/>
          <w:lang w:val="pt-BR"/>
        </w:rPr>
        <w:t>: [093] Bạn đang cài đặt cấu hình TCP/IP bằng tay cho một số m</w:t>
      </w:r>
      <w:r>
        <w:rPr>
          <w:rFonts w:hint="default" w:ascii="Calibri" w:hAnsi="Calibri" w:eastAsia="Times New Roman" w:cs="Calibri"/>
          <w:b/>
          <w:bCs w:val="0"/>
          <w:color w:val="333333"/>
          <w:spacing w:val="2"/>
          <w:sz w:val="36"/>
          <w:szCs w:val="40"/>
          <w:lang w:val="vi-VN"/>
        </w:rPr>
        <w:t>á</w:t>
      </w:r>
      <w:r>
        <w:rPr>
          <w:rFonts w:hint="default" w:ascii="Calibri" w:hAnsi="Calibri" w:eastAsia="Times New Roman" w:cs="Calibri"/>
          <w:b/>
          <w:bCs w:val="0"/>
          <w:color w:val="333333"/>
          <w:spacing w:val="2"/>
          <w:sz w:val="36"/>
          <w:szCs w:val="40"/>
          <w:lang w:val="pt-BR"/>
        </w:rPr>
        <w:t>y tính mới và một số máy tính di chuy</w:t>
      </w:r>
      <w:r>
        <w:rPr>
          <w:rFonts w:hint="default" w:ascii="Calibri" w:hAnsi="Calibri" w:eastAsia="Times New Roman" w:cs="Calibri"/>
          <w:b/>
          <w:bCs w:val="0"/>
          <w:color w:val="333333"/>
          <w:spacing w:val="2"/>
          <w:sz w:val="36"/>
          <w:szCs w:val="40"/>
          <w:lang w:val="vi-VN"/>
        </w:rPr>
        <w:t>ể</w:t>
      </w:r>
      <w:r>
        <w:rPr>
          <w:rFonts w:hint="default" w:ascii="Calibri" w:hAnsi="Calibri" w:eastAsia="Times New Roman" w:cs="Calibri"/>
          <w:b/>
          <w:bCs w:val="0"/>
          <w:color w:val="333333"/>
          <w:spacing w:val="2"/>
          <w:sz w:val="36"/>
          <w:szCs w:val="40"/>
          <w:lang w:val="pt-BR"/>
        </w:rPr>
        <w:t>n từ subnet này sang subnet khác. Bạn muốn đơn giản hóa việc quản lý các địa chỉ TCP/IP và gán cho chúng tự động. Hỏi bạn sẽ sử dụng dịch vụ mạng nào của Windows 2003 để làm được việc trên đây?</w:t>
      </w:r>
    </w:p>
    <w:p>
      <w:pPr>
        <w:numPr>
          <w:ilvl w:val="0"/>
          <w:numId w:val="15"/>
        </w:numPr>
        <w:spacing w:after="0" w:line="240" w:lineRule="auto"/>
        <w:ind w:left="0" w:leftChars="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Sử dụng dịch vụ Terminals để gán các địa chỉ tự động và quàn lý tập trung.</w:t>
      </w:r>
    </w:p>
    <w:p>
      <w:pPr>
        <w:numPr>
          <w:ilvl w:val="0"/>
          <w:numId w:val="15"/>
        </w:numPr>
        <w:spacing w:after="0" w:line="240" w:lineRule="auto"/>
        <w:ind w:left="0" w:leftChars="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Sử dụng dịch vụ DNS để gán các địa chỉ tự động và quàn lý tập trung.</w:t>
      </w:r>
    </w:p>
    <w:p>
      <w:pPr>
        <w:numPr>
          <w:ilvl w:val="0"/>
          <w:numId w:val="15"/>
        </w:numPr>
        <w:spacing w:after="0" w:line="240" w:lineRule="auto"/>
        <w:ind w:left="0" w:leftChars="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Sử dụng dịch vụ RRAS để gán các địa chỉ tự động và quàn lý tập trung.</w:t>
      </w:r>
    </w:p>
    <w:p>
      <w:pPr>
        <w:numPr>
          <w:ilvl w:val="0"/>
          <w:numId w:val="15"/>
        </w:numPr>
        <w:spacing w:after="0" w:line="240" w:lineRule="auto"/>
        <w:ind w:left="0" w:leftChars="0" w:firstLine="0" w:firstLineChars="0"/>
        <w:jc w:val="both"/>
        <w:rPr>
          <w:rFonts w:hint="default" w:ascii="Calibri" w:hAnsi="Calibri" w:cs="Calibri"/>
          <w:b w:val="0"/>
          <w:bCs/>
          <w:color w:val="FFFF00"/>
          <w:sz w:val="36"/>
          <w:szCs w:val="32"/>
        </w:rPr>
      </w:pPr>
      <w:r>
        <w:rPr>
          <w:rFonts w:hint="default" w:ascii="Calibri" w:hAnsi="Calibri" w:eastAsia="Times New Roman" w:cs="Calibri"/>
          <w:b w:val="0"/>
          <w:bCs/>
          <w:color w:val="FFFF00"/>
          <w:spacing w:val="2"/>
          <w:sz w:val="36"/>
          <w:szCs w:val="40"/>
          <w:lang w:val="pt-BR"/>
        </w:rPr>
        <w:t>Sử dụng dịch vụ DHCP để gán các địa chỉ tự động và quàn lý tập trung.</w:t>
      </w:r>
    </w:p>
    <w:p>
      <w:pPr>
        <w:spacing w:after="0" w:line="240" w:lineRule="auto"/>
        <w:ind w:left="-260" w:leftChars="-100" w:firstLine="0" w:firstLineChars="0"/>
        <w:jc w:val="both"/>
        <w:rPr>
          <w:rFonts w:hint="default" w:ascii="Calibri" w:hAnsi="Calibri" w:eastAsia="Times New Roman" w:cs="Calibri"/>
          <w:b/>
          <w:bCs w:val="0"/>
          <w:color w:val="333333"/>
          <w:spacing w:val="2"/>
          <w:sz w:val="36"/>
          <w:szCs w:val="40"/>
          <w:lang w:val="pt-BR"/>
        </w:rPr>
      </w:pPr>
      <w:r>
        <w:rPr>
          <w:rFonts w:hint="default" w:ascii="Calibri" w:hAnsi="Calibri" w:eastAsia="Times New Roman" w:cs="Calibri"/>
          <w:b/>
          <w:bCs w:val="0"/>
          <w:color w:val="333333"/>
          <w:spacing w:val="2"/>
          <w:sz w:val="36"/>
          <w:szCs w:val="36"/>
          <w:lang w:val="pt-BR"/>
        </w:rPr>
        <w:t>Câu 18</w:t>
      </w:r>
      <w:r>
        <w:rPr>
          <w:rFonts w:hint="default" w:ascii="Calibri" w:hAnsi="Calibri" w:eastAsia="Times New Roman" w:cs="Calibri"/>
          <w:b/>
          <w:bCs w:val="0"/>
          <w:color w:val="333333"/>
          <w:spacing w:val="2"/>
          <w:sz w:val="36"/>
          <w:szCs w:val="40"/>
          <w:lang w:val="pt-BR"/>
        </w:rPr>
        <w:t>: [092] DHCP là gi?</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A. Dynamic Host Configuration Protocol giúp việc theo dõi các máy khách truy cạp vào mạng dễ dàng.</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B. Dynamic Host Configuration Protocol giúp cấu hình các máy khách tự động liên lạc được với Internet.</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C. Digital High Conference Protocol cho phép các máy khách hội nghị qua mạng bằng kỹ thuật số cao cấp.</w:t>
      </w:r>
    </w:p>
    <w:p>
      <w:pPr>
        <w:spacing w:after="0" w:line="240" w:lineRule="auto"/>
        <w:ind w:left="-260" w:leftChars="-100" w:firstLine="0" w:firstLineChars="0"/>
        <w:jc w:val="both"/>
        <w:rPr>
          <w:rFonts w:hint="default" w:ascii="Calibri" w:hAnsi="Calibri" w:eastAsia="Times New Roman" w:cs="Calibri"/>
          <w:b w:val="0"/>
          <w:bCs/>
          <w:color w:val="FFFF00"/>
          <w:spacing w:val="2"/>
          <w:sz w:val="36"/>
          <w:szCs w:val="40"/>
          <w:lang w:val="pt-BR"/>
        </w:rPr>
      </w:pPr>
      <w:r>
        <w:rPr>
          <w:rFonts w:hint="default" w:ascii="Calibri" w:hAnsi="Calibri" w:eastAsia="Times New Roman" w:cs="Calibri"/>
          <w:b w:val="0"/>
          <w:bCs/>
          <w:color w:val="FFFF00"/>
          <w:spacing w:val="2"/>
          <w:sz w:val="36"/>
          <w:szCs w:val="40"/>
          <w:lang w:val="pt-BR"/>
        </w:rPr>
        <w:t>D. Dynamic Host Configuration Protocol đơn giản hoá việc quản trị trong việc cấu hình địa chỉ IP bằng cách tự động cấu hình địa chỉ IP cho các máy khách.</w:t>
      </w:r>
    </w:p>
    <w:p>
      <w:pPr>
        <w:spacing w:after="0" w:line="240" w:lineRule="auto"/>
        <w:ind w:left="-260" w:leftChars="-100" w:firstLine="0" w:firstLineChars="0"/>
        <w:jc w:val="both"/>
        <w:rPr>
          <w:rFonts w:hint="default" w:ascii="Calibri" w:hAnsi="Calibri" w:eastAsia="Times New Roman" w:cs="Calibri"/>
          <w:b/>
          <w:bCs w:val="0"/>
          <w:color w:val="333333"/>
          <w:spacing w:val="2"/>
          <w:sz w:val="36"/>
          <w:szCs w:val="40"/>
          <w:lang w:val="pt-BR"/>
        </w:rPr>
      </w:pPr>
      <w:r>
        <w:rPr>
          <w:rFonts w:hint="default" w:ascii="Calibri" w:hAnsi="Calibri" w:eastAsia="Times New Roman" w:cs="Calibri"/>
          <w:b/>
          <w:bCs w:val="0"/>
          <w:color w:val="333333"/>
          <w:spacing w:val="2"/>
          <w:sz w:val="36"/>
          <w:szCs w:val="36"/>
          <w:lang w:val="pt-BR"/>
        </w:rPr>
        <w:t>Câu 19</w:t>
      </w:r>
      <w:r>
        <w:rPr>
          <w:rFonts w:hint="default" w:ascii="Calibri" w:hAnsi="Calibri" w:eastAsia="Times New Roman" w:cs="Calibri"/>
          <w:b/>
          <w:bCs w:val="0"/>
          <w:color w:val="333333"/>
          <w:spacing w:val="2"/>
          <w:sz w:val="36"/>
          <w:szCs w:val="40"/>
          <w:lang w:val="pt-BR"/>
        </w:rPr>
        <w:t>: [092] Công cụ chính nào sau đây được dùng để quản lý các server DHCP trong Windows 2003?:</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A. Sau khi cài đặt dịch vụ DHCP, sử dụng công cụ “Computer Management DHCP" trong “Administrative Tools"</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B. Sau khi cài đặt dịch vụ DHCP, sử dụng công cụ “DHCP &amp; DNS Management” trong “Administrative Tools”</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C. Sau khi cài đặt dịch vụ DHCP, sử dụng công cụ :'DHCP &amp; DNS Manager" trong “Administrative Tools"</w:t>
      </w:r>
    </w:p>
    <w:p>
      <w:pPr>
        <w:spacing w:after="0" w:line="240" w:lineRule="auto"/>
        <w:ind w:left="-260" w:leftChars="-100" w:firstLine="0" w:firstLineChars="0"/>
        <w:jc w:val="both"/>
        <w:rPr>
          <w:rFonts w:hint="default" w:ascii="Calibri" w:hAnsi="Calibri" w:eastAsia="Times New Roman" w:cs="Calibri"/>
          <w:b w:val="0"/>
          <w:bCs/>
          <w:color w:val="FFFF00"/>
          <w:spacing w:val="2"/>
          <w:sz w:val="36"/>
          <w:szCs w:val="40"/>
          <w:lang w:val="pt-BR"/>
        </w:rPr>
      </w:pPr>
      <w:r>
        <w:rPr>
          <w:rFonts w:hint="default" w:ascii="Calibri" w:hAnsi="Calibri" w:eastAsia="Times New Roman" w:cs="Calibri"/>
          <w:b w:val="0"/>
          <w:bCs/>
          <w:color w:val="FFFF00"/>
          <w:spacing w:val="2"/>
          <w:sz w:val="36"/>
          <w:szCs w:val="40"/>
          <w:lang w:val="pt-BR"/>
        </w:rPr>
        <w:t>D. Sau khi cài đặt dịch vụ DHCP, sử dụng công cụ “DHCP" trong “Administrative Tools”</w:t>
      </w:r>
    </w:p>
    <w:p>
      <w:pPr>
        <w:spacing w:after="0" w:line="240" w:lineRule="auto"/>
        <w:ind w:left="-260" w:leftChars="-100" w:firstLine="0" w:firstLineChars="0"/>
        <w:jc w:val="both"/>
        <w:rPr>
          <w:rFonts w:hint="default" w:ascii="Calibri" w:hAnsi="Calibri" w:eastAsia="Times New Roman" w:cs="Calibri"/>
          <w:b/>
          <w:bCs w:val="0"/>
          <w:color w:val="333333"/>
          <w:spacing w:val="2"/>
          <w:sz w:val="36"/>
          <w:szCs w:val="40"/>
          <w:lang w:val="pt-BR"/>
        </w:rPr>
      </w:pPr>
      <w:r>
        <w:rPr>
          <w:rFonts w:hint="default" w:ascii="Calibri" w:hAnsi="Calibri" w:eastAsia="Times New Roman" w:cs="Calibri"/>
          <w:b/>
          <w:bCs w:val="0"/>
          <w:color w:val="333333"/>
          <w:spacing w:val="2"/>
          <w:sz w:val="36"/>
          <w:szCs w:val="36"/>
          <w:lang w:val="pt-BR"/>
        </w:rPr>
        <w:t>Câu 20</w:t>
      </w:r>
      <w:r>
        <w:rPr>
          <w:rFonts w:hint="default" w:ascii="Calibri" w:hAnsi="Calibri" w:eastAsia="Times New Roman" w:cs="Calibri"/>
          <w:b/>
          <w:bCs w:val="0"/>
          <w:color w:val="333333"/>
          <w:spacing w:val="2"/>
          <w:sz w:val="36"/>
          <w:szCs w:val="40"/>
          <w:lang w:val="pt-BR"/>
        </w:rPr>
        <w:t>: [093 Bạn là người quản trị mạng trong công ty Thiên Vương, hệ thống mạng đã cài đặt và cấu hình DHCP server, công ty hiện triển khai thêm một vài Server, và muốn giành riêng một số IP Address cho các Server này, bạn sẽ làm g</w:t>
      </w:r>
      <w:r>
        <w:rPr>
          <w:rFonts w:hint="default" w:ascii="Calibri" w:hAnsi="Calibri" w:eastAsia="Times New Roman" w:cs="Calibri"/>
          <w:b/>
          <w:bCs w:val="0"/>
          <w:color w:val="333333"/>
          <w:spacing w:val="2"/>
          <w:sz w:val="36"/>
          <w:szCs w:val="40"/>
          <w:lang w:val="vi-VN"/>
        </w:rPr>
        <w:t>ì</w:t>
      </w:r>
      <w:r>
        <w:rPr>
          <w:rFonts w:hint="default" w:ascii="Calibri" w:hAnsi="Calibri" w:eastAsia="Times New Roman" w:cs="Calibri"/>
          <w:b/>
          <w:bCs w:val="0"/>
          <w:color w:val="333333"/>
          <w:spacing w:val="2"/>
          <w:sz w:val="36"/>
          <w:szCs w:val="40"/>
          <w:lang w:val="pt-BR"/>
        </w:rPr>
        <w:t xml:space="preserve"> để thực hiện được việc cắp IP cho các Server mới như trong yêu cầu?</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A. Trong DHCP server không cho phép bồ sung.</w:t>
      </w:r>
    </w:p>
    <w:p>
      <w:pPr>
        <w:spacing w:after="0" w:line="240" w:lineRule="auto"/>
        <w:ind w:left="-260" w:leftChars="-100" w:firstLine="0" w:firstLineChars="0"/>
        <w:jc w:val="both"/>
        <w:rPr>
          <w:rFonts w:hint="default" w:ascii="Calibri" w:hAnsi="Calibri" w:eastAsia="Times New Roman" w:cs="Calibri"/>
          <w:b w:val="0"/>
          <w:bCs/>
          <w:color w:val="FFFF00"/>
          <w:spacing w:val="2"/>
          <w:sz w:val="36"/>
          <w:szCs w:val="40"/>
          <w:lang w:val="pt-BR"/>
        </w:rPr>
      </w:pPr>
      <w:r>
        <w:rPr>
          <w:rFonts w:hint="default" w:ascii="Calibri" w:hAnsi="Calibri" w:eastAsia="Times New Roman" w:cs="Calibri"/>
          <w:b w:val="0"/>
          <w:bCs/>
          <w:color w:val="FFFF00"/>
          <w:spacing w:val="2"/>
          <w:sz w:val="36"/>
          <w:szCs w:val="40"/>
          <w:lang w:val="pt-BR"/>
        </w:rPr>
        <w:t>B. Trong DHCP Server chọn DHCP reservation.</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C. Xóa và tạo lại Scope.</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D. Trong DHCP Server chọn Address Pool.</w:t>
      </w:r>
    </w:p>
    <w:p>
      <w:pPr>
        <w:spacing w:after="0" w:line="240" w:lineRule="auto"/>
        <w:ind w:left="-260" w:leftChars="-100" w:firstLine="0" w:firstLineChars="0"/>
        <w:jc w:val="both"/>
        <w:rPr>
          <w:rFonts w:hint="default" w:ascii="Calibri" w:hAnsi="Calibri" w:eastAsia="Times New Roman" w:cs="Calibri"/>
          <w:b/>
          <w:bCs w:val="0"/>
          <w:color w:val="333333"/>
          <w:spacing w:val="2"/>
          <w:sz w:val="36"/>
          <w:szCs w:val="40"/>
          <w:lang w:val="pt-BR"/>
        </w:rPr>
      </w:pPr>
      <w:r>
        <w:rPr>
          <w:rFonts w:hint="default" w:ascii="Calibri" w:hAnsi="Calibri" w:eastAsia="Times New Roman" w:cs="Calibri"/>
          <w:b/>
          <w:bCs w:val="0"/>
          <w:color w:val="333333"/>
          <w:spacing w:val="2"/>
          <w:sz w:val="36"/>
          <w:szCs w:val="36"/>
          <w:lang w:val="pt-BR"/>
        </w:rPr>
        <w:t>Câu 21</w:t>
      </w:r>
      <w:r>
        <w:rPr>
          <w:rFonts w:hint="default" w:ascii="Calibri" w:hAnsi="Calibri" w:eastAsia="Times New Roman" w:cs="Calibri"/>
          <w:b/>
          <w:bCs w:val="0"/>
          <w:color w:val="333333"/>
          <w:spacing w:val="2"/>
          <w:sz w:val="36"/>
          <w:szCs w:val="40"/>
          <w:lang w:val="pt-BR"/>
        </w:rPr>
        <w:t>: [093] Bạn là người quản trị mạng cho một công ty, công ty bạn muốn tri</w:t>
      </w:r>
      <w:r>
        <w:rPr>
          <w:rFonts w:hint="default" w:ascii="Calibri" w:hAnsi="Calibri" w:eastAsia="Times New Roman" w:cs="Calibri"/>
          <w:b/>
          <w:bCs w:val="0"/>
          <w:color w:val="333333"/>
          <w:spacing w:val="2"/>
          <w:sz w:val="36"/>
          <w:szCs w:val="40"/>
          <w:lang w:val="vi-VN"/>
        </w:rPr>
        <w:t>ể</w:t>
      </w:r>
      <w:r>
        <w:rPr>
          <w:rFonts w:hint="default" w:ascii="Calibri" w:hAnsi="Calibri" w:eastAsia="Times New Roman" w:cs="Calibri"/>
          <w:b/>
          <w:bCs w:val="0"/>
          <w:color w:val="333333"/>
          <w:spacing w:val="2"/>
          <w:sz w:val="36"/>
          <w:szCs w:val="40"/>
          <w:lang w:val="pt-BR"/>
        </w:rPr>
        <w:t>n khai 2 NetlD khác nhau cho hai phòng ban, bạn làm thế nào để trên mạng không bị trùng IP và tiết kiệm công sức nhất cho người quản trị?</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A. Sử dụng IP tĩnh trên mỗi nhánh mạng.</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B. Cấu hình DHCP Server và một DHCP relay Agent.</w:t>
      </w:r>
    </w:p>
    <w:p>
      <w:pPr>
        <w:spacing w:after="0" w:line="240" w:lineRule="auto"/>
        <w:ind w:left="-260" w:leftChars="-100" w:firstLine="0" w:firstLineChars="0"/>
        <w:jc w:val="both"/>
        <w:rPr>
          <w:rFonts w:hint="default" w:ascii="Calibri" w:hAnsi="Calibri" w:eastAsia="Times New Roman" w:cs="Calibri"/>
          <w:b w:val="0"/>
          <w:bCs/>
          <w:color w:val="FFFF00"/>
          <w:spacing w:val="2"/>
          <w:sz w:val="36"/>
          <w:szCs w:val="40"/>
          <w:lang w:val="pt-BR"/>
        </w:rPr>
      </w:pPr>
      <w:r>
        <w:rPr>
          <w:rFonts w:hint="default" w:ascii="Calibri" w:hAnsi="Calibri" w:eastAsia="Times New Roman" w:cs="Calibri"/>
          <w:b w:val="0"/>
          <w:bCs/>
          <w:color w:val="FFFF00"/>
          <w:spacing w:val="2"/>
          <w:sz w:val="36"/>
          <w:szCs w:val="40"/>
          <w:lang w:val="pt-BR"/>
        </w:rPr>
        <w:t>C. Cài đặt và cấu hình DHCP Server trên mỗi nhánh mạng.</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D. Một nhánh mạng dựng DHCP Server nhánh còn lại sử dụng IP tĩnh.</w:t>
      </w:r>
    </w:p>
    <w:p>
      <w:pPr>
        <w:spacing w:after="0" w:line="240" w:lineRule="auto"/>
        <w:ind w:left="-260" w:leftChars="-100" w:firstLine="0" w:firstLineChars="0"/>
        <w:jc w:val="both"/>
        <w:rPr>
          <w:rFonts w:hint="default" w:ascii="Calibri" w:hAnsi="Calibri" w:eastAsia="Times New Roman" w:cs="Calibri"/>
          <w:b/>
          <w:bCs w:val="0"/>
          <w:color w:val="333333"/>
          <w:spacing w:val="2"/>
          <w:sz w:val="36"/>
          <w:szCs w:val="40"/>
          <w:lang w:val="pt-BR"/>
        </w:rPr>
      </w:pPr>
      <w:r>
        <w:rPr>
          <w:rFonts w:hint="default" w:ascii="Calibri" w:hAnsi="Calibri" w:eastAsia="Times New Roman" w:cs="Calibri"/>
          <w:b/>
          <w:bCs w:val="0"/>
          <w:color w:val="333333"/>
          <w:spacing w:val="2"/>
          <w:sz w:val="36"/>
          <w:szCs w:val="36"/>
          <w:lang w:val="pt-BR"/>
        </w:rPr>
        <w:t>Câu 22</w:t>
      </w:r>
      <w:r>
        <w:rPr>
          <w:rFonts w:hint="default" w:ascii="Calibri" w:hAnsi="Calibri" w:eastAsia="Times New Roman" w:cs="Calibri"/>
          <w:b/>
          <w:bCs w:val="0"/>
          <w:color w:val="333333"/>
          <w:spacing w:val="2"/>
          <w:sz w:val="36"/>
          <w:szCs w:val="40"/>
          <w:lang w:val="pt-BR"/>
        </w:rPr>
        <w:t>: [092] Mô tả một DHCP client nào sau đây là đúng?:</w:t>
      </w:r>
    </w:p>
    <w:p>
      <w:pPr>
        <w:spacing w:after="0" w:line="240" w:lineRule="auto"/>
        <w:ind w:left="-260" w:leftChars="-100" w:firstLine="0" w:firstLineChars="0"/>
        <w:jc w:val="both"/>
        <w:rPr>
          <w:rFonts w:hint="default" w:ascii="Calibri" w:hAnsi="Calibri" w:eastAsia="Times New Roman" w:cs="Calibri"/>
          <w:b w:val="0"/>
          <w:bCs/>
          <w:color w:val="FFFF00"/>
          <w:spacing w:val="2"/>
          <w:sz w:val="36"/>
          <w:szCs w:val="40"/>
          <w:lang w:val="pt-BR"/>
        </w:rPr>
      </w:pPr>
      <w:r>
        <w:rPr>
          <w:rFonts w:hint="default" w:ascii="Calibri" w:hAnsi="Calibri" w:eastAsia="Times New Roman" w:cs="Calibri"/>
          <w:b w:val="0"/>
          <w:bCs/>
          <w:color w:val="FFFF00"/>
          <w:spacing w:val="2"/>
          <w:sz w:val="36"/>
          <w:szCs w:val="40"/>
          <w:lang w:val="pt-BR"/>
        </w:rPr>
        <w:t>A. Từ “client" được dùng để mô tả một máy tính nối mạng có yêu cầu và sử dụng các dịch vụ DHCP cung cấp bởi một server DHCP.</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B.  DHCP Client là một máy tính có nối mạng và có sử dụng các dịch vụ Internet.</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C.  DHCP Client là một máy tính không có nối mạng, chỉ sử dụng dịch vụ của máy DHCP server mà thôi.</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D. Từ “client" được dùng đề mô tà một máy tính nối mạng có cung cấp các dịch vụ DHCP cho các máy khác trong mạng khi có yêu cầu và sử dụng dịch vụ DHCP.</w:t>
      </w:r>
    </w:p>
    <w:p>
      <w:pPr>
        <w:spacing w:after="0" w:line="240" w:lineRule="auto"/>
        <w:ind w:left="-260" w:leftChars="-100" w:firstLine="0" w:firstLineChars="0"/>
        <w:jc w:val="both"/>
        <w:rPr>
          <w:rFonts w:hint="default" w:ascii="Calibri" w:hAnsi="Calibri" w:eastAsia="Times New Roman" w:cs="Calibri"/>
          <w:b/>
          <w:bCs w:val="0"/>
          <w:color w:val="333333"/>
          <w:spacing w:val="2"/>
          <w:sz w:val="36"/>
          <w:szCs w:val="40"/>
          <w:lang w:val="pt-BR"/>
        </w:rPr>
      </w:pPr>
      <w:r>
        <w:rPr>
          <w:rFonts w:hint="default" w:ascii="Calibri" w:hAnsi="Calibri" w:eastAsia="Times New Roman" w:cs="Calibri"/>
          <w:b/>
          <w:bCs w:val="0"/>
          <w:color w:val="333333"/>
          <w:spacing w:val="2"/>
          <w:sz w:val="36"/>
          <w:szCs w:val="36"/>
          <w:lang w:val="pt-BR"/>
        </w:rPr>
        <w:t>Câu 23</w:t>
      </w:r>
      <w:r>
        <w:rPr>
          <w:rFonts w:hint="default" w:ascii="Calibri" w:hAnsi="Calibri" w:eastAsia="Times New Roman" w:cs="Calibri"/>
          <w:b/>
          <w:bCs w:val="0"/>
          <w:color w:val="333333"/>
          <w:spacing w:val="2"/>
          <w:sz w:val="36"/>
          <w:szCs w:val="40"/>
          <w:lang w:val="pt-BR"/>
        </w:rPr>
        <w:t>: [093] Công ty bạn có 2 văn phòng sử dụng 2 network khác nhau, bạn sử dụng máy tính xách tay sử dụng hệ điều hành Windows XP, bạn thường di chuy</w:t>
      </w:r>
      <w:r>
        <w:rPr>
          <w:rFonts w:hint="default" w:ascii="Calibri" w:hAnsi="Calibri" w:eastAsia="Times New Roman" w:cs="Calibri"/>
          <w:b/>
          <w:bCs w:val="0"/>
          <w:color w:val="333333"/>
          <w:spacing w:val="2"/>
          <w:sz w:val="36"/>
          <w:szCs w:val="40"/>
          <w:lang w:val="vi-VN"/>
        </w:rPr>
        <w:t>ể</w:t>
      </w:r>
      <w:r>
        <w:rPr>
          <w:rFonts w:hint="default" w:ascii="Calibri" w:hAnsi="Calibri" w:eastAsia="Times New Roman" w:cs="Calibri"/>
          <w:b/>
          <w:bCs w:val="0"/>
          <w:color w:val="333333"/>
          <w:spacing w:val="2"/>
          <w:sz w:val="36"/>
          <w:szCs w:val="40"/>
          <w:lang w:val="pt-BR"/>
        </w:rPr>
        <w:t>n qua lại gi</w:t>
      </w:r>
      <w:r>
        <w:rPr>
          <w:rFonts w:hint="default" w:ascii="Calibri" w:hAnsi="Calibri" w:eastAsia="Times New Roman" w:cs="Calibri"/>
          <w:b/>
          <w:bCs w:val="0"/>
          <w:color w:val="333333"/>
          <w:spacing w:val="2"/>
          <w:sz w:val="36"/>
          <w:szCs w:val="40"/>
          <w:lang w:val="vi-VN"/>
        </w:rPr>
        <w:t>ữ</w:t>
      </w:r>
      <w:r>
        <w:rPr>
          <w:rFonts w:hint="default" w:ascii="Calibri" w:hAnsi="Calibri" w:eastAsia="Times New Roman" w:cs="Calibri"/>
          <w:b/>
          <w:bCs w:val="0"/>
          <w:color w:val="333333"/>
          <w:spacing w:val="2"/>
          <w:sz w:val="36"/>
          <w:szCs w:val="40"/>
          <w:lang w:val="pt-BR"/>
        </w:rPr>
        <w:t>a hai văn phòng này, bạn cấu hình địa chỉ IP trên máy tính xách tay như thế nào để m</w:t>
      </w:r>
      <w:r>
        <w:rPr>
          <w:rFonts w:hint="default" w:ascii="Calibri" w:hAnsi="Calibri" w:eastAsia="Times New Roman" w:cs="Calibri"/>
          <w:b/>
          <w:bCs w:val="0"/>
          <w:color w:val="333333"/>
          <w:spacing w:val="2"/>
          <w:sz w:val="36"/>
          <w:szCs w:val="40"/>
          <w:lang w:val="vi-VN"/>
        </w:rPr>
        <w:t>ỗ</w:t>
      </w:r>
      <w:r>
        <w:rPr>
          <w:rFonts w:hint="default" w:ascii="Calibri" w:hAnsi="Calibri" w:eastAsia="Times New Roman" w:cs="Calibri"/>
          <w:b/>
          <w:bCs w:val="0"/>
          <w:color w:val="333333"/>
          <w:spacing w:val="2"/>
          <w:sz w:val="36"/>
          <w:szCs w:val="40"/>
          <w:lang w:val="pt-BR"/>
        </w:rPr>
        <w:t>i l</w:t>
      </w:r>
      <w:r>
        <w:rPr>
          <w:rFonts w:hint="default" w:ascii="Calibri" w:hAnsi="Calibri" w:eastAsia="Times New Roman" w:cs="Calibri"/>
          <w:b/>
          <w:bCs w:val="0"/>
          <w:color w:val="333333"/>
          <w:spacing w:val="2"/>
          <w:sz w:val="36"/>
          <w:szCs w:val="40"/>
          <w:lang w:val="vi-VN"/>
        </w:rPr>
        <w:t>ầ</w:t>
      </w:r>
      <w:r>
        <w:rPr>
          <w:rFonts w:hint="default" w:ascii="Calibri" w:hAnsi="Calibri" w:eastAsia="Times New Roman" w:cs="Calibri"/>
          <w:b/>
          <w:bCs w:val="0"/>
          <w:color w:val="333333"/>
          <w:spacing w:val="2"/>
          <w:sz w:val="36"/>
          <w:szCs w:val="40"/>
          <w:lang w:val="pt-BR"/>
        </w:rPr>
        <w:t>n qua lại gi</w:t>
      </w:r>
      <w:r>
        <w:rPr>
          <w:rFonts w:hint="default" w:ascii="Calibri" w:hAnsi="Calibri" w:eastAsia="Times New Roman" w:cs="Calibri"/>
          <w:b/>
          <w:bCs w:val="0"/>
          <w:color w:val="333333"/>
          <w:spacing w:val="2"/>
          <w:sz w:val="36"/>
          <w:szCs w:val="40"/>
          <w:lang w:val="vi-VN"/>
        </w:rPr>
        <w:t>ữ</w:t>
      </w:r>
      <w:r>
        <w:rPr>
          <w:rFonts w:hint="default" w:ascii="Calibri" w:hAnsi="Calibri" w:eastAsia="Times New Roman" w:cs="Calibri"/>
          <w:b/>
          <w:bCs w:val="0"/>
          <w:color w:val="333333"/>
          <w:spacing w:val="2"/>
          <w:sz w:val="36"/>
          <w:szCs w:val="40"/>
          <w:lang w:val="pt-BR"/>
        </w:rPr>
        <w:t>a hai trụ s</w:t>
      </w:r>
      <w:r>
        <w:rPr>
          <w:rFonts w:hint="default" w:ascii="Calibri" w:hAnsi="Calibri" w:eastAsia="Times New Roman" w:cs="Calibri"/>
          <w:b/>
          <w:bCs w:val="0"/>
          <w:color w:val="333333"/>
          <w:spacing w:val="2"/>
          <w:sz w:val="36"/>
          <w:szCs w:val="40"/>
          <w:lang w:val="vi-VN"/>
        </w:rPr>
        <w:t>ở</w:t>
      </w:r>
      <w:r>
        <w:rPr>
          <w:rFonts w:hint="default" w:ascii="Calibri" w:hAnsi="Calibri" w:eastAsia="Times New Roman" w:cs="Calibri"/>
          <w:b/>
          <w:bCs w:val="0"/>
          <w:color w:val="333333"/>
          <w:spacing w:val="2"/>
          <w:sz w:val="36"/>
          <w:szCs w:val="40"/>
          <w:lang w:val="pt-BR"/>
        </w:rPr>
        <w:t xml:space="preserve"> này mà không cần phải cấu hình lại địa chỉ IP?</w:t>
      </w:r>
    </w:p>
    <w:p>
      <w:pPr>
        <w:spacing w:after="0" w:line="240" w:lineRule="auto"/>
        <w:ind w:left="-260" w:leftChars="-100" w:firstLine="0" w:firstLineChars="0"/>
        <w:jc w:val="both"/>
        <w:rPr>
          <w:rFonts w:hint="default" w:ascii="Calibri" w:hAnsi="Calibri" w:eastAsia="Times New Roman" w:cs="Calibri"/>
          <w:b w:val="0"/>
          <w:bCs/>
          <w:color w:val="FFFF00"/>
          <w:spacing w:val="2"/>
          <w:sz w:val="36"/>
          <w:szCs w:val="40"/>
          <w:lang w:val="pt-BR"/>
        </w:rPr>
      </w:pPr>
      <w:r>
        <w:rPr>
          <w:rFonts w:hint="default" w:ascii="Calibri" w:hAnsi="Calibri" w:eastAsia="Times New Roman" w:cs="Calibri"/>
          <w:b w:val="0"/>
          <w:bCs/>
          <w:color w:val="FFFF00"/>
          <w:spacing w:val="2"/>
          <w:sz w:val="36"/>
          <w:szCs w:val="40"/>
          <w:lang w:val="pt-BR"/>
        </w:rPr>
        <w:t>A. Cấu hình Alternate Configuration trên máy tính xách tay.</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B. Cấu hình DHCP address reservations trên máy tính xách tay.</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C. Sử dụng Automatic Private IP Addressing (APIPA) trên máy tính xách tay.</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D. Cấu hình địa chỉ IP tĩnh trên máy tính xách tay.</w:t>
      </w:r>
    </w:p>
    <w:p>
      <w:pPr>
        <w:spacing w:after="0" w:line="240" w:lineRule="auto"/>
        <w:ind w:left="-260" w:leftChars="-100" w:firstLine="0" w:firstLineChars="0"/>
        <w:jc w:val="both"/>
        <w:rPr>
          <w:rFonts w:hint="default" w:ascii="Calibri" w:hAnsi="Calibri" w:eastAsia="Times New Roman" w:cs="Calibri"/>
          <w:b/>
          <w:bCs w:val="0"/>
          <w:color w:val="333333"/>
          <w:spacing w:val="2"/>
          <w:sz w:val="36"/>
          <w:szCs w:val="40"/>
          <w:lang w:val="pt-BR"/>
        </w:rPr>
      </w:pPr>
      <w:r>
        <w:rPr>
          <w:rFonts w:hint="default" w:ascii="Calibri" w:hAnsi="Calibri" w:eastAsia="Times New Roman" w:cs="Calibri"/>
          <w:b/>
          <w:bCs w:val="0"/>
          <w:color w:val="333333"/>
          <w:spacing w:val="2"/>
          <w:sz w:val="36"/>
          <w:szCs w:val="36"/>
          <w:lang w:val="pt-BR"/>
        </w:rPr>
        <w:t>Câu 24</w:t>
      </w:r>
      <w:r>
        <w:rPr>
          <w:rFonts w:hint="default" w:ascii="Calibri" w:hAnsi="Calibri" w:eastAsia="Times New Roman" w:cs="Calibri"/>
          <w:b/>
          <w:bCs w:val="0"/>
          <w:color w:val="333333"/>
          <w:spacing w:val="2"/>
          <w:sz w:val="36"/>
          <w:szCs w:val="40"/>
          <w:lang w:val="pt-BR"/>
        </w:rPr>
        <w:t>: [093] Bạn là người q</w:t>
      </w:r>
      <w:r>
        <w:rPr>
          <w:rFonts w:hint="default" w:ascii="Calibri" w:hAnsi="Calibri" w:eastAsia="Times New Roman" w:cs="Calibri"/>
          <w:b/>
          <w:bCs w:val="0"/>
          <w:color w:val="333333"/>
          <w:spacing w:val="2"/>
          <w:sz w:val="36"/>
          <w:szCs w:val="40"/>
          <w:lang w:val="vi-VN"/>
        </w:rPr>
        <w:t>u</w:t>
      </w:r>
      <w:r>
        <w:rPr>
          <w:rFonts w:hint="default" w:ascii="Calibri" w:hAnsi="Calibri" w:eastAsia="Times New Roman" w:cs="Calibri"/>
          <w:b/>
          <w:bCs w:val="0"/>
          <w:color w:val="333333"/>
          <w:spacing w:val="2"/>
          <w:sz w:val="36"/>
          <w:szCs w:val="40"/>
          <w:lang w:val="pt-BR"/>
        </w:rPr>
        <w:t>ản trị mạng trong công ty, công ty yêu cầu bạn cài đặt dịch vụ DHCP server để cấp IP cho các m</w:t>
      </w:r>
      <w:r>
        <w:rPr>
          <w:rFonts w:hint="default" w:ascii="Calibri" w:hAnsi="Calibri" w:eastAsia="Times New Roman" w:cs="Calibri"/>
          <w:b/>
          <w:bCs w:val="0"/>
          <w:color w:val="333333"/>
          <w:spacing w:val="2"/>
          <w:sz w:val="36"/>
          <w:szCs w:val="40"/>
          <w:lang w:val="vi-VN"/>
        </w:rPr>
        <w:t>á</w:t>
      </w:r>
      <w:r>
        <w:rPr>
          <w:rFonts w:hint="default" w:ascii="Calibri" w:hAnsi="Calibri" w:eastAsia="Times New Roman" w:cs="Calibri"/>
          <w:b/>
          <w:bCs w:val="0"/>
          <w:color w:val="333333"/>
          <w:spacing w:val="2"/>
          <w:sz w:val="36"/>
          <w:szCs w:val="40"/>
          <w:lang w:val="pt-BR"/>
        </w:rPr>
        <w:t>y khác trong mạng. Trước khi cài đặt Dịch vụ DHCP trên Windows 2003 Server, bạn cần thiết lập các thành phần nào sau đ</w:t>
      </w:r>
      <w:r>
        <w:rPr>
          <w:rFonts w:hint="default" w:ascii="Calibri" w:hAnsi="Calibri" w:eastAsia="Times New Roman" w:cs="Calibri"/>
          <w:b/>
          <w:bCs w:val="0"/>
          <w:color w:val="333333"/>
          <w:spacing w:val="2"/>
          <w:sz w:val="36"/>
          <w:szCs w:val="40"/>
          <w:lang w:val="vi-VN"/>
        </w:rPr>
        <w:t>â</w:t>
      </w:r>
      <w:r>
        <w:rPr>
          <w:rFonts w:hint="default" w:ascii="Calibri" w:hAnsi="Calibri" w:eastAsia="Times New Roman" w:cs="Calibri"/>
          <w:b/>
          <w:bCs w:val="0"/>
          <w:color w:val="333333"/>
          <w:spacing w:val="2"/>
          <w:sz w:val="36"/>
          <w:szCs w:val="40"/>
          <w:lang w:val="pt-BR"/>
        </w:rPr>
        <w:t>y?</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A. Địa chỉ IP, Subnet mask và DNS.</w:t>
      </w:r>
    </w:p>
    <w:p>
      <w:pPr>
        <w:spacing w:after="0" w:line="240" w:lineRule="auto"/>
        <w:ind w:left="-260" w:leftChars="-100" w:firstLine="0" w:firstLineChars="0"/>
        <w:jc w:val="both"/>
        <w:rPr>
          <w:rFonts w:hint="default" w:ascii="Calibri" w:hAnsi="Calibri" w:eastAsia="Times New Roman" w:cs="Calibri"/>
          <w:b w:val="0"/>
          <w:bCs/>
          <w:color w:val="FFFF00"/>
          <w:spacing w:val="2"/>
          <w:sz w:val="36"/>
          <w:szCs w:val="40"/>
          <w:lang w:val="pt-BR"/>
        </w:rPr>
      </w:pPr>
      <w:r>
        <w:rPr>
          <w:rFonts w:hint="default" w:ascii="Calibri" w:hAnsi="Calibri" w:eastAsia="Times New Roman" w:cs="Calibri"/>
          <w:b w:val="0"/>
          <w:bCs/>
          <w:color w:val="FFFF00"/>
          <w:spacing w:val="2"/>
          <w:sz w:val="36"/>
          <w:szCs w:val="40"/>
          <w:lang w:val="pt-BR"/>
        </w:rPr>
        <w:t>B. Địa chỉ IP, Subnet Mask, Default Gateway và DNS.</w:t>
      </w:r>
    </w:p>
    <w:p>
      <w:pPr>
        <w:spacing w:after="0" w:line="240" w:lineRule="auto"/>
        <w:ind w:left="-260" w:leftChars="-100" w:firstLine="0" w:firstLineChars="0"/>
        <w:jc w:val="both"/>
        <w:rPr>
          <w:rFonts w:hint="default" w:ascii="Candara" w:hAnsi="Candara" w:eastAsia="Times New Roman" w:cs="Candara"/>
          <w:b w:val="0"/>
          <w:bCs/>
          <w:color w:val="333333"/>
          <w:spacing w:val="2"/>
          <w:sz w:val="36"/>
          <w:szCs w:val="40"/>
          <w:lang w:val="pt-BR"/>
        </w:rPr>
      </w:pPr>
      <w:r>
        <w:rPr>
          <w:rFonts w:hint="default" w:ascii="Calibri" w:hAnsi="Calibri" w:eastAsia="Times New Roman" w:cs="Calibri"/>
          <w:b w:val="0"/>
          <w:bCs/>
          <w:color w:val="333333"/>
          <w:spacing w:val="2"/>
          <w:sz w:val="36"/>
          <w:szCs w:val="40"/>
          <w:lang w:val="pt-BR"/>
        </w:rPr>
        <w:t>C.</w:t>
      </w:r>
      <w:r>
        <w:rPr>
          <w:rFonts w:hint="default" w:ascii="Candara" w:hAnsi="Candara" w:eastAsia="Times New Roman" w:cs="Candara"/>
          <w:b w:val="0"/>
          <w:bCs/>
          <w:color w:val="333333"/>
          <w:spacing w:val="2"/>
          <w:sz w:val="36"/>
          <w:szCs w:val="40"/>
          <w:lang w:val="pt-BR"/>
        </w:rPr>
        <w:t xml:space="preserve"> Địa chỉ IP tĩnh và DNS.</w:t>
      </w:r>
    </w:p>
    <w:p>
      <w:pPr>
        <w:spacing w:after="0" w:line="240" w:lineRule="auto"/>
        <w:ind w:left="-260" w:leftChars="-100" w:firstLine="0" w:firstLineChars="0"/>
        <w:jc w:val="both"/>
        <w:rPr>
          <w:rFonts w:hint="default" w:ascii="Candara" w:hAnsi="Candara" w:eastAsia="Times New Roman" w:cs="Candara"/>
          <w:b w:val="0"/>
          <w:bCs/>
          <w:color w:val="333333"/>
          <w:spacing w:val="2"/>
          <w:sz w:val="36"/>
          <w:szCs w:val="40"/>
          <w:lang w:val="pt-BR"/>
        </w:rPr>
      </w:pPr>
      <w:r>
        <w:rPr>
          <w:rFonts w:hint="default" w:ascii="Candara" w:hAnsi="Candara" w:eastAsia="Times New Roman" w:cs="Candara"/>
          <w:b w:val="0"/>
          <w:bCs/>
          <w:color w:val="333333"/>
          <w:spacing w:val="2"/>
          <w:sz w:val="36"/>
          <w:szCs w:val="40"/>
          <w:lang w:val="pt-BR"/>
        </w:rPr>
        <w:t>D. Không cần thiết lập.</w:t>
      </w:r>
    </w:p>
    <w:p>
      <w:pPr>
        <w:spacing w:after="0" w:line="240" w:lineRule="auto"/>
        <w:ind w:left="-260" w:leftChars="-100" w:firstLine="0" w:firstLineChars="0"/>
        <w:jc w:val="both"/>
        <w:rPr>
          <w:rFonts w:hint="default" w:ascii="Calibri" w:hAnsi="Calibri" w:eastAsia="Times New Roman" w:cs="Calibri"/>
          <w:b w:val="0"/>
          <w:bCs/>
          <w:color w:val="333333"/>
          <w:spacing w:val="2"/>
          <w:sz w:val="36"/>
          <w:szCs w:val="40"/>
          <w:lang w:val="pt-BR"/>
        </w:rPr>
      </w:pPr>
    </w:p>
    <w:p>
      <w:pPr>
        <w:numPr>
          <w:ilvl w:val="0"/>
          <w:numId w:val="0"/>
        </w:numPr>
        <w:ind w:left="-260" w:leftChars="-100" w:firstLine="0" w:firstLineChars="0"/>
        <w:rPr>
          <w:rFonts w:hint="default" w:ascii="Calibri" w:hAnsi="Calibri" w:eastAsia="Times New Roman" w:cs="Calibri"/>
          <w:b/>
          <w:bCs w:val="0"/>
          <w:color w:val="333333"/>
          <w:spacing w:val="2"/>
          <w:sz w:val="40"/>
          <w:szCs w:val="40"/>
          <w:lang w:val="en-US"/>
        </w:rPr>
      </w:pPr>
      <w:r>
        <w:rPr>
          <w:rFonts w:hint="default" w:ascii="Calibri" w:hAnsi="Calibri" w:eastAsia="Times New Roman" w:cs="Calibri"/>
          <w:b/>
          <w:bCs w:val="0"/>
          <w:color w:val="333333"/>
          <w:spacing w:val="2"/>
          <w:sz w:val="96"/>
          <w:szCs w:val="96"/>
          <w:lang w:val="en-US"/>
        </w:rPr>
        <w:tab/>
      </w:r>
      <w:r>
        <w:rPr>
          <w:rFonts w:hint="default" w:ascii="Calibri" w:hAnsi="Calibri" w:eastAsia="Times New Roman" w:cs="Calibri"/>
          <w:b/>
          <w:bCs w:val="0"/>
          <w:color w:val="333333"/>
          <w:spacing w:val="2"/>
          <w:sz w:val="96"/>
          <w:szCs w:val="96"/>
          <w:lang w:val="en-US"/>
        </w:rPr>
        <w:tab/>
      </w:r>
      <w:r>
        <w:rPr>
          <w:rFonts w:hint="default" w:ascii="Calibri" w:hAnsi="Calibri" w:eastAsia="Times New Roman" w:cs="Calibri"/>
          <w:b/>
          <w:bCs w:val="0"/>
          <w:color w:val="333333"/>
          <w:spacing w:val="2"/>
          <w:sz w:val="96"/>
          <w:szCs w:val="96"/>
          <w:lang w:val="en-US"/>
        </w:rPr>
        <w:tab/>
      </w:r>
      <w:r>
        <w:rPr>
          <w:rFonts w:hint="default" w:ascii="Calibri" w:hAnsi="Calibri" w:eastAsia="Times New Roman" w:cs="Calibri"/>
          <w:b/>
          <w:bCs w:val="0"/>
          <w:color w:val="333333"/>
          <w:spacing w:val="2"/>
          <w:sz w:val="96"/>
          <w:szCs w:val="96"/>
          <w:lang w:val="en-US"/>
        </w:rPr>
        <w:tab/>
      </w:r>
      <w:r>
        <w:rPr>
          <w:rFonts w:hint="default" w:ascii="Calibri" w:hAnsi="Calibri" w:eastAsia="Times New Roman" w:cs="Calibri"/>
          <w:b/>
          <w:bCs w:val="0"/>
          <w:color w:val="333333"/>
          <w:spacing w:val="2"/>
          <w:sz w:val="96"/>
          <w:szCs w:val="96"/>
          <w:lang w:val="en-US"/>
        </w:rPr>
        <w:tab/>
      </w:r>
      <w:r>
        <w:rPr>
          <w:rFonts w:hint="default" w:ascii="Calibri" w:hAnsi="Calibri" w:eastAsia="Times New Roman" w:cs="Calibri"/>
          <w:b/>
          <w:bCs w:val="0"/>
          <w:color w:val="333333"/>
          <w:spacing w:val="2"/>
          <w:sz w:val="96"/>
          <w:szCs w:val="96"/>
          <w:lang w:val="en-US"/>
        </w:rPr>
        <w:tab/>
      </w:r>
      <w:r>
        <w:rPr>
          <w:rFonts w:hint="default" w:ascii="Calibri" w:hAnsi="Calibri" w:eastAsia="Times New Roman" w:cs="Calibri"/>
          <w:b/>
          <w:bCs w:val="0"/>
          <w:color w:val="333333"/>
          <w:spacing w:val="2"/>
          <w:sz w:val="40"/>
          <w:szCs w:val="40"/>
          <w:lang w:val="en-US"/>
        </w:rPr>
        <w:t>CHUONG 10</w:t>
      </w:r>
    </w:p>
    <w:p>
      <w:pPr>
        <w:spacing w:after="0" w:line="240" w:lineRule="auto"/>
        <w:ind w:left="-260" w:leftChars="-100" w:firstLine="0" w:firstLineChars="0"/>
        <w:rPr>
          <w:rFonts w:hint="default" w:ascii="Calibri" w:hAnsi="Calibri" w:cs="Calibri"/>
          <w:b/>
          <w:bCs w:val="0"/>
          <w:color w:val="333333"/>
          <w:spacing w:val="2"/>
          <w:sz w:val="40"/>
          <w:szCs w:val="40"/>
          <w:lang w:val="pt-BR"/>
        </w:rPr>
      </w:pPr>
      <w:r>
        <w:rPr>
          <w:rFonts w:hint="default" w:ascii="Calibri" w:hAnsi="Calibri" w:cs="Calibri"/>
          <w:b/>
          <w:bCs w:val="0"/>
          <w:color w:val="333333"/>
          <w:spacing w:val="2"/>
          <w:sz w:val="40"/>
          <w:szCs w:val="40"/>
          <w:lang w:val="pt-BR"/>
        </w:rPr>
        <w:t>Câu 1</w:t>
      </w:r>
      <w:r>
        <w:rPr>
          <w:rFonts w:hint="default" w:ascii="Calibri" w:hAnsi="Calibri" w:cs="Calibri"/>
          <w:b/>
          <w:bCs w:val="0"/>
          <w:color w:val="333333"/>
          <w:spacing w:val="2"/>
          <w:sz w:val="44"/>
          <w:szCs w:val="44"/>
          <w:lang w:val="pt-BR"/>
        </w:rPr>
        <w:t xml:space="preserve">: </w:t>
      </w:r>
      <w:r>
        <w:rPr>
          <w:rFonts w:hint="default" w:ascii="Calibri" w:hAnsi="Calibri" w:cs="Calibri"/>
          <w:b/>
          <w:bCs w:val="0"/>
          <w:color w:val="333333"/>
          <w:spacing w:val="2"/>
          <w:sz w:val="40"/>
          <w:szCs w:val="40"/>
          <w:lang w:val="pt-BR"/>
        </w:rPr>
        <w:t xml:space="preserve"> [102] Thư mục mặc định “ home directory“ của website đầu tiên được tạo bởi IIS?</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A. systemroot:\wwwroot</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B. systemroot:\inetpub\www</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C. systemroot:\iis\wwwroot</w:t>
      </w:r>
    </w:p>
    <w:p>
      <w:pPr>
        <w:spacing w:after="0" w:line="240" w:lineRule="auto"/>
        <w:ind w:left="-260" w:leftChars="-100" w:firstLine="0" w:firstLineChars="0"/>
        <w:rPr>
          <w:rFonts w:hint="default" w:ascii="Calibri" w:hAnsi="Calibri" w:cs="Calibri"/>
          <w:b w:val="0"/>
          <w:bCs/>
          <w:color w:val="FFFF00"/>
          <w:sz w:val="40"/>
          <w:szCs w:val="36"/>
        </w:rPr>
      </w:pPr>
      <w:r>
        <w:rPr>
          <w:rFonts w:hint="default" w:ascii="Calibri" w:hAnsi="Calibri" w:cs="Calibri"/>
          <w:b w:val="0"/>
          <w:bCs/>
          <w:color w:val="FFFF00"/>
          <w:spacing w:val="2"/>
          <w:sz w:val="40"/>
          <w:szCs w:val="40"/>
          <w:lang w:val="pt-BR"/>
        </w:rPr>
        <w:t>D. systemroot:\inetpub\wwwroot</w:t>
      </w:r>
    </w:p>
    <w:p>
      <w:pPr>
        <w:spacing w:after="0" w:line="240" w:lineRule="auto"/>
        <w:ind w:left="-260" w:leftChars="-100" w:firstLine="0" w:firstLineChars="0"/>
        <w:rPr>
          <w:rFonts w:hint="default" w:ascii="Calibri" w:hAnsi="Calibri" w:cs="Calibri"/>
          <w:b/>
          <w:bCs w:val="0"/>
          <w:color w:val="333333"/>
          <w:spacing w:val="2"/>
          <w:sz w:val="40"/>
          <w:szCs w:val="40"/>
          <w:lang w:val="pt-BR"/>
        </w:rPr>
      </w:pPr>
      <w:r>
        <w:rPr>
          <w:rFonts w:hint="default" w:ascii="Calibri" w:hAnsi="Calibri" w:cs="Calibri"/>
          <w:b/>
          <w:bCs w:val="0"/>
          <w:color w:val="333333"/>
          <w:spacing w:val="2"/>
          <w:sz w:val="40"/>
          <w:szCs w:val="40"/>
          <w:lang w:val="pt-BR"/>
        </w:rPr>
        <w:t>Câu 2</w:t>
      </w:r>
      <w:r>
        <w:rPr>
          <w:rFonts w:hint="default" w:ascii="Calibri" w:hAnsi="Calibri" w:cs="Calibri"/>
          <w:b/>
          <w:bCs w:val="0"/>
          <w:color w:val="333333"/>
          <w:spacing w:val="2"/>
          <w:sz w:val="44"/>
          <w:szCs w:val="44"/>
          <w:lang w:val="pt-BR"/>
        </w:rPr>
        <w:t xml:space="preserve">: </w:t>
      </w:r>
      <w:r>
        <w:rPr>
          <w:rFonts w:hint="default" w:ascii="Calibri" w:hAnsi="Calibri" w:cs="Calibri"/>
          <w:b/>
          <w:bCs w:val="0"/>
          <w:color w:val="333333"/>
          <w:spacing w:val="2"/>
          <w:sz w:val="40"/>
          <w:szCs w:val="40"/>
          <w:lang w:val="pt-BR"/>
        </w:rPr>
        <w:t xml:space="preserve"> [101] Các Web client thường được gọi là gì? </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 xml:space="preserve">A.  HTML interpreter (trình thông dịch HTML)  </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 xml:space="preserve">B.  Netscape Navigator </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 xml:space="preserve">C.  Firefox  </w:t>
      </w:r>
    </w:p>
    <w:p>
      <w:pPr>
        <w:spacing w:after="0" w:line="240" w:lineRule="auto"/>
        <w:ind w:left="-260" w:leftChars="-100" w:firstLine="0" w:firstLineChars="0"/>
        <w:rPr>
          <w:rFonts w:hint="default" w:ascii="Calibri" w:hAnsi="Calibri" w:cs="Calibri"/>
          <w:b w:val="0"/>
          <w:bCs/>
          <w:color w:val="FFFF00"/>
          <w:spacing w:val="2"/>
          <w:sz w:val="40"/>
          <w:szCs w:val="40"/>
          <w:lang w:val="pt-BR"/>
        </w:rPr>
      </w:pPr>
      <w:r>
        <w:rPr>
          <w:rFonts w:hint="default" w:ascii="Calibri" w:hAnsi="Calibri" w:cs="Calibri"/>
          <w:b w:val="0"/>
          <w:bCs/>
          <w:color w:val="FFFF00"/>
          <w:spacing w:val="2"/>
          <w:sz w:val="40"/>
          <w:szCs w:val="40"/>
          <w:lang w:val="pt-BR"/>
        </w:rPr>
        <w:t>D.  Browers</w:t>
      </w:r>
    </w:p>
    <w:p>
      <w:pPr>
        <w:numPr>
          <w:ilvl w:val="0"/>
          <w:numId w:val="0"/>
        </w:numPr>
        <w:ind w:left="-260" w:leftChars="-100" w:firstLine="0" w:firstLineChars="0"/>
        <w:rPr>
          <w:rFonts w:hint="default" w:ascii="Candara" w:hAnsi="Candara" w:eastAsia="Times New Roman" w:cs="Candara"/>
          <w:b w:val="0"/>
          <w:bCs/>
          <w:color w:val="333333"/>
          <w:spacing w:val="2"/>
          <w:sz w:val="40"/>
          <w:szCs w:val="40"/>
          <w:lang w:val="en-US"/>
        </w:rPr>
      </w:pPr>
      <w:r>
        <w:rPr>
          <w:rFonts w:hint="default" w:ascii="Candara" w:hAnsi="Candara" w:eastAsia="Times New Roman" w:cs="Candara"/>
          <w:b w:val="0"/>
          <w:bCs/>
          <w:color w:val="333333"/>
          <w:spacing w:val="2"/>
          <w:sz w:val="40"/>
          <w:szCs w:val="40"/>
          <w:lang w:val="en-US"/>
        </w:rPr>
        <w:tab/>
      </w:r>
      <w:r>
        <w:rPr>
          <w:rFonts w:hint="default" w:ascii="Candara" w:hAnsi="Candara" w:eastAsia="Times New Roman" w:cs="Candara"/>
          <w:b w:val="0"/>
          <w:bCs/>
          <w:color w:val="333333"/>
          <w:spacing w:val="2"/>
          <w:sz w:val="40"/>
          <w:szCs w:val="40"/>
          <w:lang w:val="en-US"/>
        </w:rPr>
        <w:tab/>
      </w:r>
    </w:p>
    <w:p>
      <w:pPr>
        <w:numPr>
          <w:ilvl w:val="0"/>
          <w:numId w:val="0"/>
        </w:numPr>
        <w:ind w:left="-260" w:leftChars="-100" w:firstLine="0" w:firstLineChars="0"/>
        <w:rPr>
          <w:rFonts w:hint="default" w:ascii="Candara" w:hAnsi="Candara" w:eastAsia="Times New Roman" w:cs="Candara"/>
          <w:b w:val="0"/>
          <w:bCs/>
          <w:color w:val="333333"/>
          <w:spacing w:val="2"/>
          <w:sz w:val="40"/>
          <w:szCs w:val="40"/>
          <w:lang w:val="en-US"/>
        </w:rPr>
      </w:pPr>
      <w:r>
        <w:rPr>
          <w:rFonts w:hint="default" w:ascii="Candara" w:hAnsi="Candara" w:eastAsia="Times New Roman" w:cs="Candara"/>
          <w:b w:val="0"/>
          <w:bCs/>
          <w:color w:val="333333"/>
          <w:spacing w:val="2"/>
          <w:sz w:val="40"/>
          <w:szCs w:val="40"/>
          <w:lang w:val="en-US"/>
        </w:rPr>
        <w:tab/>
      </w:r>
      <w:r>
        <w:rPr>
          <w:rFonts w:hint="default" w:ascii="Candara" w:hAnsi="Candara" w:eastAsia="Times New Roman" w:cs="Candara"/>
          <w:b w:val="0"/>
          <w:bCs/>
          <w:color w:val="333333"/>
          <w:spacing w:val="2"/>
          <w:sz w:val="40"/>
          <w:szCs w:val="40"/>
          <w:lang w:val="en-US"/>
        </w:rPr>
        <w:tab/>
      </w:r>
      <w:r>
        <w:rPr>
          <w:rFonts w:hint="default" w:ascii="Candara" w:hAnsi="Candara" w:eastAsia="Times New Roman" w:cs="Candara"/>
          <w:b w:val="0"/>
          <w:bCs/>
          <w:color w:val="333333"/>
          <w:spacing w:val="2"/>
          <w:sz w:val="40"/>
          <w:szCs w:val="40"/>
          <w:lang w:val="en-US"/>
        </w:rPr>
        <w:tab/>
      </w:r>
      <w:r>
        <w:rPr>
          <w:rFonts w:hint="default" w:ascii="Candara" w:hAnsi="Candara" w:eastAsia="Times New Roman" w:cs="Candara"/>
          <w:b w:val="0"/>
          <w:bCs/>
          <w:color w:val="333333"/>
          <w:spacing w:val="2"/>
          <w:sz w:val="40"/>
          <w:szCs w:val="40"/>
          <w:lang w:val="en-US"/>
        </w:rPr>
        <w:tab/>
      </w:r>
      <w:r>
        <w:rPr>
          <w:rFonts w:hint="default" w:ascii="Candara" w:hAnsi="Candara" w:eastAsia="Times New Roman" w:cs="Candara"/>
          <w:b w:val="0"/>
          <w:bCs/>
          <w:color w:val="333333"/>
          <w:spacing w:val="2"/>
          <w:sz w:val="40"/>
          <w:szCs w:val="40"/>
          <w:lang w:val="en-US"/>
        </w:rPr>
        <w:tab/>
      </w:r>
      <w:r>
        <w:rPr>
          <w:rFonts w:hint="default" w:ascii="Candara" w:hAnsi="Candara" w:eastAsia="Times New Roman" w:cs="Candara"/>
          <w:b w:val="0"/>
          <w:bCs/>
          <w:color w:val="333333"/>
          <w:spacing w:val="2"/>
          <w:sz w:val="40"/>
          <w:szCs w:val="40"/>
          <w:lang w:val="en-US"/>
        </w:rPr>
        <w:tab/>
      </w:r>
      <w:r>
        <w:rPr>
          <w:rFonts w:hint="default" w:ascii="Calibri" w:hAnsi="Calibri" w:eastAsia="Times New Roman" w:cs="Calibri"/>
          <w:b/>
          <w:bCs w:val="0"/>
          <w:color w:val="333333"/>
          <w:spacing w:val="2"/>
          <w:sz w:val="40"/>
          <w:szCs w:val="40"/>
          <w:lang w:val="en-US"/>
        </w:rPr>
        <w:t>CHUONG 11</w:t>
      </w:r>
    </w:p>
    <w:p>
      <w:pPr>
        <w:ind w:left="-260" w:leftChars="-100" w:firstLine="0" w:firstLineChars="0"/>
        <w:rPr>
          <w:rFonts w:hint="default" w:ascii="Calibri" w:hAnsi="Calibri" w:cs="Calibri"/>
          <w:b/>
          <w:bCs w:val="0"/>
          <w:color w:val="333333"/>
          <w:sz w:val="36"/>
          <w:szCs w:val="36"/>
        </w:rPr>
      </w:pPr>
      <w:r>
        <w:rPr>
          <w:rFonts w:hint="default" w:ascii="Calibri" w:hAnsi="Calibri" w:cs="Calibri"/>
          <w:b/>
          <w:bCs w:val="0"/>
          <w:color w:val="333333"/>
          <w:sz w:val="36"/>
          <w:szCs w:val="36"/>
        </w:rPr>
        <w:t>Câu 1: [111] FTP  (File Transfer Protocol)  là một dịch  vụ cho phép  ta  truyền  tải  file giữa hai máy  tính ở xa dùng giao   thức</w:t>
      </w:r>
    </w:p>
    <w:p>
      <w:pPr>
        <w:ind w:left="-260" w:leftChars="-100" w:firstLine="0" w:firstLineChars="0"/>
        <w:rPr>
          <w:rFonts w:hint="default" w:ascii="Calibri" w:hAnsi="Calibri" w:cs="Calibri"/>
          <w:b w:val="0"/>
          <w:bCs/>
          <w:color w:val="FFFF00"/>
          <w:sz w:val="36"/>
          <w:szCs w:val="36"/>
        </w:rPr>
      </w:pPr>
      <w:r>
        <w:rPr>
          <w:rFonts w:hint="default" w:ascii="Calibri" w:hAnsi="Calibri" w:cs="Calibri"/>
          <w:b w:val="0"/>
          <w:bCs/>
          <w:color w:val="FFFF00"/>
          <w:sz w:val="36"/>
          <w:szCs w:val="36"/>
        </w:rPr>
        <w:t xml:space="preserve">A. TCP/IP. </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B. HTTP</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C. SMTP</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D. POP3</w:t>
      </w:r>
    </w:p>
    <w:p>
      <w:pPr>
        <w:ind w:left="-260" w:leftChars="-100" w:firstLine="0" w:firstLineChars="0"/>
        <w:rPr>
          <w:rFonts w:hint="default" w:ascii="Calibri" w:hAnsi="Calibri" w:cs="Calibri"/>
          <w:b/>
          <w:bCs w:val="0"/>
          <w:color w:val="333333"/>
          <w:sz w:val="36"/>
          <w:szCs w:val="36"/>
        </w:rPr>
      </w:pPr>
      <w:r>
        <w:rPr>
          <w:rFonts w:hint="default" w:ascii="Calibri" w:hAnsi="Calibri" w:cs="Calibri"/>
          <w:b/>
          <w:bCs w:val="0"/>
          <w:color w:val="333333"/>
          <w:sz w:val="36"/>
          <w:szCs w:val="36"/>
        </w:rPr>
        <w:t xml:space="preserve">Câu 2: [112] Máy trạm muốn kết nối vào FTP  Server   thì  phải  được  Server  cấp  cho  một  account  có  đầy  đủ  các   thông   tin  như:  </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A. Tên  máy Server.</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B. Địa chỉ Ip máy Server.</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C. Username  và password.</w:t>
      </w:r>
    </w:p>
    <w:p>
      <w:pPr>
        <w:ind w:left="-260" w:leftChars="-100" w:firstLine="0" w:firstLineChars="0"/>
        <w:rPr>
          <w:rFonts w:hint="default" w:ascii="Calibri" w:hAnsi="Calibri" w:cs="Calibri"/>
          <w:b w:val="0"/>
          <w:bCs/>
          <w:color w:val="FFFF00"/>
          <w:sz w:val="36"/>
          <w:szCs w:val="36"/>
        </w:rPr>
      </w:pPr>
      <w:r>
        <w:rPr>
          <w:rFonts w:hint="default" w:ascii="Calibri" w:hAnsi="Calibri" w:cs="Calibri"/>
          <w:b w:val="0"/>
          <w:bCs/>
          <w:color w:val="FFFF00"/>
          <w:sz w:val="36"/>
          <w:szCs w:val="36"/>
        </w:rPr>
        <w:t>D. Các câu trên.</w:t>
      </w:r>
    </w:p>
    <w:p>
      <w:pPr>
        <w:ind w:left="-260" w:leftChars="-100" w:firstLine="0" w:firstLineChars="0"/>
        <w:rPr>
          <w:rFonts w:hint="default" w:ascii="Calibri" w:hAnsi="Calibri" w:cs="Calibri"/>
          <w:b/>
          <w:bCs w:val="0"/>
          <w:color w:val="333333"/>
          <w:sz w:val="36"/>
          <w:szCs w:val="36"/>
        </w:rPr>
      </w:pPr>
      <w:r>
        <w:rPr>
          <w:rFonts w:hint="default" w:ascii="Calibri" w:hAnsi="Calibri" w:cs="Calibri"/>
          <w:b/>
          <w:bCs w:val="0"/>
          <w:color w:val="333333"/>
          <w:sz w:val="36"/>
          <w:szCs w:val="36"/>
        </w:rPr>
        <w:t>Câu 3: [112] Chương  trình quản  lý  tập  tin  và  thư mục được sử dụng  rộng  rãi nhất hiện nay là</w:t>
      </w:r>
    </w:p>
    <w:p>
      <w:pPr>
        <w:ind w:left="-260" w:leftChars="-100" w:firstLine="0" w:firstLineChars="0"/>
        <w:rPr>
          <w:rFonts w:hint="default" w:ascii="Calibri" w:hAnsi="Calibri" w:cs="Calibri"/>
          <w:b w:val="0"/>
          <w:bCs/>
          <w:color w:val="FFFF00"/>
          <w:sz w:val="36"/>
          <w:szCs w:val="36"/>
        </w:rPr>
      </w:pPr>
      <w:r>
        <w:rPr>
          <w:rFonts w:hint="default" w:ascii="Calibri" w:hAnsi="Calibri" w:cs="Calibri"/>
          <w:b w:val="0"/>
          <w:bCs/>
          <w:color w:val="FFFF00"/>
          <w:sz w:val="36"/>
          <w:szCs w:val="36"/>
        </w:rPr>
        <w:t xml:space="preserve">A. Windows Commander </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B. Dos</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C. Mmc</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 xml:space="preserve">D. Telnet </w:t>
      </w:r>
    </w:p>
    <w:p>
      <w:pPr>
        <w:ind w:left="-260" w:leftChars="-100" w:firstLine="0" w:firstLineChars="0"/>
        <w:rPr>
          <w:rFonts w:hint="default" w:ascii="Calibri" w:hAnsi="Calibri" w:cs="Calibri"/>
          <w:b/>
          <w:bCs w:val="0"/>
          <w:color w:val="333333"/>
          <w:sz w:val="36"/>
          <w:szCs w:val="36"/>
        </w:rPr>
      </w:pPr>
      <w:r>
        <w:rPr>
          <w:rFonts w:hint="default" w:ascii="Calibri" w:hAnsi="Calibri" w:cs="Calibri"/>
          <w:b/>
          <w:bCs w:val="0"/>
          <w:color w:val="333333"/>
          <w:sz w:val="36"/>
          <w:szCs w:val="36"/>
        </w:rPr>
        <w:t>Câu 4: [112] FTP Server là</w:t>
      </w:r>
      <w:r>
        <w:rPr>
          <w:rFonts w:hint="default" w:ascii="Calibri" w:hAnsi="Calibri" w:cs="Calibri"/>
          <w:b/>
          <w:bCs w:val="0"/>
          <w:color w:val="333333"/>
          <w:sz w:val="36"/>
          <w:szCs w:val="36"/>
          <w:lang w:val="vi-VN"/>
        </w:rPr>
        <w:t xml:space="preserve"> </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A. M</w:t>
      </w:r>
      <w:r>
        <w:rPr>
          <w:rFonts w:hint="default" w:ascii="Calibri" w:hAnsi="Calibri" w:cs="Calibri"/>
          <w:b w:val="0"/>
          <w:bCs/>
          <w:color w:val="333333"/>
          <w:sz w:val="36"/>
          <w:szCs w:val="36"/>
          <w:lang w:val="vi-VN"/>
        </w:rPr>
        <w:t>áy chủ lưu trữ tập trung dữ liệu</w:t>
      </w:r>
      <w:r>
        <w:rPr>
          <w:rFonts w:hint="default" w:ascii="Calibri" w:hAnsi="Calibri" w:cs="Calibri"/>
          <w:b w:val="0"/>
          <w:bCs/>
          <w:color w:val="333333"/>
          <w:sz w:val="36"/>
          <w:szCs w:val="36"/>
        </w:rPr>
        <w:t>.</w:t>
      </w:r>
      <w:r>
        <w:rPr>
          <w:rFonts w:hint="default" w:ascii="Calibri" w:hAnsi="Calibri" w:cs="Calibri"/>
          <w:b w:val="0"/>
          <w:bCs/>
          <w:color w:val="333333"/>
          <w:sz w:val="36"/>
          <w:szCs w:val="36"/>
          <w:lang w:val="vi-VN"/>
        </w:rPr>
        <w:t xml:space="preserve"> </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B. C</w:t>
      </w:r>
      <w:r>
        <w:rPr>
          <w:rFonts w:hint="default" w:ascii="Calibri" w:hAnsi="Calibri" w:cs="Calibri"/>
          <w:b w:val="0"/>
          <w:bCs/>
          <w:color w:val="333333"/>
          <w:sz w:val="36"/>
          <w:szCs w:val="36"/>
          <w:lang w:val="vi-VN"/>
        </w:rPr>
        <w:t>ung cấp dịch vụ FTP để hỗ trợ cho người dùng có thể cung cấp,</w:t>
      </w:r>
      <w:r>
        <w:rPr>
          <w:rFonts w:hint="default" w:ascii="Calibri" w:hAnsi="Calibri" w:cs="Calibri"/>
          <w:b w:val="0"/>
          <w:bCs/>
          <w:color w:val="333333"/>
          <w:sz w:val="36"/>
          <w:szCs w:val="36"/>
        </w:rPr>
        <w:t xml:space="preserve"> </w:t>
      </w:r>
      <w:r>
        <w:rPr>
          <w:rFonts w:hint="default" w:ascii="Calibri" w:hAnsi="Calibri" w:cs="Calibri"/>
          <w:b w:val="0"/>
          <w:bCs/>
          <w:color w:val="333333"/>
          <w:sz w:val="36"/>
          <w:szCs w:val="36"/>
          <w:lang w:val="vi-VN"/>
        </w:rPr>
        <w:t xml:space="preserve">truy xuất  tài nguyên qua mạng TCP/IP. </w:t>
      </w:r>
    </w:p>
    <w:p>
      <w:pPr>
        <w:ind w:left="-260" w:leftChars="-100" w:firstLine="0" w:firstLineChars="0"/>
        <w:rPr>
          <w:rFonts w:hint="default" w:ascii="Calibri" w:hAnsi="Calibri" w:cs="Calibri"/>
          <w:b w:val="0"/>
          <w:bCs/>
          <w:color w:val="FFFF00"/>
          <w:sz w:val="36"/>
          <w:szCs w:val="36"/>
        </w:rPr>
      </w:pPr>
      <w:r>
        <w:rPr>
          <w:rFonts w:hint="default" w:ascii="Calibri" w:hAnsi="Calibri" w:cs="Calibri"/>
          <w:b w:val="0"/>
          <w:bCs/>
          <w:color w:val="FFFF00"/>
          <w:sz w:val="36"/>
          <w:szCs w:val="36"/>
        </w:rPr>
        <w:t>C. Câu A và B đúng.</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D. Câu A và B sai.</w:t>
      </w:r>
    </w:p>
    <w:p>
      <w:pPr>
        <w:ind w:left="-260" w:leftChars="-100" w:firstLine="0" w:firstLineChars="0"/>
        <w:rPr>
          <w:rFonts w:hint="default" w:ascii="Calibri" w:hAnsi="Calibri" w:cs="Calibri"/>
          <w:b/>
          <w:bCs w:val="0"/>
          <w:color w:val="333333"/>
          <w:sz w:val="36"/>
          <w:szCs w:val="36"/>
        </w:rPr>
      </w:pPr>
      <w:r>
        <w:rPr>
          <w:rFonts w:hint="default" w:ascii="Calibri" w:hAnsi="Calibri" w:cs="Calibri"/>
          <w:b/>
          <w:bCs w:val="0"/>
          <w:color w:val="333333"/>
          <w:sz w:val="36"/>
          <w:szCs w:val="36"/>
        </w:rPr>
        <w:t xml:space="preserve">Câu 5: [112] </w:t>
      </w:r>
      <w:r>
        <w:rPr>
          <w:rFonts w:hint="default" w:ascii="Calibri" w:hAnsi="Calibri" w:cs="Calibri"/>
          <w:b/>
          <w:bCs w:val="0"/>
          <w:color w:val="333333"/>
          <w:sz w:val="36"/>
          <w:szCs w:val="36"/>
          <w:lang w:val="vi-VN"/>
        </w:rPr>
        <w:t xml:space="preserve">FTP lắng nghe tại </w:t>
      </w:r>
    </w:p>
    <w:p>
      <w:pPr>
        <w:ind w:left="-260" w:leftChars="-100" w:firstLine="0" w:firstLineChars="0"/>
        <w:rPr>
          <w:rFonts w:hint="default" w:ascii="Calibri" w:hAnsi="Calibri" w:cs="Calibri"/>
          <w:b w:val="0"/>
          <w:bCs/>
          <w:color w:val="FFFF00"/>
          <w:sz w:val="36"/>
          <w:szCs w:val="36"/>
        </w:rPr>
      </w:pPr>
      <w:r>
        <w:rPr>
          <w:rFonts w:hint="default" w:ascii="Calibri" w:hAnsi="Calibri" w:cs="Calibri"/>
          <w:b w:val="0"/>
          <w:bCs/>
          <w:color w:val="FFFF00"/>
          <w:sz w:val="36"/>
          <w:szCs w:val="36"/>
        </w:rPr>
        <w:t xml:space="preserve">A. </w:t>
      </w:r>
      <w:r>
        <w:rPr>
          <w:rFonts w:hint="default" w:ascii="Calibri" w:hAnsi="Calibri" w:cs="Calibri"/>
          <w:b w:val="0"/>
          <w:bCs/>
          <w:color w:val="FFFF00"/>
          <w:sz w:val="36"/>
          <w:szCs w:val="36"/>
          <w:lang w:val="vi-VN"/>
        </w:rPr>
        <w:t>port 21</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B. port 22</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C. port 23</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D. port 24</w:t>
      </w:r>
    </w:p>
    <w:p>
      <w:pPr>
        <w:ind w:left="-260" w:leftChars="-100" w:firstLine="0" w:firstLineChars="0"/>
        <w:rPr>
          <w:rFonts w:hint="default" w:ascii="Calibri" w:hAnsi="Calibri" w:cs="Calibri"/>
          <w:b/>
          <w:bCs w:val="0"/>
          <w:color w:val="333333"/>
          <w:sz w:val="36"/>
          <w:szCs w:val="36"/>
        </w:rPr>
      </w:pPr>
      <w:r>
        <w:rPr>
          <w:rFonts w:hint="default" w:ascii="Calibri" w:hAnsi="Calibri" w:cs="Calibri"/>
          <w:b/>
          <w:bCs w:val="0"/>
          <w:color w:val="333333"/>
          <w:sz w:val="36"/>
          <w:szCs w:val="36"/>
        </w:rPr>
        <w:t xml:space="preserve">Câu 6: [113] </w:t>
      </w:r>
      <w:r>
        <w:rPr>
          <w:rFonts w:hint="default" w:ascii="Calibri" w:hAnsi="Calibri" w:cs="Calibri"/>
          <w:b/>
          <w:bCs w:val="0"/>
          <w:color w:val="333333"/>
          <w:sz w:val="36"/>
          <w:szCs w:val="36"/>
          <w:lang w:val="vi-VN"/>
        </w:rPr>
        <w:t>Điều khiển truy xuất đến FTP Site</w:t>
      </w:r>
      <w:r>
        <w:rPr>
          <w:rFonts w:hint="default" w:ascii="Calibri" w:hAnsi="Calibri" w:cs="Calibri"/>
          <w:b/>
          <w:bCs w:val="0"/>
          <w:color w:val="333333"/>
          <w:sz w:val="36"/>
          <w:szCs w:val="36"/>
        </w:rPr>
        <w:t xml:space="preserve"> có các tác vụ </w:t>
      </w:r>
    </w:p>
    <w:p>
      <w:pPr>
        <w:ind w:left="-260" w:leftChars="-100" w:firstLine="0" w:firstLineChars="0"/>
        <w:rPr>
          <w:rFonts w:hint="default" w:ascii="Calibri" w:hAnsi="Calibri" w:cs="Calibri"/>
          <w:b w:val="0"/>
          <w:bCs/>
          <w:color w:val="333333"/>
          <w:sz w:val="36"/>
          <w:szCs w:val="36"/>
          <w:lang w:val="vi-VN"/>
        </w:rPr>
      </w:pPr>
      <w:r>
        <w:rPr>
          <w:rFonts w:hint="default" w:ascii="Calibri" w:hAnsi="Calibri" w:cs="Calibri"/>
          <w:b w:val="0"/>
          <w:bCs/>
          <w:color w:val="333333"/>
          <w:sz w:val="36"/>
          <w:szCs w:val="36"/>
        </w:rPr>
        <w:t xml:space="preserve">A. </w:t>
      </w:r>
      <w:r>
        <w:rPr>
          <w:rFonts w:hint="default" w:ascii="Calibri" w:hAnsi="Calibri" w:cs="Calibri"/>
          <w:b w:val="0"/>
          <w:bCs/>
          <w:color w:val="333333"/>
          <w:sz w:val="36"/>
          <w:szCs w:val="36"/>
          <w:lang w:val="vi-VN"/>
        </w:rPr>
        <w:t>NTFS Permissions</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 xml:space="preserve">B. </w:t>
      </w:r>
      <w:r>
        <w:rPr>
          <w:rFonts w:hint="default" w:ascii="Calibri" w:hAnsi="Calibri" w:cs="Calibri"/>
          <w:b w:val="0"/>
          <w:bCs/>
          <w:color w:val="333333"/>
          <w:sz w:val="36"/>
          <w:szCs w:val="36"/>
          <w:lang w:val="vi-VN"/>
        </w:rPr>
        <w:t>IIS Permissions</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 xml:space="preserve">C. </w:t>
      </w:r>
      <w:r>
        <w:rPr>
          <w:rFonts w:hint="default" w:ascii="Calibri" w:hAnsi="Calibri" w:cs="Calibri"/>
          <w:b w:val="0"/>
          <w:bCs/>
          <w:color w:val="333333"/>
          <w:sz w:val="36"/>
          <w:szCs w:val="36"/>
          <w:lang w:val="vi-VN"/>
        </w:rPr>
        <w:t>IP address  restrictions</w:t>
      </w:r>
      <w:r>
        <w:rPr>
          <w:rFonts w:hint="default" w:ascii="Calibri" w:hAnsi="Calibri" w:cs="Calibri"/>
          <w:b w:val="0"/>
          <w:bCs/>
          <w:color w:val="333333"/>
          <w:sz w:val="36"/>
          <w:szCs w:val="36"/>
        </w:rPr>
        <w:t xml:space="preserve">, </w:t>
      </w:r>
      <w:r>
        <w:rPr>
          <w:rFonts w:hint="default" w:ascii="Calibri" w:hAnsi="Calibri" w:cs="Calibri"/>
          <w:b w:val="0"/>
          <w:bCs/>
          <w:color w:val="333333"/>
          <w:sz w:val="36"/>
          <w:szCs w:val="36"/>
          <w:lang w:val="vi-VN"/>
        </w:rPr>
        <w:t>Authentication</w:t>
      </w:r>
    </w:p>
    <w:p>
      <w:pPr>
        <w:ind w:left="-260" w:leftChars="-100" w:firstLine="0" w:firstLineChars="0"/>
        <w:rPr>
          <w:rFonts w:hint="default" w:ascii="Calibri" w:hAnsi="Calibri" w:cs="Calibri"/>
          <w:b w:val="0"/>
          <w:bCs/>
          <w:color w:val="FFFF00"/>
          <w:sz w:val="36"/>
          <w:szCs w:val="36"/>
        </w:rPr>
      </w:pPr>
      <w:r>
        <w:rPr>
          <w:rFonts w:hint="default" w:ascii="Calibri" w:hAnsi="Calibri" w:cs="Calibri"/>
          <w:b w:val="0"/>
          <w:bCs/>
          <w:color w:val="FFFF00"/>
          <w:sz w:val="36"/>
          <w:szCs w:val="36"/>
        </w:rPr>
        <w:t>D. Các câu trên.</w:t>
      </w:r>
    </w:p>
    <w:p>
      <w:pPr>
        <w:ind w:left="-260" w:leftChars="-100" w:firstLine="0" w:firstLineChars="0"/>
        <w:rPr>
          <w:rFonts w:hint="default" w:ascii="Calibri" w:hAnsi="Calibri" w:cs="Calibri"/>
          <w:b/>
          <w:bCs w:val="0"/>
          <w:color w:val="333333"/>
          <w:sz w:val="36"/>
          <w:szCs w:val="36"/>
        </w:rPr>
      </w:pPr>
      <w:r>
        <w:rPr>
          <w:rFonts w:hint="default" w:ascii="Calibri" w:hAnsi="Calibri" w:cs="Calibri"/>
          <w:b/>
          <w:bCs w:val="0"/>
          <w:color w:val="333333"/>
          <w:sz w:val="36"/>
          <w:szCs w:val="36"/>
        </w:rPr>
        <w:t>Câu 7: [112] Phương pháp t</w:t>
      </w:r>
      <w:r>
        <w:rPr>
          <w:rFonts w:hint="default" w:ascii="Calibri" w:hAnsi="Calibri" w:cs="Calibri"/>
          <w:b/>
          <w:bCs w:val="0"/>
          <w:color w:val="333333"/>
          <w:sz w:val="36"/>
          <w:szCs w:val="36"/>
          <w:lang w:val="vi-VN"/>
        </w:rPr>
        <w:t>ạo nhiều FTP Site</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A. Sử dụng nhiều địa chỉ IP khác nhau.</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B. Sử dụng nhiều Port khác nhau.</w:t>
      </w:r>
    </w:p>
    <w:p>
      <w:pPr>
        <w:ind w:left="-260" w:leftChars="-100" w:firstLine="0" w:firstLineChars="0"/>
        <w:rPr>
          <w:rFonts w:hint="default" w:ascii="Calibri" w:hAnsi="Calibri" w:cs="Calibri"/>
          <w:b w:val="0"/>
          <w:bCs/>
          <w:color w:val="FFFF00"/>
          <w:sz w:val="36"/>
          <w:szCs w:val="36"/>
        </w:rPr>
      </w:pPr>
      <w:r>
        <w:rPr>
          <w:rFonts w:hint="default" w:ascii="Calibri" w:hAnsi="Calibri" w:cs="Calibri"/>
          <w:b w:val="0"/>
          <w:bCs/>
          <w:color w:val="FFFF00"/>
          <w:sz w:val="36"/>
          <w:szCs w:val="36"/>
        </w:rPr>
        <w:t>C. Câu A và B đúng.</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D. Câu A và B sai.</w:t>
      </w:r>
    </w:p>
    <w:p>
      <w:pPr>
        <w:ind w:left="-260" w:leftChars="-100" w:firstLine="0" w:firstLineChars="0"/>
        <w:rPr>
          <w:rFonts w:hint="default" w:ascii="Calibri" w:hAnsi="Calibri" w:cs="Calibri"/>
          <w:b/>
          <w:bCs w:val="0"/>
          <w:color w:val="333333"/>
          <w:sz w:val="36"/>
          <w:szCs w:val="36"/>
        </w:rPr>
      </w:pPr>
      <w:r>
        <w:rPr>
          <w:rFonts w:hint="default" w:ascii="Calibri" w:hAnsi="Calibri" w:cs="Calibri"/>
          <w:b/>
          <w:bCs w:val="0"/>
          <w:color w:val="333333"/>
          <w:sz w:val="36"/>
          <w:szCs w:val="36"/>
        </w:rPr>
        <w:t>Câu 8: [112] Thông tin nhật ký của FTP</w:t>
      </w:r>
    </w:p>
    <w:p>
      <w:pPr>
        <w:ind w:left="-260" w:leftChars="-100" w:firstLine="0" w:firstLineChars="0"/>
        <w:rPr>
          <w:rFonts w:hint="default" w:ascii="Calibri" w:hAnsi="Calibri" w:cs="Calibri"/>
          <w:b w:val="0"/>
          <w:bCs/>
          <w:iCs/>
          <w:color w:val="333333"/>
          <w:sz w:val="36"/>
          <w:szCs w:val="36"/>
        </w:rPr>
      </w:pPr>
      <w:r>
        <w:rPr>
          <w:rFonts w:hint="default" w:ascii="Calibri" w:hAnsi="Calibri" w:cs="Calibri"/>
          <w:b w:val="0"/>
          <w:bCs/>
          <w:color w:val="333333"/>
          <w:sz w:val="36"/>
          <w:szCs w:val="36"/>
        </w:rPr>
        <w:t xml:space="preserve">A. </w:t>
      </w:r>
      <w:r>
        <w:rPr>
          <w:rFonts w:hint="default" w:ascii="Calibri" w:hAnsi="Calibri" w:cs="Calibri"/>
          <w:b w:val="0"/>
          <w:bCs/>
          <w:iCs/>
          <w:color w:val="333333"/>
          <w:sz w:val="36"/>
          <w:szCs w:val="36"/>
          <w:lang w:val="vi-VN"/>
        </w:rPr>
        <w:t>Địa chỉ của FTP Client truy xuất vào FTP Server</w:t>
      </w:r>
      <w:r>
        <w:rPr>
          <w:rFonts w:hint="default" w:ascii="Calibri" w:hAnsi="Calibri" w:cs="Calibri"/>
          <w:b w:val="0"/>
          <w:bCs/>
          <w:iCs/>
          <w:color w:val="333333"/>
          <w:sz w:val="36"/>
          <w:szCs w:val="36"/>
        </w:rPr>
        <w:t>.</w:t>
      </w:r>
    </w:p>
    <w:p>
      <w:pPr>
        <w:ind w:left="-260" w:leftChars="-100" w:firstLine="0" w:firstLineChars="0"/>
        <w:rPr>
          <w:rFonts w:hint="default" w:ascii="Calibri" w:hAnsi="Calibri" w:cs="Calibri"/>
          <w:b w:val="0"/>
          <w:bCs/>
          <w:iCs/>
          <w:color w:val="333333"/>
          <w:sz w:val="36"/>
          <w:szCs w:val="36"/>
        </w:rPr>
      </w:pPr>
      <w:r>
        <w:rPr>
          <w:rFonts w:hint="default" w:ascii="Calibri" w:hAnsi="Calibri" w:cs="Calibri"/>
          <w:b w:val="0"/>
          <w:bCs/>
          <w:color w:val="333333"/>
          <w:sz w:val="36"/>
          <w:szCs w:val="36"/>
        </w:rPr>
        <w:t xml:space="preserve">B. </w:t>
      </w:r>
      <w:r>
        <w:rPr>
          <w:rFonts w:hint="default" w:ascii="Calibri" w:hAnsi="Calibri" w:cs="Calibri"/>
          <w:b w:val="0"/>
          <w:bCs/>
          <w:iCs/>
          <w:color w:val="333333"/>
          <w:sz w:val="36"/>
          <w:szCs w:val="36"/>
        </w:rPr>
        <w:t>T</w:t>
      </w:r>
      <w:r>
        <w:rPr>
          <w:rFonts w:hint="default" w:ascii="Calibri" w:hAnsi="Calibri" w:cs="Calibri"/>
          <w:b w:val="0"/>
          <w:bCs/>
          <w:iCs/>
          <w:color w:val="333333"/>
          <w:sz w:val="36"/>
          <w:szCs w:val="36"/>
          <w:lang w:val="vi-VN"/>
        </w:rPr>
        <w:t>hời gian truy xuất của máy  trạm</w:t>
      </w:r>
      <w:r>
        <w:rPr>
          <w:rFonts w:hint="default" w:ascii="Calibri" w:hAnsi="Calibri" w:cs="Calibri"/>
          <w:b w:val="0"/>
          <w:bCs/>
          <w:iCs/>
          <w:color w:val="333333"/>
          <w:sz w:val="36"/>
          <w:szCs w:val="36"/>
        </w:rPr>
        <w:t>.</w:t>
      </w:r>
    </w:p>
    <w:p>
      <w:pPr>
        <w:ind w:left="-260" w:leftChars="-100" w:firstLine="0" w:firstLineChars="0"/>
        <w:rPr>
          <w:rFonts w:hint="default" w:ascii="Calibri" w:hAnsi="Calibri" w:cs="Calibri"/>
          <w:b w:val="0"/>
          <w:bCs/>
          <w:iCs/>
          <w:color w:val="333333"/>
          <w:sz w:val="36"/>
          <w:szCs w:val="36"/>
        </w:rPr>
      </w:pPr>
      <w:r>
        <w:rPr>
          <w:rFonts w:hint="default" w:ascii="Calibri" w:hAnsi="Calibri" w:cs="Calibri"/>
          <w:b w:val="0"/>
          <w:bCs/>
          <w:iCs/>
          <w:color w:val="333333"/>
          <w:sz w:val="36"/>
          <w:szCs w:val="36"/>
        </w:rPr>
        <w:t>C. T</w:t>
      </w:r>
      <w:r>
        <w:rPr>
          <w:rFonts w:hint="default" w:ascii="Calibri" w:hAnsi="Calibri" w:cs="Calibri"/>
          <w:b w:val="0"/>
          <w:bCs/>
          <w:iCs/>
          <w:color w:val="333333"/>
          <w:sz w:val="36"/>
          <w:szCs w:val="36"/>
          <w:lang w:val="vi-VN"/>
        </w:rPr>
        <w:t>rạng  thái hoạt động của dịch vụ</w:t>
      </w:r>
    </w:p>
    <w:p>
      <w:pPr>
        <w:ind w:left="-260" w:leftChars="-100" w:firstLine="0" w:firstLineChars="0"/>
        <w:rPr>
          <w:rFonts w:hint="default" w:ascii="Calibri" w:hAnsi="Calibri" w:cs="Calibri"/>
          <w:b w:val="0"/>
          <w:bCs/>
          <w:color w:val="FFFF00"/>
          <w:sz w:val="36"/>
          <w:szCs w:val="36"/>
        </w:rPr>
      </w:pPr>
      <w:r>
        <w:rPr>
          <w:rFonts w:hint="default" w:ascii="Calibri" w:hAnsi="Calibri" w:cs="Calibri"/>
          <w:b w:val="0"/>
          <w:bCs/>
          <w:color w:val="FFFF00"/>
          <w:sz w:val="36"/>
          <w:szCs w:val="36"/>
        </w:rPr>
        <w:t>D. Các câu trên.</w:t>
      </w:r>
    </w:p>
    <w:p>
      <w:pPr>
        <w:ind w:left="-260" w:leftChars="-100" w:firstLine="0" w:firstLineChars="0"/>
        <w:rPr>
          <w:rFonts w:hint="default" w:ascii="Calibri" w:hAnsi="Calibri" w:cs="Calibri"/>
          <w:b w:val="0"/>
          <w:bCs/>
          <w:color w:val="333333"/>
          <w:sz w:val="36"/>
          <w:szCs w:val="36"/>
        </w:rPr>
      </w:pPr>
    </w:p>
    <w:p>
      <w:pPr>
        <w:ind w:left="-260" w:leftChars="-100" w:firstLine="0" w:firstLineChars="0"/>
        <w:rPr>
          <w:rFonts w:hint="default" w:ascii="Calibri" w:hAnsi="Calibri" w:cs="Calibri"/>
          <w:b/>
          <w:bCs w:val="0"/>
          <w:color w:val="333333"/>
          <w:sz w:val="36"/>
          <w:szCs w:val="36"/>
        </w:rPr>
      </w:pPr>
      <w:r>
        <w:rPr>
          <w:rFonts w:hint="default" w:ascii="Calibri" w:hAnsi="Calibri" w:cs="Calibri"/>
          <w:b/>
          <w:bCs w:val="0"/>
          <w:color w:val="333333"/>
          <w:sz w:val="36"/>
          <w:szCs w:val="36"/>
        </w:rPr>
        <w:t>Câu 9: [113] Nơi lưu trữ thông tin nhật ký của FTP</w:t>
      </w:r>
    </w:p>
    <w:p>
      <w:pPr>
        <w:ind w:left="-260" w:leftChars="-100" w:firstLine="0" w:firstLineChars="0"/>
        <w:rPr>
          <w:rFonts w:hint="default" w:ascii="Calibri" w:hAnsi="Calibri" w:cs="Calibri"/>
          <w:b w:val="0"/>
          <w:bCs/>
          <w:color w:val="FFFF00"/>
          <w:sz w:val="36"/>
          <w:szCs w:val="36"/>
        </w:rPr>
      </w:pPr>
      <w:r>
        <w:rPr>
          <w:rFonts w:hint="default" w:ascii="Calibri" w:hAnsi="Calibri" w:cs="Calibri"/>
          <w:b w:val="0"/>
          <w:bCs/>
          <w:color w:val="FFFF00"/>
          <w:sz w:val="36"/>
          <w:szCs w:val="36"/>
        </w:rPr>
        <w:t xml:space="preserve">A. </w:t>
      </w:r>
      <w:r>
        <w:rPr>
          <w:rFonts w:hint="default" w:ascii="Calibri" w:hAnsi="Calibri" w:cs="Calibri"/>
          <w:b w:val="0"/>
          <w:bCs/>
          <w:color w:val="FFFF00"/>
          <w:sz w:val="36"/>
          <w:szCs w:val="36"/>
          <w:lang w:val="vi-VN"/>
        </w:rPr>
        <w:t>%systemroot%\system32\LogFiles\MSFTPSVnnnnnnnn</w:t>
      </w:r>
    </w:p>
    <w:p>
      <w:pPr>
        <w:ind w:left="-260" w:leftChars="-100" w:firstLine="0" w:firstLineChars="0"/>
        <w:rPr>
          <w:rFonts w:hint="default" w:ascii="Calibri" w:hAnsi="Calibri" w:cs="Calibri"/>
          <w:b w:val="0"/>
          <w:bCs/>
          <w:color w:val="FFFF00"/>
          <w:sz w:val="36"/>
          <w:szCs w:val="36"/>
        </w:rPr>
      </w:pPr>
      <w:r>
        <w:rPr>
          <w:rFonts w:hint="default" w:ascii="Calibri" w:hAnsi="Calibri" w:cs="Calibri"/>
          <w:b w:val="0"/>
          <w:bCs/>
          <w:color w:val="FFFF00"/>
          <w:sz w:val="36"/>
          <w:szCs w:val="36"/>
        </w:rPr>
        <w:tab/>
      </w:r>
      <w:r>
        <w:rPr>
          <w:rFonts w:hint="default" w:ascii="Calibri" w:hAnsi="Calibri" w:cs="Calibri"/>
          <w:b w:val="0"/>
          <w:bCs/>
          <w:color w:val="FFFF00"/>
          <w:sz w:val="36"/>
          <w:szCs w:val="36"/>
          <w:lang w:val="vi-VN"/>
        </w:rPr>
        <w:t xml:space="preserve">trong đó nnnnnnnn là số ID của FTP Site. </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 xml:space="preserve">B. </w:t>
      </w:r>
      <w:r>
        <w:rPr>
          <w:rFonts w:hint="default" w:ascii="Calibri" w:hAnsi="Calibri" w:cs="Calibri"/>
          <w:b w:val="0"/>
          <w:bCs/>
          <w:color w:val="333333"/>
          <w:sz w:val="36"/>
          <w:szCs w:val="36"/>
          <w:lang w:val="vi-VN"/>
        </w:rPr>
        <w:t>%systemroot%\</w:t>
      </w:r>
      <w:r>
        <w:rPr>
          <w:rFonts w:hint="default" w:ascii="Calibri" w:hAnsi="Calibri" w:cs="Calibri"/>
          <w:b w:val="0"/>
          <w:bCs/>
          <w:color w:val="333333"/>
          <w:sz w:val="36"/>
          <w:szCs w:val="32"/>
        </w:rPr>
        <w:t xml:space="preserve"> </w:t>
      </w:r>
      <w:r>
        <w:rPr>
          <w:rFonts w:hint="default" w:ascii="Calibri" w:hAnsi="Calibri" w:cs="Calibri"/>
          <w:b w:val="0"/>
          <w:bCs/>
          <w:color w:val="333333"/>
          <w:sz w:val="36"/>
          <w:szCs w:val="36"/>
          <w:lang w:val="vi-VN"/>
        </w:rPr>
        <w:t>My Documents\LogFiles\MSFTPSVnnnnnnnn</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ab/>
      </w:r>
      <w:r>
        <w:rPr>
          <w:rFonts w:hint="default" w:ascii="Calibri" w:hAnsi="Calibri" w:cs="Calibri"/>
          <w:b w:val="0"/>
          <w:bCs/>
          <w:color w:val="333333"/>
          <w:sz w:val="36"/>
          <w:szCs w:val="36"/>
          <w:lang w:val="vi-VN"/>
        </w:rPr>
        <w:t xml:space="preserve">trong đó nnnnnnnn là số ID của FTP Site. </w:t>
      </w:r>
    </w:p>
    <w:p>
      <w:pPr>
        <w:ind w:left="-260" w:leftChars="-100" w:right="-224" w:rightChars="-86"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 xml:space="preserve">C. </w:t>
      </w:r>
      <w:r>
        <w:rPr>
          <w:rFonts w:hint="default" w:ascii="Calibri" w:hAnsi="Calibri" w:cs="Calibri"/>
          <w:b w:val="0"/>
          <w:bCs/>
          <w:color w:val="333333"/>
          <w:sz w:val="36"/>
          <w:szCs w:val="36"/>
          <w:lang w:val="vi-VN"/>
        </w:rPr>
        <w:t>%systemroot%\</w:t>
      </w:r>
      <w:r>
        <w:rPr>
          <w:rFonts w:hint="default" w:ascii="Calibri" w:hAnsi="Calibri" w:cs="Calibri"/>
          <w:b w:val="0"/>
          <w:bCs/>
          <w:color w:val="333333"/>
          <w:sz w:val="36"/>
          <w:szCs w:val="32"/>
        </w:rPr>
        <w:t xml:space="preserve"> </w:t>
      </w:r>
      <w:r>
        <w:rPr>
          <w:rFonts w:hint="default" w:ascii="Calibri" w:hAnsi="Calibri" w:cs="Calibri"/>
          <w:b w:val="0"/>
          <w:bCs/>
          <w:color w:val="333333"/>
          <w:sz w:val="36"/>
          <w:szCs w:val="36"/>
          <w:lang w:val="vi-VN"/>
        </w:rPr>
        <w:t>Documents and Settings\LogFiles\MSFTPSVnnnnnnnn</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ab/>
      </w:r>
      <w:r>
        <w:rPr>
          <w:rFonts w:hint="default" w:ascii="Calibri" w:hAnsi="Calibri" w:cs="Calibri"/>
          <w:b w:val="0"/>
          <w:bCs/>
          <w:color w:val="333333"/>
          <w:sz w:val="36"/>
          <w:szCs w:val="36"/>
          <w:lang w:val="vi-VN"/>
        </w:rPr>
        <w:t xml:space="preserve">trong đó nnnnnnnn là số ID của FTP Site. </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 xml:space="preserve">D. </w:t>
      </w:r>
      <w:r>
        <w:rPr>
          <w:rFonts w:hint="default" w:ascii="Calibri" w:hAnsi="Calibri" w:cs="Calibri"/>
          <w:b w:val="0"/>
          <w:bCs/>
          <w:color w:val="333333"/>
          <w:sz w:val="36"/>
          <w:szCs w:val="36"/>
          <w:lang w:val="vi-VN"/>
        </w:rPr>
        <w:t>%systemroot%\</w:t>
      </w:r>
      <w:r>
        <w:rPr>
          <w:rFonts w:hint="default" w:ascii="Calibri" w:hAnsi="Calibri" w:cs="Calibri"/>
          <w:b w:val="0"/>
          <w:bCs/>
          <w:color w:val="333333"/>
          <w:sz w:val="36"/>
          <w:szCs w:val="36"/>
        </w:rPr>
        <w:t>Windows</w:t>
      </w:r>
      <w:r>
        <w:rPr>
          <w:rFonts w:hint="default" w:ascii="Calibri" w:hAnsi="Calibri" w:cs="Calibri"/>
          <w:b w:val="0"/>
          <w:bCs/>
          <w:color w:val="333333"/>
          <w:sz w:val="36"/>
          <w:szCs w:val="36"/>
          <w:lang w:val="vi-VN"/>
        </w:rPr>
        <w:t>\LogFiles\MSFTPSVnnnnnnnn</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ab/>
      </w:r>
      <w:r>
        <w:rPr>
          <w:rFonts w:hint="default" w:ascii="Calibri" w:hAnsi="Calibri" w:cs="Calibri"/>
          <w:b w:val="0"/>
          <w:bCs/>
          <w:color w:val="333333"/>
          <w:sz w:val="36"/>
          <w:szCs w:val="36"/>
          <w:lang w:val="vi-VN"/>
        </w:rPr>
        <w:t xml:space="preserve">trong đó nnnnnnnn là số ID của FTP Site. </w:t>
      </w:r>
    </w:p>
    <w:p>
      <w:pPr>
        <w:ind w:left="-260" w:leftChars="-100" w:firstLine="0" w:firstLineChars="0"/>
        <w:rPr>
          <w:rFonts w:hint="default" w:ascii="Calibri" w:hAnsi="Calibri" w:cs="Calibri"/>
          <w:b/>
          <w:bCs w:val="0"/>
          <w:color w:val="333333"/>
          <w:sz w:val="36"/>
          <w:szCs w:val="36"/>
        </w:rPr>
      </w:pPr>
      <w:r>
        <w:rPr>
          <w:rFonts w:hint="default" w:ascii="Calibri" w:hAnsi="Calibri" w:cs="Calibri"/>
          <w:b/>
          <w:bCs w:val="0"/>
          <w:color w:val="333333"/>
          <w:sz w:val="36"/>
          <w:szCs w:val="36"/>
        </w:rPr>
        <w:t>Câu 10: [113] Dùng lệnh k</w:t>
      </w:r>
      <w:r>
        <w:rPr>
          <w:rFonts w:hint="default" w:ascii="Calibri" w:hAnsi="Calibri" w:cs="Calibri"/>
          <w:b/>
          <w:bCs w:val="0"/>
          <w:color w:val="333333"/>
          <w:sz w:val="36"/>
          <w:szCs w:val="36"/>
          <w:lang w:val="vi-VN"/>
        </w:rPr>
        <w:t>hởi động và tắt dịch vụ FTP</w:t>
      </w:r>
    </w:p>
    <w:p>
      <w:pPr>
        <w:ind w:left="-260" w:leftChars="-100" w:firstLine="0" w:firstLineChars="0"/>
        <w:rPr>
          <w:rFonts w:hint="default" w:ascii="Calibri" w:hAnsi="Calibri" w:cs="Calibri"/>
          <w:b w:val="0"/>
          <w:bCs/>
          <w:color w:val="FFFF00"/>
          <w:sz w:val="36"/>
          <w:szCs w:val="36"/>
        </w:rPr>
      </w:pPr>
      <w:r>
        <w:rPr>
          <w:rFonts w:hint="default" w:ascii="Calibri" w:hAnsi="Calibri" w:cs="Calibri"/>
          <w:b w:val="0"/>
          <w:bCs/>
          <w:color w:val="FFFF00"/>
          <w:sz w:val="36"/>
          <w:szCs w:val="36"/>
        </w:rPr>
        <w:t xml:space="preserve">A. </w:t>
      </w:r>
      <w:r>
        <w:rPr>
          <w:rFonts w:hint="default" w:ascii="Calibri" w:hAnsi="Calibri" w:cs="Calibri"/>
          <w:b w:val="0"/>
          <w:bCs/>
          <w:iCs/>
          <w:color w:val="FFFF00"/>
          <w:sz w:val="36"/>
          <w:szCs w:val="36"/>
        </w:rPr>
        <w:t>net</w:t>
      </w:r>
      <w:r>
        <w:rPr>
          <w:rFonts w:hint="default" w:ascii="Calibri" w:hAnsi="Calibri" w:cs="Calibri"/>
          <w:b w:val="0"/>
          <w:bCs/>
          <w:color w:val="FFFF00"/>
          <w:sz w:val="36"/>
          <w:szCs w:val="36"/>
        </w:rPr>
        <w:t xml:space="preserve"> </w:t>
      </w:r>
      <w:r>
        <w:rPr>
          <w:rFonts w:hint="default" w:ascii="Calibri" w:hAnsi="Calibri" w:cs="Calibri"/>
          <w:b w:val="0"/>
          <w:bCs/>
          <w:color w:val="FFFF00"/>
          <w:sz w:val="36"/>
          <w:szCs w:val="36"/>
          <w:lang w:val="vi-VN"/>
        </w:rPr>
        <w:t xml:space="preserve">&lt;stop/start&gt; msftpsvc </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 xml:space="preserve">B. </w:t>
      </w:r>
      <w:r>
        <w:rPr>
          <w:rFonts w:hint="default" w:ascii="Calibri" w:hAnsi="Calibri" w:cs="Calibri"/>
          <w:b w:val="0"/>
          <w:bCs/>
          <w:iCs/>
          <w:color w:val="333333"/>
          <w:sz w:val="36"/>
          <w:szCs w:val="36"/>
        </w:rPr>
        <w:t>get</w:t>
      </w:r>
      <w:r>
        <w:rPr>
          <w:rFonts w:hint="default" w:ascii="Calibri" w:hAnsi="Calibri" w:cs="Calibri"/>
          <w:b w:val="0"/>
          <w:bCs/>
          <w:color w:val="333333"/>
          <w:sz w:val="36"/>
          <w:szCs w:val="36"/>
        </w:rPr>
        <w:t xml:space="preserve"> </w:t>
      </w:r>
      <w:r>
        <w:rPr>
          <w:rFonts w:hint="default" w:ascii="Calibri" w:hAnsi="Calibri" w:cs="Calibri"/>
          <w:b w:val="0"/>
          <w:bCs/>
          <w:color w:val="333333"/>
          <w:sz w:val="36"/>
          <w:szCs w:val="36"/>
          <w:lang w:val="vi-VN"/>
        </w:rPr>
        <w:t xml:space="preserve">&lt;stop/start&gt; msftpsvc </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 xml:space="preserve">C. </w:t>
      </w:r>
      <w:r>
        <w:rPr>
          <w:rFonts w:hint="default" w:ascii="Calibri" w:hAnsi="Calibri" w:cs="Calibri"/>
          <w:b w:val="0"/>
          <w:bCs/>
          <w:iCs/>
          <w:color w:val="333333"/>
          <w:sz w:val="36"/>
          <w:szCs w:val="36"/>
        </w:rPr>
        <w:t>lcd</w:t>
      </w:r>
      <w:r>
        <w:rPr>
          <w:rFonts w:hint="default" w:ascii="Calibri" w:hAnsi="Calibri" w:cs="Calibri"/>
          <w:b w:val="0"/>
          <w:bCs/>
          <w:color w:val="333333"/>
          <w:sz w:val="36"/>
          <w:szCs w:val="36"/>
        </w:rPr>
        <w:t xml:space="preserve"> </w:t>
      </w:r>
      <w:r>
        <w:rPr>
          <w:rFonts w:hint="default" w:ascii="Calibri" w:hAnsi="Calibri" w:cs="Calibri"/>
          <w:b w:val="0"/>
          <w:bCs/>
          <w:color w:val="333333"/>
          <w:sz w:val="36"/>
          <w:szCs w:val="36"/>
          <w:lang w:val="vi-VN"/>
        </w:rPr>
        <w:t xml:space="preserve">&lt;stop/start&gt; msftpsvc </w:t>
      </w:r>
    </w:p>
    <w:p>
      <w:pPr>
        <w:ind w:left="-260" w:leftChars="-100" w:firstLine="0" w:firstLineChars="0"/>
        <w:rPr>
          <w:rFonts w:hint="default" w:ascii="Calibri" w:hAnsi="Calibri" w:cs="Calibri"/>
          <w:b w:val="0"/>
          <w:bCs/>
          <w:color w:val="333333"/>
          <w:sz w:val="36"/>
          <w:szCs w:val="36"/>
        </w:rPr>
      </w:pPr>
      <w:r>
        <w:rPr>
          <w:rFonts w:hint="default" w:ascii="Calibri" w:hAnsi="Calibri" w:cs="Calibri"/>
          <w:b w:val="0"/>
          <w:bCs/>
          <w:color w:val="333333"/>
          <w:sz w:val="36"/>
          <w:szCs w:val="36"/>
        </w:rPr>
        <w:t xml:space="preserve">D. </w:t>
      </w:r>
      <w:r>
        <w:rPr>
          <w:rFonts w:hint="default" w:ascii="Calibri" w:hAnsi="Calibri" w:cs="Calibri"/>
          <w:b w:val="0"/>
          <w:bCs/>
          <w:iCs/>
          <w:color w:val="333333"/>
          <w:sz w:val="36"/>
          <w:szCs w:val="36"/>
        </w:rPr>
        <w:t>mput</w:t>
      </w:r>
      <w:r>
        <w:rPr>
          <w:rFonts w:hint="default" w:ascii="Calibri" w:hAnsi="Calibri" w:cs="Calibri"/>
          <w:b w:val="0"/>
          <w:bCs/>
          <w:color w:val="333333"/>
          <w:sz w:val="36"/>
          <w:szCs w:val="36"/>
        </w:rPr>
        <w:t xml:space="preserve"> </w:t>
      </w:r>
      <w:r>
        <w:rPr>
          <w:rFonts w:hint="default" w:ascii="Calibri" w:hAnsi="Calibri" w:cs="Calibri"/>
          <w:b w:val="0"/>
          <w:bCs/>
          <w:color w:val="333333"/>
          <w:sz w:val="36"/>
          <w:szCs w:val="36"/>
          <w:lang w:val="vi-VN"/>
        </w:rPr>
        <w:t xml:space="preserve">&lt;stop/start&gt; msftpsvc </w:t>
      </w:r>
    </w:p>
    <w:p>
      <w:pPr>
        <w:spacing w:after="0" w:line="240" w:lineRule="auto"/>
        <w:ind w:left="-260" w:leftChars="-100" w:firstLine="0" w:firstLineChars="0"/>
        <w:rPr>
          <w:rFonts w:hint="default" w:ascii="Calibri" w:hAnsi="Calibri" w:cs="Calibri"/>
          <w:b/>
          <w:bCs/>
          <w:color w:val="333333"/>
          <w:sz w:val="36"/>
          <w:szCs w:val="36"/>
          <w:lang w:val="en-US"/>
        </w:rPr>
      </w:pPr>
      <w:r>
        <w:rPr>
          <w:rFonts w:hint="default" w:ascii="Calibri" w:hAnsi="Calibri" w:cs="Calibri"/>
          <w:b/>
          <w:bCs/>
          <w:color w:val="333333"/>
          <w:sz w:val="36"/>
          <w:szCs w:val="36"/>
          <w:lang w:val="en-US"/>
        </w:rPr>
        <w:tab/>
      </w:r>
      <w:r>
        <w:rPr>
          <w:rFonts w:hint="default" w:ascii="Calibri" w:hAnsi="Calibri" w:cs="Calibri"/>
          <w:b/>
          <w:bCs/>
          <w:color w:val="333333"/>
          <w:sz w:val="36"/>
          <w:szCs w:val="36"/>
          <w:lang w:val="en-US"/>
        </w:rPr>
        <w:tab/>
      </w:r>
      <w:r>
        <w:rPr>
          <w:rFonts w:hint="default" w:ascii="Calibri" w:hAnsi="Calibri" w:cs="Calibri"/>
          <w:b/>
          <w:bCs/>
          <w:color w:val="333333"/>
          <w:sz w:val="36"/>
          <w:szCs w:val="36"/>
          <w:lang w:val="en-US"/>
        </w:rPr>
        <w:tab/>
      </w:r>
      <w:r>
        <w:rPr>
          <w:rFonts w:hint="default" w:ascii="Calibri" w:hAnsi="Calibri" w:cs="Calibri"/>
          <w:b/>
          <w:bCs/>
          <w:color w:val="333333"/>
          <w:sz w:val="36"/>
          <w:szCs w:val="36"/>
          <w:lang w:val="en-US"/>
        </w:rPr>
        <w:tab/>
      </w:r>
      <w:r>
        <w:rPr>
          <w:rFonts w:hint="default" w:ascii="Calibri" w:hAnsi="Calibri" w:cs="Calibri"/>
          <w:b/>
          <w:bCs/>
          <w:color w:val="333333"/>
          <w:sz w:val="36"/>
          <w:szCs w:val="36"/>
          <w:lang w:val="en-US"/>
        </w:rPr>
        <w:tab/>
      </w:r>
      <w:r>
        <w:rPr>
          <w:rFonts w:hint="default" w:ascii="Calibri" w:hAnsi="Calibri" w:cs="Calibri"/>
          <w:b/>
          <w:bCs/>
          <w:color w:val="333333"/>
          <w:sz w:val="36"/>
          <w:szCs w:val="36"/>
          <w:lang w:val="en-US"/>
        </w:rPr>
        <w:tab/>
      </w:r>
      <w:r>
        <w:rPr>
          <w:rFonts w:hint="default" w:ascii="Calibri" w:hAnsi="Calibri" w:cs="Calibri"/>
          <w:b/>
          <w:bCs/>
          <w:color w:val="333333"/>
          <w:sz w:val="36"/>
          <w:szCs w:val="36"/>
          <w:lang w:val="en-US"/>
        </w:rPr>
        <w:t>CHUONG 12</w:t>
      </w:r>
    </w:p>
    <w:p>
      <w:pPr>
        <w:spacing w:after="0" w:line="240" w:lineRule="auto"/>
        <w:ind w:left="-260" w:leftChars="-100" w:firstLine="0" w:firstLineChars="0"/>
        <w:rPr>
          <w:rFonts w:hint="default" w:ascii="Calibri" w:hAnsi="Calibri" w:cs="Calibri"/>
          <w:b/>
          <w:bCs/>
          <w:color w:val="333333"/>
          <w:sz w:val="40"/>
          <w:szCs w:val="36"/>
        </w:rPr>
      </w:pPr>
      <w:r>
        <w:rPr>
          <w:rFonts w:hint="default" w:ascii="Calibri" w:hAnsi="Calibri" w:cs="Calibri"/>
          <w:b/>
          <w:bCs/>
          <w:color w:val="333333"/>
          <w:spacing w:val="2"/>
          <w:sz w:val="40"/>
          <w:szCs w:val="40"/>
          <w:lang w:val="pt-BR"/>
        </w:rPr>
        <w:t>Câu 1</w:t>
      </w:r>
      <w:r>
        <w:rPr>
          <w:rFonts w:hint="default" w:ascii="Calibri" w:hAnsi="Calibri" w:cs="Calibri"/>
          <w:b/>
          <w:bCs/>
          <w:color w:val="333333"/>
          <w:spacing w:val="2"/>
          <w:sz w:val="44"/>
          <w:szCs w:val="44"/>
          <w:lang w:val="pt-BR"/>
        </w:rPr>
        <w:t xml:space="preserve">: </w:t>
      </w:r>
      <w:r>
        <w:rPr>
          <w:rFonts w:hint="default" w:ascii="Calibri" w:hAnsi="Calibri" w:cs="Calibri"/>
          <w:b/>
          <w:bCs/>
          <w:color w:val="333333"/>
          <w:spacing w:val="2"/>
          <w:sz w:val="40"/>
          <w:szCs w:val="40"/>
          <w:lang w:val="pt-BR"/>
        </w:rPr>
        <w:t xml:space="preserve"> [122] </w:t>
      </w:r>
      <w:r>
        <w:rPr>
          <w:rFonts w:hint="default" w:ascii="Calibri" w:hAnsi="Calibri" w:cs="Calibri"/>
          <w:b/>
          <w:bCs/>
          <w:color w:val="333333"/>
          <w:sz w:val="40"/>
          <w:szCs w:val="36"/>
        </w:rPr>
        <w:t xml:space="preserve">Phương thức thông dụng để chia sẻ một kết nối internet cho nhiều máy khác trong mạng là: </w:t>
      </w:r>
    </w:p>
    <w:p>
      <w:pPr>
        <w:spacing w:after="0" w:line="240" w:lineRule="auto"/>
        <w:ind w:left="-260" w:leftChars="-100" w:firstLine="0" w:firstLineChars="0"/>
        <w:rPr>
          <w:rFonts w:hint="default" w:ascii="Calibri" w:hAnsi="Calibri" w:cs="Calibri"/>
          <w:b w:val="0"/>
          <w:bCs/>
          <w:color w:val="333333"/>
          <w:sz w:val="40"/>
          <w:szCs w:val="36"/>
        </w:rPr>
      </w:pPr>
      <w:r>
        <w:rPr>
          <w:rFonts w:hint="default" w:ascii="Calibri" w:hAnsi="Calibri" w:cs="Calibri"/>
          <w:b w:val="0"/>
          <w:bCs/>
          <w:color w:val="333333"/>
          <w:sz w:val="40"/>
          <w:szCs w:val="36"/>
        </w:rPr>
        <w:t>A. NAT (Network Address Translation)</w:t>
      </w:r>
    </w:p>
    <w:p>
      <w:pPr>
        <w:spacing w:after="0" w:line="240" w:lineRule="auto"/>
        <w:ind w:left="-260" w:leftChars="-100" w:firstLine="0" w:firstLineChars="0"/>
        <w:rPr>
          <w:rFonts w:hint="default" w:ascii="Calibri" w:hAnsi="Calibri" w:cs="Calibri"/>
          <w:b w:val="0"/>
          <w:bCs/>
          <w:color w:val="333333"/>
          <w:sz w:val="40"/>
          <w:szCs w:val="36"/>
        </w:rPr>
      </w:pPr>
      <w:r>
        <w:rPr>
          <w:rFonts w:hint="default" w:ascii="Calibri" w:hAnsi="Calibri" w:cs="Calibri"/>
          <w:b w:val="0"/>
          <w:bCs/>
          <w:color w:val="333333"/>
          <w:sz w:val="40"/>
          <w:szCs w:val="36"/>
        </w:rPr>
        <w:t>B. ROUTE (Routing Service)</w:t>
      </w:r>
    </w:p>
    <w:p>
      <w:pPr>
        <w:spacing w:after="0" w:line="240" w:lineRule="auto"/>
        <w:ind w:left="-260" w:leftChars="-100" w:firstLine="0" w:firstLineChars="0"/>
        <w:rPr>
          <w:rFonts w:hint="default" w:ascii="Calibri" w:hAnsi="Calibri" w:cs="Calibri"/>
          <w:b w:val="0"/>
          <w:bCs/>
          <w:color w:val="333333"/>
          <w:sz w:val="40"/>
          <w:szCs w:val="36"/>
        </w:rPr>
      </w:pPr>
      <w:r>
        <w:rPr>
          <w:rFonts w:hint="default" w:ascii="Calibri" w:hAnsi="Calibri" w:cs="Calibri"/>
          <w:b w:val="0"/>
          <w:bCs/>
          <w:color w:val="333333"/>
          <w:sz w:val="40"/>
          <w:szCs w:val="36"/>
        </w:rPr>
        <w:t>C. RAS (Remote Access Service)</w:t>
      </w:r>
    </w:p>
    <w:p>
      <w:pPr>
        <w:spacing w:after="0" w:line="240" w:lineRule="auto"/>
        <w:ind w:left="-260" w:leftChars="-100" w:firstLine="0" w:firstLineChars="0"/>
        <w:rPr>
          <w:rFonts w:hint="default" w:ascii="Calibri" w:hAnsi="Calibri" w:cs="Calibri"/>
          <w:b w:val="0"/>
          <w:bCs/>
          <w:color w:val="FFFF00"/>
          <w:sz w:val="40"/>
          <w:szCs w:val="36"/>
        </w:rPr>
      </w:pPr>
      <w:r>
        <w:rPr>
          <w:rFonts w:hint="default" w:ascii="Calibri" w:hAnsi="Calibri" w:cs="Calibri"/>
          <w:b w:val="0"/>
          <w:bCs/>
          <w:color w:val="FFFF00"/>
          <w:sz w:val="40"/>
          <w:szCs w:val="36"/>
        </w:rPr>
        <w:t>D. ICS (Internet Connection Sharring)</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bCs w:val="0"/>
          <w:color w:val="333333"/>
          <w:spacing w:val="2"/>
          <w:sz w:val="40"/>
          <w:szCs w:val="40"/>
          <w:lang w:val="pt-BR"/>
        </w:rPr>
        <w:t>Câu 2</w:t>
      </w:r>
      <w:r>
        <w:rPr>
          <w:rFonts w:hint="default" w:ascii="Calibri" w:hAnsi="Calibri" w:cs="Calibri"/>
          <w:b/>
          <w:bCs w:val="0"/>
          <w:color w:val="333333"/>
          <w:spacing w:val="2"/>
          <w:sz w:val="44"/>
          <w:szCs w:val="44"/>
          <w:lang w:val="pt-BR"/>
        </w:rPr>
        <w:t xml:space="preserve">: </w:t>
      </w:r>
      <w:r>
        <w:rPr>
          <w:rFonts w:hint="default" w:ascii="Calibri" w:hAnsi="Calibri" w:cs="Calibri"/>
          <w:b/>
          <w:bCs w:val="0"/>
          <w:color w:val="333333"/>
          <w:spacing w:val="2"/>
          <w:sz w:val="40"/>
          <w:szCs w:val="40"/>
          <w:lang w:val="pt-BR"/>
        </w:rPr>
        <w:t xml:space="preserve"> [123] Công ty không gian có nhiều chi nhánh. Các nhân viên kế toán ở các Chi nhánh muốn chia sẻ những thông tin kế toán với nhau. Giải pháp nào sau đây là khả thi hiện nay?</w:t>
      </w:r>
    </w:p>
    <w:p>
      <w:pPr>
        <w:spacing w:after="0" w:line="240" w:lineRule="auto"/>
        <w:ind w:left="-260" w:leftChars="-100" w:firstLine="0" w:firstLineChars="0"/>
        <w:rPr>
          <w:rFonts w:hint="default" w:ascii="Calibri" w:hAnsi="Calibri" w:cs="Calibri"/>
          <w:b w:val="0"/>
          <w:bCs/>
          <w:color w:val="FFFF00"/>
          <w:spacing w:val="2"/>
          <w:sz w:val="40"/>
          <w:szCs w:val="40"/>
          <w:lang w:val="pt-BR"/>
        </w:rPr>
      </w:pPr>
      <w:r>
        <w:rPr>
          <w:rFonts w:hint="default" w:ascii="Calibri" w:hAnsi="Calibri" w:cs="Calibri"/>
          <w:b w:val="0"/>
          <w:bCs/>
          <w:color w:val="FFFF00"/>
          <w:spacing w:val="2"/>
          <w:sz w:val="40"/>
          <w:szCs w:val="40"/>
          <w:lang w:val="pt-BR"/>
        </w:rPr>
        <w:t>A. Với đường truyền Internet có sẵn, triển khai hệ thống VPN cho các Chi nhánh.</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B. Sử dụng Remote Dial-up để quay số nối mạng từ Chi nhánh A qua B mỗi khi có nhu cầu truy cập thông tin chia sẻ.</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C. Mỗi Chi nhánh thuê bao một Leased Line riêng. Routing các Leased Line lại với nhau.</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D. Sử dụng dây mạng để nối tất cả các Chi nhánh lại với nhau.</w:t>
      </w:r>
    </w:p>
    <w:p>
      <w:pPr>
        <w:spacing w:after="0" w:line="240" w:lineRule="auto"/>
        <w:ind w:left="-260" w:leftChars="-100" w:firstLine="0" w:firstLineChars="0"/>
        <w:jc w:val="both"/>
        <w:rPr>
          <w:rFonts w:hint="default" w:ascii="Calibri" w:hAnsi="Calibri" w:cs="Calibri"/>
          <w:b/>
          <w:bCs w:val="0"/>
          <w:color w:val="333333"/>
          <w:spacing w:val="2"/>
          <w:sz w:val="40"/>
          <w:szCs w:val="40"/>
          <w:lang w:val="pt-BR"/>
        </w:rPr>
      </w:pPr>
      <w:r>
        <w:rPr>
          <w:rFonts w:hint="default" w:ascii="Calibri" w:hAnsi="Calibri" w:cs="Calibri"/>
          <w:b/>
          <w:bCs w:val="0"/>
          <w:color w:val="333333"/>
          <w:spacing w:val="2"/>
          <w:sz w:val="40"/>
          <w:szCs w:val="40"/>
          <w:lang w:val="pt-BR"/>
        </w:rPr>
        <w:t>Câu 3</w:t>
      </w:r>
      <w:r>
        <w:rPr>
          <w:rFonts w:hint="default" w:ascii="Calibri" w:hAnsi="Calibri" w:cs="Calibri"/>
          <w:b/>
          <w:bCs w:val="0"/>
          <w:color w:val="333333"/>
          <w:spacing w:val="2"/>
          <w:sz w:val="44"/>
          <w:szCs w:val="44"/>
          <w:lang w:val="pt-BR"/>
        </w:rPr>
        <w:t xml:space="preserve">: </w:t>
      </w:r>
      <w:r>
        <w:rPr>
          <w:rFonts w:hint="default" w:ascii="Calibri" w:hAnsi="Calibri" w:cs="Calibri"/>
          <w:b/>
          <w:bCs w:val="0"/>
          <w:color w:val="333333"/>
          <w:spacing w:val="2"/>
          <w:sz w:val="40"/>
          <w:szCs w:val="40"/>
          <w:lang w:val="pt-BR"/>
        </w:rPr>
        <w:t xml:space="preserve"> [123]</w:t>
      </w:r>
      <w:r>
        <w:rPr>
          <w:rFonts w:hint="default" w:ascii="Calibri" w:hAnsi="Calibri" w:cs="Calibri"/>
          <w:b/>
          <w:bCs w:val="0"/>
          <w:color w:val="333333"/>
          <w:sz w:val="40"/>
          <w:szCs w:val="36"/>
        </w:rPr>
        <w:t xml:space="preserve"> </w:t>
      </w:r>
      <w:r>
        <w:rPr>
          <w:rFonts w:hint="default" w:ascii="Calibri" w:hAnsi="Calibri" w:cs="Calibri"/>
          <w:b/>
          <w:bCs w:val="0"/>
          <w:color w:val="333333"/>
          <w:spacing w:val="2"/>
          <w:sz w:val="40"/>
          <w:szCs w:val="40"/>
          <w:lang w:val="pt-BR"/>
        </w:rPr>
        <w:t>Công ty Sao Bắc Đẩu dự tính triển khai kết nối VPN Site-to-Site giữa các Chi nhánh nhưng vẫn còn lo ngại về độ an toàn của dữ liệu khi truyền trên hạ tầng internet. Là người quản trị mạng tại Công ty, bạn chọn giải pháp nào dưới đây để khắc phục khó khăn trên?</w:t>
      </w:r>
    </w:p>
    <w:p>
      <w:pPr>
        <w:spacing w:after="0" w:line="240" w:lineRule="auto"/>
        <w:ind w:left="-260" w:leftChars="-100" w:firstLine="0" w:firstLineChars="0"/>
        <w:rPr>
          <w:rFonts w:hint="default" w:ascii="Calibri" w:hAnsi="Calibri" w:cs="Calibri"/>
          <w:b w:val="0"/>
          <w:bCs/>
          <w:color w:val="FFFF00"/>
          <w:spacing w:val="2"/>
          <w:sz w:val="40"/>
          <w:szCs w:val="40"/>
          <w:lang w:val="pt-BR"/>
        </w:rPr>
      </w:pPr>
      <w:r>
        <w:rPr>
          <w:rFonts w:hint="default" w:ascii="Calibri" w:hAnsi="Calibri" w:cs="Calibri"/>
          <w:b w:val="0"/>
          <w:bCs/>
          <w:color w:val="FFFF00"/>
          <w:spacing w:val="2"/>
          <w:sz w:val="40"/>
          <w:szCs w:val="40"/>
          <w:lang w:val="pt-BR"/>
        </w:rPr>
        <w:t>A. Sử dụng IPSec kết hợp với giao thức L2TP.</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B. Yêu cầu nhà cung cấp dịch vụ internet (ISP) mã hóa các dữ liệu truyền bằng VPN từ iSPACE ra ngoài internet.</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C. Sử dụng hệ thống mã hóa tập tin (Encrypt File System - EFS) có sẵn trong Windows đê mã hóa các tập tin trước khi chia sẻ qua VPN.</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D. Đặt mật khẩu có độ phức tạp cao cho các Dial-In User.</w:t>
      </w:r>
    </w:p>
    <w:p>
      <w:pPr>
        <w:spacing w:after="0" w:line="240" w:lineRule="auto"/>
        <w:ind w:left="-260" w:leftChars="-100" w:firstLine="0" w:firstLineChars="0"/>
        <w:jc w:val="both"/>
        <w:rPr>
          <w:rFonts w:hint="default" w:ascii="Calibri" w:hAnsi="Calibri" w:cs="Calibri"/>
          <w:b/>
          <w:bCs w:val="0"/>
          <w:color w:val="333333"/>
          <w:spacing w:val="2"/>
          <w:sz w:val="40"/>
          <w:szCs w:val="40"/>
          <w:lang w:val="pt-BR"/>
        </w:rPr>
      </w:pPr>
      <w:r>
        <w:rPr>
          <w:rFonts w:hint="default" w:ascii="Calibri" w:hAnsi="Calibri" w:cs="Calibri"/>
          <w:b/>
          <w:bCs w:val="0"/>
          <w:color w:val="333333"/>
          <w:spacing w:val="2"/>
          <w:sz w:val="40"/>
          <w:szCs w:val="40"/>
          <w:lang w:val="pt-BR"/>
        </w:rPr>
        <w:t>Câu 4</w:t>
      </w:r>
      <w:r>
        <w:rPr>
          <w:rFonts w:hint="default" w:ascii="Calibri" w:hAnsi="Calibri" w:cs="Calibri"/>
          <w:b/>
          <w:bCs w:val="0"/>
          <w:color w:val="333333"/>
          <w:spacing w:val="2"/>
          <w:sz w:val="44"/>
          <w:szCs w:val="44"/>
          <w:lang w:val="pt-BR"/>
        </w:rPr>
        <w:t xml:space="preserve">: </w:t>
      </w:r>
      <w:r>
        <w:rPr>
          <w:rFonts w:hint="default" w:ascii="Calibri" w:hAnsi="Calibri" w:cs="Calibri"/>
          <w:b/>
          <w:bCs w:val="0"/>
          <w:color w:val="333333"/>
          <w:spacing w:val="2"/>
          <w:sz w:val="40"/>
          <w:szCs w:val="40"/>
          <w:lang w:val="pt-BR"/>
        </w:rPr>
        <w:t xml:space="preserve"> [123]</w:t>
      </w:r>
      <w:r>
        <w:rPr>
          <w:rFonts w:hint="default" w:ascii="Calibri" w:hAnsi="Calibri" w:cs="Calibri"/>
          <w:b/>
          <w:bCs w:val="0"/>
          <w:color w:val="333333"/>
          <w:sz w:val="40"/>
          <w:szCs w:val="36"/>
        </w:rPr>
        <w:t xml:space="preserve"> </w:t>
      </w:r>
      <w:r>
        <w:rPr>
          <w:rFonts w:hint="default" w:ascii="Calibri" w:hAnsi="Calibri" w:cs="Calibri"/>
          <w:b/>
          <w:bCs w:val="0"/>
          <w:color w:val="333333"/>
          <w:spacing w:val="2"/>
          <w:sz w:val="40"/>
          <w:szCs w:val="40"/>
          <w:lang w:val="pt-BR"/>
        </w:rPr>
        <w:t>Khi xây dựng VPN Server bằng dịch vụ RRAS trên Windows Server 2003, người quản trị của một Doanh nghiệp cần phải xác định trước dãy IP address sẽ cấp phép cho các máy VPN Client đăng nhập vào hệ thống. Dãy IP này phải là:</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A. Dãy IP address bất kỳ, nhưng phải bằng hoặc lớn hơn số lượng client đăng nhập vào hệ thống mạng qua VPN.</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B. Dãy IP address cùng Net.ID với các mạng bên trong VPN Server của Doanh nghiệp. Đồng thời, không cùng Net.ID với mạng nội bộ nơiVPN Client là thành viên.</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C. Dãy IP address này phải cùng Net.ID với mạng nội bộ của VPN Client.</w:t>
      </w:r>
    </w:p>
    <w:p>
      <w:pPr>
        <w:spacing w:after="0" w:line="240" w:lineRule="auto"/>
        <w:ind w:left="-260" w:leftChars="-100" w:firstLine="0" w:firstLineChars="0"/>
        <w:rPr>
          <w:rFonts w:hint="default" w:ascii="Calibri" w:hAnsi="Calibri" w:cs="Calibri"/>
          <w:b w:val="0"/>
          <w:bCs/>
          <w:color w:val="FFFF00"/>
          <w:spacing w:val="2"/>
          <w:sz w:val="40"/>
          <w:szCs w:val="40"/>
          <w:lang w:val="pt-BR"/>
        </w:rPr>
      </w:pPr>
      <w:r>
        <w:rPr>
          <w:rFonts w:hint="default" w:ascii="Calibri" w:hAnsi="Calibri" w:cs="Calibri"/>
          <w:b w:val="0"/>
          <w:bCs/>
          <w:color w:val="FFFF00"/>
          <w:spacing w:val="2"/>
          <w:sz w:val="40"/>
          <w:szCs w:val="40"/>
          <w:lang w:val="pt-BR"/>
        </w:rPr>
        <w:t>D Dãy IP address này là đoạn “Exclusive IP addresses” của Scope trên DHCP Server của mạng Doanh nghiệp.</w:t>
      </w:r>
    </w:p>
    <w:p>
      <w:pPr>
        <w:spacing w:after="0" w:line="240" w:lineRule="auto"/>
        <w:ind w:left="-260" w:leftChars="-100" w:firstLine="0" w:firstLineChars="0"/>
        <w:rPr>
          <w:rFonts w:hint="default" w:ascii="Calibri" w:hAnsi="Calibri" w:cs="Calibri"/>
          <w:b/>
          <w:bCs w:val="0"/>
          <w:color w:val="333333"/>
          <w:spacing w:val="2"/>
          <w:sz w:val="40"/>
          <w:szCs w:val="40"/>
          <w:lang w:val="pt-BR"/>
        </w:rPr>
      </w:pPr>
      <w:r>
        <w:rPr>
          <w:rFonts w:hint="default" w:ascii="Calibri" w:hAnsi="Calibri" w:cs="Calibri"/>
          <w:b/>
          <w:bCs w:val="0"/>
          <w:color w:val="333333"/>
          <w:spacing w:val="2"/>
          <w:sz w:val="40"/>
          <w:szCs w:val="40"/>
          <w:lang w:val="pt-BR"/>
        </w:rPr>
        <w:t>Câu 5</w:t>
      </w:r>
      <w:r>
        <w:rPr>
          <w:rFonts w:hint="default" w:ascii="Calibri" w:hAnsi="Calibri" w:cs="Calibri"/>
          <w:b/>
          <w:bCs w:val="0"/>
          <w:color w:val="333333"/>
          <w:spacing w:val="2"/>
          <w:sz w:val="44"/>
          <w:szCs w:val="44"/>
          <w:lang w:val="pt-BR"/>
        </w:rPr>
        <w:t xml:space="preserve">: </w:t>
      </w:r>
      <w:r>
        <w:rPr>
          <w:rFonts w:hint="default" w:ascii="Calibri" w:hAnsi="Calibri" w:cs="Calibri"/>
          <w:b/>
          <w:bCs w:val="0"/>
          <w:color w:val="333333"/>
          <w:spacing w:val="2"/>
          <w:sz w:val="40"/>
          <w:szCs w:val="40"/>
          <w:lang w:val="pt-BR"/>
        </w:rPr>
        <w:t xml:space="preserve"> [122] Trong hệ thống Active Directory của Windows 2003. Client sử dụng giao thức nào để truy cập Active Directory? </w:t>
      </w:r>
    </w:p>
    <w:p>
      <w:pPr>
        <w:spacing w:after="0" w:line="240" w:lineRule="auto"/>
        <w:ind w:left="-260" w:leftChars="-100" w:firstLine="0" w:firstLineChars="0"/>
        <w:rPr>
          <w:rFonts w:hint="default" w:ascii="Calibri" w:hAnsi="Calibri" w:cs="Calibri"/>
          <w:b w:val="0"/>
          <w:bCs/>
          <w:color w:val="FFFF00"/>
          <w:spacing w:val="2"/>
          <w:sz w:val="40"/>
          <w:szCs w:val="40"/>
          <w:lang w:val="pt-BR"/>
        </w:rPr>
      </w:pPr>
      <w:r>
        <w:rPr>
          <w:rFonts w:hint="default" w:ascii="Calibri" w:hAnsi="Calibri" w:cs="Calibri"/>
          <w:b w:val="0"/>
          <w:bCs/>
          <w:color w:val="FFFF00"/>
          <w:spacing w:val="2"/>
          <w:sz w:val="40"/>
          <w:szCs w:val="40"/>
          <w:lang w:val="pt-BR"/>
        </w:rPr>
        <w:t xml:space="preserve">A. TCP/IP </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 xml:space="preserve">B. RDP </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 xml:space="preserve">C. IPX/SPX </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D. LDAP</w:t>
      </w:r>
    </w:p>
    <w:p>
      <w:pPr>
        <w:spacing w:after="0" w:line="240" w:lineRule="auto"/>
        <w:ind w:left="-260" w:leftChars="-100" w:firstLine="0" w:firstLineChars="0"/>
        <w:rPr>
          <w:rFonts w:hint="default" w:ascii="Calibri" w:hAnsi="Calibri" w:cs="Calibri"/>
          <w:b/>
          <w:bCs w:val="0"/>
          <w:color w:val="333333"/>
          <w:spacing w:val="2"/>
          <w:sz w:val="40"/>
          <w:szCs w:val="40"/>
          <w:lang w:val="pt-BR"/>
        </w:rPr>
      </w:pPr>
      <w:r>
        <w:rPr>
          <w:rFonts w:hint="default" w:ascii="Calibri" w:hAnsi="Calibri" w:cs="Calibri"/>
          <w:b/>
          <w:bCs w:val="0"/>
          <w:color w:val="333333"/>
          <w:spacing w:val="2"/>
          <w:sz w:val="40"/>
          <w:szCs w:val="40"/>
          <w:lang w:val="pt-BR"/>
        </w:rPr>
        <w:t>Câu 6</w:t>
      </w:r>
      <w:r>
        <w:rPr>
          <w:rFonts w:hint="default" w:ascii="Calibri" w:hAnsi="Calibri" w:cs="Calibri"/>
          <w:b/>
          <w:bCs w:val="0"/>
          <w:color w:val="333333"/>
          <w:spacing w:val="2"/>
          <w:sz w:val="44"/>
          <w:szCs w:val="44"/>
          <w:lang w:val="pt-BR"/>
        </w:rPr>
        <w:t xml:space="preserve">: </w:t>
      </w:r>
      <w:r>
        <w:rPr>
          <w:rFonts w:hint="default" w:ascii="Calibri" w:hAnsi="Calibri" w:cs="Calibri"/>
          <w:b/>
          <w:bCs w:val="0"/>
          <w:color w:val="333333"/>
          <w:spacing w:val="2"/>
          <w:sz w:val="40"/>
          <w:szCs w:val="40"/>
          <w:lang w:val="pt-BR"/>
        </w:rPr>
        <w:t xml:space="preserve">[121] Cho biết ứng dụng nào thuộc loại Client/Server? </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 xml:space="preserve">A.  Photoshop  </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 xml:space="preserve">B.  WinWord </w:t>
      </w:r>
    </w:p>
    <w:p>
      <w:pPr>
        <w:spacing w:after="0" w:line="240" w:lineRule="auto"/>
        <w:ind w:left="-260" w:leftChars="-100" w:firstLine="0" w:firstLineChars="0"/>
        <w:rPr>
          <w:rFonts w:hint="default" w:ascii="Calibri" w:hAnsi="Calibri" w:cs="Calibri"/>
          <w:b w:val="0"/>
          <w:bCs/>
          <w:color w:val="333333"/>
          <w:spacing w:val="2"/>
          <w:sz w:val="40"/>
          <w:szCs w:val="40"/>
          <w:lang w:val="pt-BR"/>
        </w:rPr>
      </w:pPr>
      <w:r>
        <w:rPr>
          <w:rFonts w:hint="default" w:ascii="Calibri" w:hAnsi="Calibri" w:cs="Calibri"/>
          <w:b w:val="0"/>
          <w:bCs/>
          <w:color w:val="333333"/>
          <w:spacing w:val="2"/>
          <w:sz w:val="40"/>
          <w:szCs w:val="40"/>
          <w:lang w:val="pt-BR"/>
        </w:rPr>
        <w:t xml:space="preserve">C.  Excel  </w:t>
      </w:r>
    </w:p>
    <w:p>
      <w:pPr>
        <w:spacing w:after="0" w:line="240" w:lineRule="auto"/>
        <w:ind w:left="-260" w:leftChars="-100" w:firstLine="0" w:firstLineChars="0"/>
        <w:rPr>
          <w:rFonts w:hint="default" w:ascii="Calibri" w:hAnsi="Calibri" w:cs="Calibri"/>
          <w:b w:val="0"/>
          <w:bCs/>
          <w:color w:val="FFFF00"/>
          <w:spacing w:val="2"/>
          <w:sz w:val="40"/>
          <w:szCs w:val="40"/>
          <w:lang w:val="pt-BR"/>
        </w:rPr>
      </w:pPr>
      <w:r>
        <w:rPr>
          <w:rFonts w:hint="default" w:ascii="Calibri" w:hAnsi="Calibri" w:cs="Calibri"/>
          <w:b w:val="0"/>
          <w:bCs/>
          <w:color w:val="FFFF00"/>
          <w:spacing w:val="2"/>
          <w:sz w:val="40"/>
          <w:szCs w:val="40"/>
          <w:lang w:val="pt-BR"/>
        </w:rPr>
        <w:t>D.  WWW (World Wide Web)</w:t>
      </w:r>
    </w:p>
    <w:p>
      <w:pPr>
        <w:spacing w:after="0" w:line="240" w:lineRule="auto"/>
        <w:ind w:left="-260" w:leftChars="-100" w:firstLine="0" w:firstLineChars="0"/>
        <w:rPr>
          <w:rFonts w:hint="default" w:ascii="Calibri" w:hAnsi="Calibri" w:cs="Calibri"/>
          <w:b/>
          <w:bCs w:val="0"/>
          <w:color w:val="333333"/>
          <w:sz w:val="40"/>
          <w:szCs w:val="36"/>
        </w:rPr>
      </w:pPr>
      <w:r>
        <w:rPr>
          <w:rFonts w:hint="default" w:ascii="Calibri" w:hAnsi="Calibri" w:cs="Calibri"/>
          <w:b/>
          <w:bCs w:val="0"/>
          <w:color w:val="333333"/>
          <w:spacing w:val="2"/>
          <w:sz w:val="40"/>
          <w:szCs w:val="40"/>
          <w:lang w:val="pt-BR"/>
        </w:rPr>
        <w:t>Câu 7</w:t>
      </w:r>
      <w:r>
        <w:rPr>
          <w:rFonts w:hint="default" w:ascii="Calibri" w:hAnsi="Calibri" w:cs="Calibri"/>
          <w:b/>
          <w:bCs w:val="0"/>
          <w:color w:val="333333"/>
          <w:spacing w:val="2"/>
          <w:sz w:val="44"/>
          <w:szCs w:val="44"/>
          <w:lang w:val="pt-BR"/>
        </w:rPr>
        <w:t xml:space="preserve">: </w:t>
      </w:r>
      <w:r>
        <w:rPr>
          <w:rFonts w:hint="default" w:ascii="Calibri" w:hAnsi="Calibri" w:cs="Calibri"/>
          <w:b/>
          <w:bCs w:val="0"/>
          <w:color w:val="333333"/>
          <w:spacing w:val="2"/>
          <w:sz w:val="40"/>
          <w:szCs w:val="40"/>
          <w:lang w:val="pt-BR"/>
        </w:rPr>
        <w:t xml:space="preserve"> [122] </w:t>
      </w:r>
      <w:r>
        <w:rPr>
          <w:rStyle w:val="250"/>
          <w:rFonts w:hint="default" w:ascii="Calibri" w:hAnsi="Calibri" w:cs="Calibri"/>
          <w:b/>
          <w:bCs w:val="0"/>
          <w:color w:val="333333"/>
          <w:sz w:val="40"/>
          <w:szCs w:val="36"/>
        </w:rPr>
        <w:t>Khả năng định tuyến được thực hiện bởi thiết bị:</w:t>
      </w:r>
    </w:p>
    <w:p>
      <w:pPr>
        <w:spacing w:after="0" w:line="240" w:lineRule="auto"/>
        <w:ind w:left="-260" w:leftChars="-100" w:firstLine="0" w:firstLineChars="0"/>
        <w:rPr>
          <w:rFonts w:hint="default" w:ascii="Calibri" w:hAnsi="Calibri" w:cs="Calibri"/>
          <w:b w:val="0"/>
          <w:bCs/>
          <w:color w:val="333333"/>
          <w:sz w:val="40"/>
          <w:szCs w:val="36"/>
        </w:rPr>
      </w:pPr>
      <w:r>
        <w:rPr>
          <w:rStyle w:val="250"/>
          <w:rFonts w:hint="default" w:ascii="Calibri" w:hAnsi="Calibri" w:cs="Calibri"/>
          <w:b w:val="0"/>
          <w:bCs/>
          <w:color w:val="333333"/>
          <w:sz w:val="40"/>
          <w:szCs w:val="36"/>
        </w:rPr>
        <w:t>A.</w:t>
      </w:r>
      <w:r>
        <w:rPr>
          <w:rStyle w:val="251"/>
          <w:rFonts w:hint="default" w:ascii="Calibri" w:hAnsi="Calibri" w:cs="Calibri"/>
          <w:b w:val="0"/>
          <w:bCs/>
          <w:color w:val="333333"/>
          <w:sz w:val="40"/>
          <w:szCs w:val="36"/>
        </w:rPr>
        <w:t xml:space="preserve"> </w:t>
      </w:r>
      <w:r>
        <w:rPr>
          <w:rStyle w:val="250"/>
          <w:rFonts w:hint="default" w:ascii="Calibri" w:hAnsi="Calibri" w:cs="Calibri"/>
          <w:b w:val="0"/>
          <w:bCs/>
          <w:color w:val="333333"/>
          <w:sz w:val="40"/>
          <w:szCs w:val="36"/>
        </w:rPr>
        <w:t>Switch</w:t>
      </w:r>
    </w:p>
    <w:p>
      <w:pPr>
        <w:spacing w:after="0" w:line="240" w:lineRule="auto"/>
        <w:ind w:left="-260" w:leftChars="-100" w:firstLine="0" w:firstLineChars="0"/>
        <w:rPr>
          <w:rFonts w:hint="default" w:ascii="Calibri" w:hAnsi="Calibri" w:cs="Calibri"/>
          <w:b w:val="0"/>
          <w:bCs/>
          <w:color w:val="333333"/>
          <w:sz w:val="40"/>
          <w:szCs w:val="36"/>
        </w:rPr>
      </w:pPr>
      <w:r>
        <w:rPr>
          <w:rStyle w:val="250"/>
          <w:rFonts w:hint="default" w:ascii="Calibri" w:hAnsi="Calibri" w:cs="Calibri"/>
          <w:b w:val="0"/>
          <w:bCs/>
          <w:color w:val="333333"/>
          <w:sz w:val="40"/>
          <w:szCs w:val="36"/>
        </w:rPr>
        <w:t>B.</w:t>
      </w:r>
      <w:r>
        <w:rPr>
          <w:rStyle w:val="252"/>
          <w:rFonts w:hint="default" w:ascii="Calibri" w:hAnsi="Calibri" w:cs="Calibri"/>
          <w:b w:val="0"/>
          <w:bCs/>
          <w:color w:val="333333"/>
          <w:sz w:val="40"/>
          <w:szCs w:val="36"/>
        </w:rPr>
        <w:t xml:space="preserve"> </w:t>
      </w:r>
      <w:r>
        <w:rPr>
          <w:rStyle w:val="250"/>
          <w:rFonts w:hint="default" w:ascii="Calibri" w:hAnsi="Calibri" w:cs="Calibri"/>
          <w:b w:val="0"/>
          <w:bCs/>
          <w:color w:val="333333"/>
          <w:sz w:val="40"/>
          <w:szCs w:val="36"/>
        </w:rPr>
        <w:t>Hub</w:t>
      </w:r>
    </w:p>
    <w:p>
      <w:pPr>
        <w:spacing w:after="0" w:line="240" w:lineRule="auto"/>
        <w:ind w:left="-260" w:leftChars="-100" w:firstLine="0" w:firstLineChars="0"/>
        <w:rPr>
          <w:rFonts w:hint="default" w:ascii="Calibri" w:hAnsi="Calibri" w:cs="Calibri"/>
          <w:b w:val="0"/>
          <w:bCs/>
          <w:color w:val="333333"/>
          <w:sz w:val="40"/>
          <w:szCs w:val="36"/>
        </w:rPr>
      </w:pPr>
      <w:r>
        <w:rPr>
          <w:rStyle w:val="250"/>
          <w:rFonts w:hint="default" w:ascii="Calibri" w:hAnsi="Calibri" w:cs="Calibri"/>
          <w:b w:val="0"/>
          <w:bCs/>
          <w:color w:val="333333"/>
          <w:sz w:val="40"/>
          <w:szCs w:val="36"/>
        </w:rPr>
        <w:t>C.</w:t>
      </w:r>
      <w:r>
        <w:rPr>
          <w:rStyle w:val="251"/>
          <w:rFonts w:hint="default" w:ascii="Calibri" w:hAnsi="Calibri" w:cs="Calibri"/>
          <w:b w:val="0"/>
          <w:bCs/>
          <w:color w:val="333333"/>
          <w:sz w:val="40"/>
          <w:szCs w:val="36"/>
        </w:rPr>
        <w:t xml:space="preserve"> </w:t>
      </w:r>
      <w:r>
        <w:rPr>
          <w:rStyle w:val="250"/>
          <w:rFonts w:hint="default" w:ascii="Calibri" w:hAnsi="Calibri" w:cs="Calibri"/>
          <w:b w:val="0"/>
          <w:bCs/>
          <w:color w:val="333333"/>
          <w:sz w:val="40"/>
          <w:szCs w:val="36"/>
        </w:rPr>
        <w:t>NIC</w:t>
      </w:r>
    </w:p>
    <w:p>
      <w:pPr>
        <w:spacing w:after="0" w:line="240" w:lineRule="auto"/>
        <w:ind w:left="-260" w:leftChars="-100" w:firstLine="0" w:firstLineChars="0"/>
        <w:rPr>
          <w:rFonts w:hint="default" w:ascii="Calibri" w:hAnsi="Calibri" w:cs="Calibri"/>
          <w:b w:val="0"/>
          <w:bCs/>
          <w:color w:val="FFFF00"/>
          <w:sz w:val="40"/>
          <w:szCs w:val="36"/>
        </w:rPr>
      </w:pPr>
      <w:r>
        <w:rPr>
          <w:rStyle w:val="253"/>
          <w:rFonts w:hint="default" w:ascii="Calibri" w:hAnsi="Calibri" w:cs="Calibri"/>
          <w:b w:val="0"/>
          <w:bCs/>
          <w:color w:val="FFFF00"/>
          <w:sz w:val="40"/>
          <w:szCs w:val="36"/>
        </w:rPr>
        <w:t>D.</w:t>
      </w:r>
      <w:r>
        <w:rPr>
          <w:rStyle w:val="252"/>
          <w:rFonts w:hint="default" w:ascii="Calibri" w:hAnsi="Calibri" w:cs="Calibri"/>
          <w:b w:val="0"/>
          <w:bCs/>
          <w:color w:val="FFFF00"/>
          <w:sz w:val="40"/>
          <w:szCs w:val="36"/>
        </w:rPr>
        <w:t xml:space="preserve"> </w:t>
      </w:r>
      <w:r>
        <w:rPr>
          <w:rStyle w:val="253"/>
          <w:rFonts w:hint="default" w:ascii="Calibri" w:hAnsi="Calibri" w:cs="Calibri"/>
          <w:b w:val="0"/>
          <w:bCs/>
          <w:color w:val="FFFF00"/>
          <w:sz w:val="40"/>
          <w:szCs w:val="36"/>
        </w:rPr>
        <w:t>Router</w:t>
      </w:r>
    </w:p>
    <w:p>
      <w:pPr>
        <w:spacing w:after="0" w:line="240" w:lineRule="auto"/>
        <w:ind w:left="-260" w:leftChars="-100" w:firstLine="0" w:firstLineChars="0"/>
        <w:rPr>
          <w:rFonts w:hint="default" w:ascii="Calibri" w:hAnsi="Calibri" w:cs="Calibri"/>
          <w:b/>
          <w:bCs w:val="0"/>
          <w:color w:val="333333"/>
          <w:sz w:val="40"/>
          <w:szCs w:val="36"/>
        </w:rPr>
      </w:pPr>
      <w:r>
        <w:rPr>
          <w:rFonts w:hint="default" w:ascii="Calibri" w:hAnsi="Calibri" w:cs="Calibri"/>
          <w:b/>
          <w:bCs w:val="0"/>
          <w:color w:val="333333"/>
          <w:spacing w:val="2"/>
          <w:sz w:val="40"/>
          <w:szCs w:val="40"/>
          <w:lang w:val="pt-BR"/>
        </w:rPr>
        <w:t>Câu 8</w:t>
      </w:r>
      <w:r>
        <w:rPr>
          <w:rFonts w:hint="default" w:ascii="Calibri" w:hAnsi="Calibri" w:cs="Calibri"/>
          <w:b/>
          <w:bCs w:val="0"/>
          <w:color w:val="333333"/>
          <w:spacing w:val="2"/>
          <w:sz w:val="44"/>
          <w:szCs w:val="44"/>
          <w:lang w:val="pt-BR"/>
        </w:rPr>
        <w:t>:</w:t>
      </w:r>
      <w:r>
        <w:rPr>
          <w:rFonts w:hint="default" w:ascii="Calibri" w:hAnsi="Calibri" w:cs="Calibri"/>
          <w:b/>
          <w:bCs w:val="0"/>
          <w:color w:val="333333"/>
          <w:spacing w:val="2"/>
          <w:sz w:val="40"/>
          <w:szCs w:val="40"/>
          <w:lang w:val="pt-BR"/>
        </w:rPr>
        <w:t xml:space="preserve"> [122] </w:t>
      </w:r>
      <w:r>
        <w:rPr>
          <w:rStyle w:val="250"/>
          <w:rFonts w:hint="default" w:ascii="Calibri" w:hAnsi="Calibri" w:cs="Calibri"/>
          <w:b/>
          <w:bCs w:val="0"/>
          <w:color w:val="333333"/>
          <w:sz w:val="40"/>
          <w:szCs w:val="36"/>
        </w:rPr>
        <w:t>Các dịch vụ quay số tương tự (Dial-up) sử dụng thiết bị nào để chuyển đổi tín hiệu số sang tín hiệu tương tự?</w:t>
      </w:r>
    </w:p>
    <w:p>
      <w:pPr>
        <w:spacing w:after="0" w:line="240" w:lineRule="auto"/>
        <w:ind w:left="-260" w:leftChars="-100" w:firstLine="0" w:firstLineChars="0"/>
        <w:rPr>
          <w:rFonts w:hint="default" w:ascii="Calibri" w:hAnsi="Calibri" w:cs="Calibri"/>
          <w:b w:val="0"/>
          <w:bCs/>
          <w:color w:val="333333"/>
          <w:sz w:val="40"/>
          <w:szCs w:val="36"/>
        </w:rPr>
      </w:pPr>
      <w:r>
        <w:rPr>
          <w:rStyle w:val="250"/>
          <w:rFonts w:hint="default" w:ascii="Calibri" w:hAnsi="Calibri" w:cs="Calibri"/>
          <w:b w:val="0"/>
          <w:bCs/>
          <w:color w:val="333333"/>
          <w:sz w:val="40"/>
          <w:szCs w:val="36"/>
        </w:rPr>
        <w:t>A.</w:t>
      </w:r>
      <w:r>
        <w:rPr>
          <w:rStyle w:val="251"/>
          <w:rFonts w:hint="default" w:ascii="Calibri" w:hAnsi="Calibri" w:cs="Calibri"/>
          <w:b w:val="0"/>
          <w:bCs/>
          <w:color w:val="333333"/>
          <w:sz w:val="40"/>
          <w:szCs w:val="36"/>
        </w:rPr>
        <w:t xml:space="preserve"> </w:t>
      </w:r>
      <w:r>
        <w:rPr>
          <w:rStyle w:val="250"/>
          <w:rFonts w:hint="default" w:ascii="Calibri" w:hAnsi="Calibri" w:cs="Calibri"/>
          <w:b w:val="0"/>
          <w:bCs/>
          <w:color w:val="333333"/>
          <w:sz w:val="40"/>
          <w:szCs w:val="36"/>
        </w:rPr>
        <w:t>Repeater</w:t>
      </w:r>
    </w:p>
    <w:p>
      <w:pPr>
        <w:spacing w:after="0" w:line="240" w:lineRule="auto"/>
        <w:ind w:left="-260" w:leftChars="-100" w:firstLine="0" w:firstLineChars="0"/>
        <w:rPr>
          <w:rFonts w:hint="default" w:ascii="Calibri" w:hAnsi="Calibri" w:cs="Calibri"/>
          <w:b w:val="0"/>
          <w:bCs/>
          <w:color w:val="FFFF00"/>
          <w:sz w:val="40"/>
          <w:szCs w:val="36"/>
          <w:shd w:val="clear" w:color="auto" w:fill="auto"/>
        </w:rPr>
      </w:pPr>
      <w:r>
        <w:rPr>
          <w:rStyle w:val="253"/>
          <w:rFonts w:hint="default" w:ascii="Calibri" w:hAnsi="Calibri" w:cs="Calibri"/>
          <w:b w:val="0"/>
          <w:bCs/>
          <w:color w:val="FFFF00"/>
          <w:sz w:val="40"/>
          <w:szCs w:val="36"/>
          <w:shd w:val="clear" w:color="auto" w:fill="auto"/>
        </w:rPr>
        <w:t>B.</w:t>
      </w:r>
      <w:r>
        <w:rPr>
          <w:rStyle w:val="252"/>
          <w:rFonts w:hint="default" w:ascii="Calibri" w:hAnsi="Calibri" w:cs="Calibri"/>
          <w:b w:val="0"/>
          <w:bCs/>
          <w:color w:val="FFFF00"/>
          <w:sz w:val="40"/>
          <w:szCs w:val="36"/>
          <w:shd w:val="clear" w:color="auto" w:fill="auto"/>
        </w:rPr>
        <w:t xml:space="preserve"> </w:t>
      </w:r>
      <w:r>
        <w:rPr>
          <w:rStyle w:val="253"/>
          <w:rFonts w:hint="default" w:ascii="Calibri" w:hAnsi="Calibri" w:cs="Calibri"/>
          <w:b w:val="0"/>
          <w:bCs/>
          <w:color w:val="FFFF00"/>
          <w:sz w:val="40"/>
          <w:szCs w:val="36"/>
          <w:shd w:val="clear" w:color="auto" w:fill="auto"/>
        </w:rPr>
        <w:t>Modem</w:t>
      </w:r>
    </w:p>
    <w:p>
      <w:pPr>
        <w:spacing w:after="0" w:line="240" w:lineRule="auto"/>
        <w:ind w:left="-260" w:leftChars="-100" w:firstLine="0" w:firstLineChars="0"/>
        <w:rPr>
          <w:rFonts w:hint="default" w:ascii="Calibri" w:hAnsi="Calibri" w:cs="Calibri"/>
          <w:b w:val="0"/>
          <w:bCs/>
          <w:color w:val="333333"/>
          <w:sz w:val="40"/>
          <w:szCs w:val="36"/>
        </w:rPr>
      </w:pPr>
      <w:r>
        <w:rPr>
          <w:rStyle w:val="250"/>
          <w:rFonts w:hint="default" w:ascii="Calibri" w:hAnsi="Calibri" w:cs="Calibri"/>
          <w:b w:val="0"/>
          <w:bCs/>
          <w:color w:val="333333"/>
          <w:sz w:val="40"/>
          <w:szCs w:val="36"/>
        </w:rPr>
        <w:t>C.</w:t>
      </w:r>
      <w:r>
        <w:rPr>
          <w:rStyle w:val="251"/>
          <w:rFonts w:hint="default" w:ascii="Calibri" w:hAnsi="Calibri" w:cs="Calibri"/>
          <w:b w:val="0"/>
          <w:bCs/>
          <w:color w:val="333333"/>
          <w:sz w:val="40"/>
          <w:szCs w:val="36"/>
        </w:rPr>
        <w:t xml:space="preserve"> </w:t>
      </w:r>
      <w:r>
        <w:rPr>
          <w:rStyle w:val="250"/>
          <w:rFonts w:hint="default" w:ascii="Calibri" w:hAnsi="Calibri" w:cs="Calibri"/>
          <w:b w:val="0"/>
          <w:bCs/>
          <w:color w:val="333333"/>
          <w:sz w:val="40"/>
          <w:szCs w:val="36"/>
        </w:rPr>
        <w:t>Router</w:t>
      </w:r>
    </w:p>
    <w:p>
      <w:pPr>
        <w:spacing w:after="0" w:line="240" w:lineRule="auto"/>
        <w:ind w:left="-260" w:leftChars="-100" w:firstLine="0" w:firstLineChars="0"/>
        <w:rPr>
          <w:rStyle w:val="250"/>
          <w:rFonts w:hint="default" w:ascii="Calibri" w:hAnsi="Calibri" w:cs="Calibri"/>
          <w:b w:val="0"/>
          <w:bCs/>
          <w:color w:val="333333"/>
          <w:sz w:val="40"/>
          <w:szCs w:val="36"/>
        </w:rPr>
      </w:pPr>
      <w:r>
        <w:rPr>
          <w:rStyle w:val="250"/>
          <w:rFonts w:hint="default" w:ascii="Calibri" w:hAnsi="Calibri" w:cs="Calibri"/>
          <w:b w:val="0"/>
          <w:bCs/>
          <w:color w:val="333333"/>
          <w:sz w:val="40"/>
          <w:szCs w:val="36"/>
        </w:rPr>
        <w:t>D.</w:t>
      </w:r>
      <w:r>
        <w:rPr>
          <w:rStyle w:val="252"/>
          <w:rFonts w:hint="default" w:ascii="Calibri" w:hAnsi="Calibri" w:cs="Calibri"/>
          <w:b w:val="0"/>
          <w:bCs/>
          <w:color w:val="333333"/>
          <w:sz w:val="40"/>
          <w:szCs w:val="36"/>
        </w:rPr>
        <w:t xml:space="preserve"> </w:t>
      </w:r>
      <w:r>
        <w:rPr>
          <w:rStyle w:val="250"/>
          <w:rFonts w:hint="default" w:ascii="Calibri" w:hAnsi="Calibri" w:cs="Calibri"/>
          <w:b w:val="0"/>
          <w:bCs/>
          <w:color w:val="333333"/>
          <w:sz w:val="40"/>
          <w:szCs w:val="36"/>
        </w:rPr>
        <w:t>NIC</w:t>
      </w:r>
    </w:p>
    <w:p>
      <w:pPr>
        <w:spacing w:after="0" w:line="240" w:lineRule="auto"/>
        <w:ind w:left="-260" w:leftChars="-100" w:firstLine="0" w:firstLineChars="0"/>
        <w:rPr>
          <w:rStyle w:val="250"/>
          <w:rFonts w:hint="default" w:ascii="Calibri" w:hAnsi="Calibri" w:cs="Calibri"/>
          <w:b/>
          <w:bCs w:val="0"/>
          <w:color w:val="333333"/>
          <w:sz w:val="40"/>
          <w:szCs w:val="36"/>
          <w:lang w:val="en-US"/>
        </w:rPr>
      </w:pPr>
      <w:r>
        <w:rPr>
          <w:rStyle w:val="250"/>
          <w:rFonts w:hint="default" w:ascii="Calibri" w:hAnsi="Calibri" w:cs="Calibri"/>
          <w:b/>
          <w:bCs w:val="0"/>
          <w:color w:val="333333"/>
          <w:sz w:val="40"/>
          <w:szCs w:val="36"/>
          <w:lang w:val="en-US"/>
        </w:rPr>
        <w:tab/>
      </w:r>
      <w:r>
        <w:rPr>
          <w:rStyle w:val="250"/>
          <w:rFonts w:hint="default" w:ascii="Calibri" w:hAnsi="Calibri" w:cs="Calibri"/>
          <w:b/>
          <w:bCs w:val="0"/>
          <w:color w:val="333333"/>
          <w:sz w:val="40"/>
          <w:szCs w:val="36"/>
          <w:lang w:val="en-US"/>
        </w:rPr>
        <w:tab/>
      </w:r>
      <w:r>
        <w:rPr>
          <w:rStyle w:val="250"/>
          <w:rFonts w:hint="default" w:ascii="Calibri" w:hAnsi="Calibri" w:cs="Calibri"/>
          <w:b/>
          <w:bCs w:val="0"/>
          <w:color w:val="333333"/>
          <w:sz w:val="40"/>
          <w:szCs w:val="36"/>
          <w:lang w:val="en-US"/>
        </w:rPr>
        <w:tab/>
      </w:r>
      <w:r>
        <w:rPr>
          <w:rStyle w:val="250"/>
          <w:rFonts w:hint="default" w:ascii="Calibri" w:hAnsi="Calibri" w:cs="Calibri"/>
          <w:b/>
          <w:bCs w:val="0"/>
          <w:color w:val="333333"/>
          <w:sz w:val="40"/>
          <w:szCs w:val="36"/>
          <w:lang w:val="en-US"/>
        </w:rPr>
        <w:tab/>
      </w:r>
      <w:r>
        <w:rPr>
          <w:rStyle w:val="250"/>
          <w:rFonts w:hint="default" w:ascii="Calibri" w:hAnsi="Calibri" w:cs="Calibri"/>
          <w:b/>
          <w:bCs w:val="0"/>
          <w:color w:val="333333"/>
          <w:sz w:val="40"/>
          <w:szCs w:val="36"/>
          <w:lang w:val="en-US"/>
        </w:rPr>
        <w:tab/>
      </w:r>
      <w:r>
        <w:rPr>
          <w:rStyle w:val="250"/>
          <w:rFonts w:hint="default" w:ascii="Calibri" w:hAnsi="Calibri" w:cs="Calibri"/>
          <w:b/>
          <w:bCs w:val="0"/>
          <w:color w:val="333333"/>
          <w:sz w:val="40"/>
          <w:szCs w:val="36"/>
          <w:lang w:val="en-US"/>
        </w:rPr>
        <w:t>CHUONG 13</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pacing w:val="2"/>
          <w:sz w:val="36"/>
          <w:szCs w:val="36"/>
          <w:lang w:val="pt-BR"/>
        </w:rPr>
      </w:pPr>
      <w:r>
        <w:rPr>
          <w:rFonts w:hint="default" w:ascii="Calibri" w:hAnsi="Calibri" w:eastAsia="Times New Roman" w:cs="Calibri"/>
          <w:b/>
          <w:bCs w:val="0"/>
          <w:color w:val="333333"/>
          <w:spacing w:val="2"/>
          <w:sz w:val="36"/>
          <w:szCs w:val="36"/>
          <w:lang w:val="pt-BR"/>
        </w:rPr>
        <w:t xml:space="preserve">Câu 1:  [131] Tại mỗi Mail Server thông thường gồm dịch vụ: </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A. POP3 (Post Office Protocol 3) làm nhiệm vụ giao tiếp  mail   giữa  Mail  Client   và  Mail  Server.</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B. SMTP  (Simple  E-mail  Transfer Protocol)   làm nhiệm   vụ giao tiếp mail giữa các máy Mail Server.</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pacing w:val="2"/>
          <w:sz w:val="36"/>
          <w:szCs w:val="36"/>
          <w:lang w:val="pt-BR"/>
        </w:rPr>
      </w:pPr>
      <w:r>
        <w:rPr>
          <w:rFonts w:hint="default" w:ascii="Calibri" w:hAnsi="Calibri" w:eastAsia="Times New Roman" w:cs="Calibri"/>
          <w:b w:val="0"/>
          <w:bCs/>
          <w:color w:val="FFFF00"/>
          <w:spacing w:val="2"/>
          <w:sz w:val="36"/>
          <w:szCs w:val="36"/>
          <w:lang w:val="pt-BR"/>
        </w:rPr>
        <w:t>C. Câu A và B đúng.</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D. Câu A và B sai.</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pacing w:val="2"/>
          <w:sz w:val="36"/>
          <w:szCs w:val="36"/>
          <w:lang w:val="pt-BR"/>
        </w:rPr>
      </w:pPr>
      <w:r>
        <w:rPr>
          <w:rFonts w:hint="default" w:ascii="Calibri" w:hAnsi="Calibri" w:eastAsia="Times New Roman" w:cs="Calibri"/>
          <w:b/>
          <w:bCs w:val="0"/>
          <w:color w:val="333333"/>
          <w:spacing w:val="2"/>
          <w:sz w:val="36"/>
          <w:szCs w:val="36"/>
          <w:lang w:val="pt-BR"/>
        </w:rPr>
        <w:t xml:space="preserve">Câu 2:  [132] Để sử dụng E-mail, người dùng cần có một account mail do nhà cung cấp dịch vụ Internet (ISP) cấp bao gồm các thông tin sau: </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 xml:space="preserve">A. Địa chỉ mail (ví dụ: nvteo@hcm.vnn.vn). </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B. Username, password .</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C. Địa chỉ của  Mail  Server  mà  mình  đăng  ký.</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pacing w:val="2"/>
          <w:sz w:val="36"/>
          <w:szCs w:val="36"/>
          <w:lang w:val="pt-BR"/>
        </w:rPr>
      </w:pPr>
      <w:r>
        <w:rPr>
          <w:rFonts w:hint="default" w:ascii="Calibri" w:hAnsi="Calibri" w:eastAsia="Times New Roman" w:cs="Calibri"/>
          <w:b w:val="0"/>
          <w:bCs/>
          <w:color w:val="FFFF00"/>
          <w:spacing w:val="2"/>
          <w:sz w:val="36"/>
          <w:szCs w:val="36"/>
          <w:lang w:val="pt-BR"/>
        </w:rPr>
        <w:t>D. Các câu trên.</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pacing w:val="2"/>
          <w:sz w:val="36"/>
          <w:szCs w:val="36"/>
          <w:lang w:val="pt-BR"/>
        </w:rPr>
      </w:pPr>
      <w:r>
        <w:rPr>
          <w:rFonts w:hint="default" w:ascii="Calibri" w:hAnsi="Calibri" w:eastAsia="Times New Roman" w:cs="Calibri"/>
          <w:b/>
          <w:bCs w:val="0"/>
          <w:color w:val="333333"/>
          <w:spacing w:val="2"/>
          <w:sz w:val="36"/>
          <w:szCs w:val="36"/>
          <w:lang w:val="pt-BR"/>
        </w:rPr>
        <w:t xml:space="preserve">Câu 3:  [132] Chương   trình  nào là chương trình Mail  Client   </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A. Outlook  Express</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B. Eudora</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C. Netscape</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pacing w:val="2"/>
          <w:sz w:val="36"/>
          <w:szCs w:val="36"/>
          <w:lang w:val="pt-BR"/>
        </w:rPr>
      </w:pPr>
      <w:r>
        <w:rPr>
          <w:rFonts w:hint="default" w:ascii="Calibri" w:hAnsi="Calibri" w:eastAsia="Times New Roman" w:cs="Calibri"/>
          <w:b w:val="0"/>
          <w:bCs/>
          <w:color w:val="FFFF00"/>
          <w:spacing w:val="2"/>
          <w:sz w:val="36"/>
          <w:szCs w:val="36"/>
          <w:lang w:val="pt-BR"/>
        </w:rPr>
        <w:t>D. Các câu trên.</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pacing w:val="2"/>
          <w:sz w:val="36"/>
          <w:szCs w:val="36"/>
          <w:lang w:val="pt-BR"/>
        </w:rPr>
      </w:pPr>
      <w:r>
        <w:rPr>
          <w:rFonts w:hint="default" w:ascii="Calibri" w:hAnsi="Calibri" w:eastAsia="Times New Roman" w:cs="Calibri"/>
          <w:b/>
          <w:bCs w:val="0"/>
          <w:color w:val="333333"/>
          <w:spacing w:val="2"/>
          <w:sz w:val="36"/>
          <w:szCs w:val="36"/>
          <w:lang w:val="pt-BR"/>
        </w:rPr>
        <w:t xml:space="preserve">Câu 4:  [133] Thông thường có loại mail thông dụng là </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A. Web Mail.</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B. POP Mail.</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pacing w:val="2"/>
          <w:sz w:val="36"/>
          <w:szCs w:val="36"/>
          <w:lang w:val="pt-BR"/>
        </w:rPr>
      </w:pPr>
      <w:r>
        <w:rPr>
          <w:rFonts w:hint="default" w:ascii="Calibri" w:hAnsi="Calibri" w:eastAsia="Times New Roman" w:cs="Calibri"/>
          <w:b w:val="0"/>
          <w:bCs/>
          <w:color w:val="FFFF00"/>
          <w:spacing w:val="2"/>
          <w:sz w:val="36"/>
          <w:szCs w:val="36"/>
          <w:lang w:val="pt-BR"/>
        </w:rPr>
        <w:t>C. Web Mail và POP Mail.</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D. Không câu nào đúng.</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pacing w:val="2"/>
          <w:sz w:val="36"/>
          <w:szCs w:val="36"/>
          <w:lang w:val="pt-BR"/>
        </w:rPr>
      </w:pPr>
      <w:r>
        <w:rPr>
          <w:rFonts w:hint="default" w:ascii="Calibri" w:hAnsi="Calibri" w:eastAsia="Times New Roman" w:cs="Calibri"/>
          <w:b/>
          <w:bCs w:val="0"/>
          <w:color w:val="333333"/>
          <w:spacing w:val="2"/>
          <w:sz w:val="36"/>
          <w:szCs w:val="36"/>
          <w:lang w:val="pt-BR"/>
        </w:rPr>
        <w:t xml:space="preserve">Câu 5:  [133] Bạn muốn có một địa chỉ mail Internet để giao dịch với bạn bè trên thế giới, bạn có thể đến nhà cung cấp dịch vụ  Internet để đăng ký hoặc tự tạo cho mình một địa chỉ mail miễn phí trên các Website nổi tiếng như </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A.Yahoo</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B. Hotmail</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C. Fpt, Vnn</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pacing w:val="2"/>
          <w:sz w:val="36"/>
          <w:szCs w:val="36"/>
          <w:lang w:val="pt-BR"/>
        </w:rPr>
      </w:pPr>
      <w:r>
        <w:rPr>
          <w:rFonts w:hint="default" w:ascii="Calibri" w:hAnsi="Calibri" w:eastAsia="Times New Roman" w:cs="Calibri"/>
          <w:b w:val="0"/>
          <w:bCs/>
          <w:color w:val="FFFF00"/>
          <w:spacing w:val="2"/>
          <w:sz w:val="36"/>
          <w:szCs w:val="36"/>
          <w:lang w:val="pt-BR"/>
        </w:rPr>
        <w:t>D. Các câu trên.</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pacing w:val="2"/>
          <w:sz w:val="36"/>
          <w:szCs w:val="36"/>
          <w:lang w:val="pt-BR"/>
        </w:rPr>
      </w:pPr>
      <w:r>
        <w:rPr>
          <w:rFonts w:hint="default" w:ascii="Calibri" w:hAnsi="Calibri" w:eastAsia="Times New Roman" w:cs="Calibri"/>
          <w:b/>
          <w:bCs w:val="0"/>
          <w:color w:val="333333"/>
          <w:spacing w:val="2"/>
          <w:sz w:val="36"/>
          <w:szCs w:val="36"/>
          <w:lang w:val="pt-BR"/>
        </w:rPr>
        <w:t xml:space="preserve">Câu 6:  [133] Một chương trình Mail Client cơ bản thông thường có các folder sau: </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 xml:space="preserve"> A. Inbox </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 xml:space="preserve"> B. Outbox</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 xml:space="preserve"> C. Send Items, Deleted Items, Drafts</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pacing w:val="2"/>
          <w:sz w:val="36"/>
          <w:szCs w:val="36"/>
          <w:lang w:val="pt-BR"/>
        </w:rPr>
      </w:pPr>
      <w:r>
        <w:rPr>
          <w:rFonts w:hint="default" w:ascii="Calibri" w:hAnsi="Calibri" w:eastAsia="Times New Roman" w:cs="Calibri"/>
          <w:b w:val="0"/>
          <w:bCs/>
          <w:color w:val="FFFF00"/>
          <w:spacing w:val="2"/>
          <w:sz w:val="36"/>
          <w:szCs w:val="36"/>
          <w:lang w:val="pt-BR"/>
        </w:rPr>
        <w:t xml:space="preserve"> D.  Các câu trên.</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pacing w:val="2"/>
          <w:sz w:val="36"/>
          <w:szCs w:val="36"/>
          <w:lang w:val="pt-BR"/>
        </w:rPr>
      </w:pPr>
      <w:r>
        <w:rPr>
          <w:rFonts w:hint="default" w:ascii="Calibri" w:hAnsi="Calibri" w:eastAsia="Times New Roman" w:cs="Calibri"/>
          <w:b/>
          <w:bCs w:val="0"/>
          <w:color w:val="333333"/>
          <w:spacing w:val="2"/>
          <w:sz w:val="36"/>
          <w:szCs w:val="36"/>
          <w:lang w:val="pt-BR"/>
        </w:rPr>
        <w:t xml:space="preserve">Câu 7:  [132]  Mail có định dạng cơ bản  là: </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A. HTML (HTML cho phép ta soạn  thảo mail như một  trang Web có  thể chèn hình ảnh, âm  thanh vào mail,  làm cho mail có  thể sống động hơn).</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B. Plain Text (Plain Text chỉ cho phép  ta soạn  thảo mail như một  tài  liệu văn bản  trong suốt).</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pacing w:val="2"/>
          <w:sz w:val="36"/>
          <w:szCs w:val="36"/>
          <w:lang w:val="pt-BR"/>
        </w:rPr>
      </w:pPr>
      <w:r>
        <w:rPr>
          <w:rFonts w:hint="default" w:ascii="Calibri" w:hAnsi="Calibri" w:eastAsia="Times New Roman" w:cs="Calibri"/>
          <w:b w:val="0"/>
          <w:bCs/>
          <w:color w:val="FFFF00"/>
          <w:spacing w:val="2"/>
          <w:sz w:val="36"/>
          <w:szCs w:val="36"/>
          <w:lang w:val="pt-BR"/>
        </w:rPr>
        <w:t>C. HTML, Plain Text</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pacing w:val="2"/>
          <w:sz w:val="36"/>
          <w:szCs w:val="36"/>
          <w:lang w:val="pt-BR"/>
        </w:rPr>
      </w:pPr>
      <w:r>
        <w:rPr>
          <w:rFonts w:hint="default" w:ascii="Calibri" w:hAnsi="Calibri" w:eastAsia="Times New Roman" w:cs="Calibri"/>
          <w:b w:val="0"/>
          <w:bCs/>
          <w:color w:val="333333"/>
          <w:spacing w:val="2"/>
          <w:sz w:val="36"/>
          <w:szCs w:val="36"/>
          <w:lang w:val="pt-BR"/>
        </w:rPr>
        <w:t>D. Các câu trên sai.</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z w:val="36"/>
          <w:szCs w:val="36"/>
        </w:rPr>
      </w:pPr>
      <w:r>
        <w:rPr>
          <w:rFonts w:hint="default" w:ascii="Calibri" w:hAnsi="Calibri" w:eastAsia="Times New Roman" w:cs="Calibri"/>
          <w:b/>
          <w:bCs w:val="0"/>
          <w:color w:val="333333"/>
          <w:spacing w:val="2"/>
          <w:sz w:val="36"/>
          <w:szCs w:val="36"/>
          <w:lang w:val="pt-BR"/>
        </w:rPr>
        <w:t xml:space="preserve">Câu 8:  [131] </w:t>
      </w:r>
      <w:r>
        <w:rPr>
          <w:rFonts w:hint="default" w:ascii="Calibri" w:hAnsi="Calibri" w:eastAsia="Times New Roman" w:cs="Calibri"/>
          <w:b/>
          <w:bCs w:val="0"/>
          <w:color w:val="333333"/>
          <w:sz w:val="36"/>
          <w:szCs w:val="36"/>
          <w:lang w:val="en"/>
        </w:rPr>
        <w:t>Dịch vụ SMTP chạy ở port nào?</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lang w:val="en"/>
        </w:rPr>
        <w:t>A. 21</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z w:val="36"/>
          <w:szCs w:val="36"/>
        </w:rPr>
      </w:pPr>
      <w:r>
        <w:rPr>
          <w:rFonts w:hint="default" w:ascii="Calibri" w:hAnsi="Calibri" w:eastAsia="Times New Roman" w:cs="Calibri"/>
          <w:b w:val="0"/>
          <w:bCs/>
          <w:color w:val="FFFF00"/>
          <w:sz w:val="36"/>
          <w:szCs w:val="36"/>
          <w:lang w:val="en"/>
        </w:rPr>
        <w:t>B. 23</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lang w:val="en"/>
        </w:rPr>
        <w:t>C. 53</w:t>
      </w:r>
    </w:p>
    <w:p>
      <w:pPr>
        <w:autoSpaceDE w:val="0"/>
        <w:autoSpaceDN w:val="0"/>
        <w:adjustRightInd w:val="0"/>
        <w:spacing w:after="0" w:line="240" w:lineRule="auto"/>
        <w:ind w:left="-260" w:leftChars="-100" w:firstLine="0" w:firstLineChars="0"/>
        <w:rPr>
          <w:rFonts w:hint="default" w:ascii="Calibri" w:hAnsi="Calibri" w:eastAsia="Times New Roman" w:cs="Calibri"/>
          <w:b w:val="0"/>
          <w:bCs/>
          <w:iCs/>
          <w:color w:val="FF0000"/>
          <w:sz w:val="36"/>
          <w:szCs w:val="36"/>
          <w:lang w:val="en"/>
        </w:rPr>
      </w:pPr>
      <w:r>
        <w:rPr>
          <w:rFonts w:hint="default" w:ascii="Calibri" w:hAnsi="Calibri" w:eastAsia="Times New Roman" w:cs="Calibri"/>
          <w:b w:val="0"/>
          <w:bCs/>
          <w:iCs/>
          <w:color w:val="FF0000"/>
          <w:sz w:val="36"/>
          <w:szCs w:val="36"/>
          <w:lang w:val="en"/>
        </w:rPr>
        <w:t>D. 25</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z w:val="36"/>
          <w:szCs w:val="36"/>
        </w:rPr>
      </w:pPr>
      <w:r>
        <w:rPr>
          <w:rFonts w:hint="default" w:ascii="Calibri" w:hAnsi="Calibri" w:eastAsia="Times New Roman" w:cs="Calibri"/>
          <w:b/>
          <w:bCs w:val="0"/>
          <w:color w:val="333333"/>
          <w:spacing w:val="2"/>
          <w:sz w:val="36"/>
          <w:szCs w:val="36"/>
          <w:lang w:val="pt-BR"/>
        </w:rPr>
        <w:t xml:space="preserve">Câu 9:  [131] </w:t>
      </w:r>
      <w:r>
        <w:rPr>
          <w:rFonts w:hint="default" w:ascii="Calibri" w:hAnsi="Calibri" w:eastAsia="Times New Roman" w:cs="Calibri"/>
          <w:b/>
          <w:bCs w:val="0"/>
          <w:color w:val="333333"/>
          <w:sz w:val="36"/>
          <w:szCs w:val="36"/>
          <w:lang w:val="en"/>
        </w:rPr>
        <w:t>Dịch vụ www chạy ở port nào?</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lang w:val="en"/>
        </w:rPr>
        <w:t>A. 53</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z w:val="36"/>
          <w:szCs w:val="36"/>
        </w:rPr>
      </w:pPr>
      <w:r>
        <w:rPr>
          <w:rFonts w:hint="default" w:ascii="Calibri" w:hAnsi="Calibri" w:eastAsia="Times New Roman" w:cs="Calibri"/>
          <w:b w:val="0"/>
          <w:bCs/>
          <w:iCs/>
          <w:color w:val="FFFF00"/>
          <w:sz w:val="36"/>
          <w:szCs w:val="36"/>
          <w:lang w:val="en"/>
        </w:rPr>
        <w:t>B. 80</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lang w:val="en"/>
        </w:rPr>
        <w:t>C. 110</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lang w:val="en"/>
        </w:rPr>
        <w:t>D. 21</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bCs w:val="0"/>
          <w:color w:val="333333"/>
          <w:spacing w:val="2"/>
          <w:sz w:val="36"/>
          <w:szCs w:val="36"/>
          <w:lang w:val="pt-BR"/>
        </w:rPr>
        <w:t xml:space="preserve">Câu 10:  [131] </w:t>
      </w:r>
      <w:r>
        <w:rPr>
          <w:rFonts w:hint="default" w:ascii="Calibri" w:hAnsi="Calibri" w:eastAsia="Times New Roman" w:cs="Calibri"/>
          <w:b/>
          <w:bCs w:val="0"/>
          <w:color w:val="333333"/>
          <w:sz w:val="36"/>
          <w:szCs w:val="36"/>
          <w:lang w:val="en"/>
        </w:rPr>
        <w:t>Mail Server sử dụng giao thức nào để gửi mail</w:t>
      </w:r>
      <w:r>
        <w:rPr>
          <w:rFonts w:hint="default" w:ascii="Calibri" w:hAnsi="Calibri" w:eastAsia="Times New Roman" w:cs="Calibri"/>
          <w:b/>
          <w:bCs w:val="0"/>
          <w:color w:val="333333"/>
          <w:sz w:val="36"/>
          <w:szCs w:val="36"/>
          <w:lang w:val="vi-VN"/>
        </w:rPr>
        <w:t>?</w:t>
      </w:r>
      <w:r>
        <w:rPr>
          <w:rFonts w:hint="default" w:ascii="Calibri" w:hAnsi="Calibri" w:eastAsia="Times New Roman" w:cs="Calibri"/>
          <w:b/>
          <w:bCs w:val="0"/>
          <w:color w:val="333333"/>
          <w:sz w:val="36"/>
          <w:szCs w:val="36"/>
          <w:lang w:val="vi-VN"/>
        </w:rPr>
        <w:br w:type="textWrapping"/>
      </w:r>
      <w:r>
        <w:rPr>
          <w:rFonts w:hint="default" w:ascii="Calibri" w:hAnsi="Calibri" w:eastAsia="Times New Roman" w:cs="Calibri"/>
          <w:b w:val="0"/>
          <w:bCs/>
          <w:color w:val="333333"/>
          <w:sz w:val="36"/>
          <w:szCs w:val="36"/>
        </w:rPr>
        <w:t xml:space="preserve">          </w:t>
      </w:r>
      <w:r>
        <w:rPr>
          <w:rFonts w:hint="default" w:ascii="Calibri" w:hAnsi="Calibri" w:eastAsia="Times New Roman" w:cs="Calibri"/>
          <w:b w:val="0"/>
          <w:bCs/>
          <w:color w:val="333333"/>
          <w:sz w:val="36"/>
          <w:szCs w:val="36"/>
          <w:lang w:val="en"/>
        </w:rPr>
        <w:t>A. SNMP</w:t>
      </w:r>
      <w:r>
        <w:rPr>
          <w:rFonts w:hint="default" w:ascii="Calibri" w:hAnsi="Calibri" w:eastAsia="Times New Roman" w:cs="Calibri"/>
          <w:b w:val="0"/>
          <w:bCs/>
          <w:color w:val="333333"/>
          <w:sz w:val="36"/>
          <w:szCs w:val="36"/>
          <w:lang w:val="en"/>
        </w:rPr>
        <w:br w:type="textWrapping"/>
      </w:r>
      <w:r>
        <w:rPr>
          <w:rFonts w:hint="default" w:ascii="Calibri" w:hAnsi="Calibri" w:eastAsia="Times New Roman" w:cs="Calibri"/>
          <w:b w:val="0"/>
          <w:bCs/>
          <w:color w:val="333333"/>
          <w:sz w:val="36"/>
          <w:szCs w:val="36"/>
          <w:lang w:val="en"/>
        </w:rPr>
        <w:t xml:space="preserve">          B. POP3/IMAP4</w:t>
      </w:r>
      <w:r>
        <w:rPr>
          <w:rFonts w:hint="default" w:ascii="Calibri" w:hAnsi="Calibri" w:eastAsia="Times New Roman" w:cs="Calibri"/>
          <w:b w:val="0"/>
          <w:bCs/>
          <w:color w:val="333333"/>
          <w:sz w:val="36"/>
          <w:szCs w:val="36"/>
          <w:lang w:val="en"/>
        </w:rPr>
        <w:br w:type="textWrapping"/>
      </w:r>
      <w:r>
        <w:rPr>
          <w:rFonts w:hint="default" w:ascii="Calibri" w:hAnsi="Calibri" w:eastAsia="Times New Roman" w:cs="Calibri"/>
          <w:b w:val="0"/>
          <w:bCs/>
          <w:color w:val="FFFF00"/>
          <w:sz w:val="36"/>
          <w:szCs w:val="36"/>
          <w:lang w:val="en"/>
        </w:rPr>
        <w:t xml:space="preserve">          C. SMTP</w:t>
      </w:r>
      <w:r>
        <w:rPr>
          <w:rFonts w:hint="default" w:ascii="Calibri" w:hAnsi="Calibri" w:eastAsia="Times New Roman" w:cs="Calibri"/>
          <w:b w:val="0"/>
          <w:bCs/>
          <w:color w:val="FFFF00"/>
          <w:sz w:val="36"/>
          <w:szCs w:val="36"/>
          <w:lang w:val="en"/>
        </w:rPr>
        <w:br w:type="textWrapping"/>
      </w:r>
      <w:r>
        <w:rPr>
          <w:rFonts w:hint="default" w:ascii="Calibri" w:hAnsi="Calibri" w:eastAsia="Times New Roman" w:cs="Calibri"/>
          <w:b w:val="0"/>
          <w:bCs/>
          <w:color w:val="333333"/>
          <w:sz w:val="36"/>
          <w:szCs w:val="36"/>
          <w:lang w:val="en"/>
        </w:rPr>
        <w:t xml:space="preserve">          D. TCP/IP</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bCs w:val="0"/>
          <w:color w:val="333333"/>
          <w:spacing w:val="2"/>
          <w:sz w:val="36"/>
          <w:szCs w:val="36"/>
          <w:lang w:val="pt-BR"/>
        </w:rPr>
        <w:t xml:space="preserve">Câu 11:  [131] </w:t>
      </w:r>
      <w:r>
        <w:rPr>
          <w:rFonts w:hint="default" w:ascii="Calibri" w:hAnsi="Calibri" w:eastAsia="Times New Roman" w:cs="Calibri"/>
          <w:b/>
          <w:bCs w:val="0"/>
          <w:color w:val="333333"/>
          <w:sz w:val="36"/>
          <w:szCs w:val="36"/>
          <w:lang w:val="en"/>
        </w:rPr>
        <w:t>Mail Server sử dụng giao thức nào để nhận mail</w:t>
      </w:r>
      <w:r>
        <w:rPr>
          <w:rFonts w:hint="default" w:ascii="Calibri" w:hAnsi="Calibri" w:eastAsia="Times New Roman" w:cs="Calibri"/>
          <w:b/>
          <w:bCs w:val="0"/>
          <w:color w:val="333333"/>
          <w:sz w:val="36"/>
          <w:szCs w:val="36"/>
          <w:lang w:val="vi-VN"/>
        </w:rPr>
        <w:t>?</w:t>
      </w:r>
      <w:r>
        <w:rPr>
          <w:rFonts w:hint="default" w:ascii="Calibri" w:hAnsi="Calibri" w:eastAsia="Times New Roman" w:cs="Calibri"/>
          <w:b/>
          <w:bCs w:val="0"/>
          <w:color w:val="333333"/>
          <w:sz w:val="36"/>
          <w:szCs w:val="36"/>
          <w:lang w:val="vi-VN"/>
        </w:rPr>
        <w:br w:type="textWrapping"/>
      </w:r>
      <w:r>
        <w:rPr>
          <w:rFonts w:hint="default" w:ascii="Calibri" w:hAnsi="Calibri" w:eastAsia="Times New Roman" w:cs="Calibri"/>
          <w:b w:val="0"/>
          <w:bCs/>
          <w:color w:val="333333"/>
          <w:sz w:val="36"/>
          <w:szCs w:val="36"/>
        </w:rPr>
        <w:t xml:space="preserve">          </w:t>
      </w:r>
      <w:r>
        <w:rPr>
          <w:rFonts w:hint="default" w:ascii="Calibri" w:hAnsi="Calibri" w:eastAsia="Times New Roman" w:cs="Calibri"/>
          <w:b w:val="0"/>
          <w:bCs/>
          <w:color w:val="333333"/>
          <w:sz w:val="36"/>
          <w:szCs w:val="36"/>
          <w:lang w:val="en"/>
        </w:rPr>
        <w:t>A. SNMP</w:t>
      </w:r>
      <w:r>
        <w:rPr>
          <w:rFonts w:hint="default" w:ascii="Calibri" w:hAnsi="Calibri" w:eastAsia="Times New Roman" w:cs="Calibri"/>
          <w:b w:val="0"/>
          <w:bCs/>
          <w:color w:val="333333"/>
          <w:sz w:val="36"/>
          <w:szCs w:val="36"/>
          <w:lang w:val="en"/>
        </w:rPr>
        <w:br w:type="textWrapping"/>
      </w:r>
      <w:r>
        <w:rPr>
          <w:rFonts w:hint="default" w:ascii="Calibri" w:hAnsi="Calibri" w:eastAsia="Times New Roman" w:cs="Calibri"/>
          <w:b w:val="0"/>
          <w:bCs/>
          <w:color w:val="FFFF00"/>
          <w:sz w:val="36"/>
          <w:szCs w:val="36"/>
          <w:lang w:val="en"/>
        </w:rPr>
        <w:t xml:space="preserve">          B. POP3/IMAP4</w:t>
      </w:r>
      <w:r>
        <w:rPr>
          <w:rFonts w:hint="default" w:ascii="Calibri" w:hAnsi="Calibri" w:eastAsia="Times New Roman" w:cs="Calibri"/>
          <w:b w:val="0"/>
          <w:bCs/>
          <w:color w:val="FFFF00"/>
          <w:sz w:val="36"/>
          <w:szCs w:val="36"/>
          <w:lang w:val="en"/>
        </w:rPr>
        <w:br w:type="textWrapping"/>
      </w:r>
      <w:r>
        <w:rPr>
          <w:rFonts w:hint="default" w:ascii="Calibri" w:hAnsi="Calibri" w:eastAsia="Times New Roman" w:cs="Calibri"/>
          <w:b w:val="0"/>
          <w:bCs/>
          <w:color w:val="333333"/>
          <w:sz w:val="36"/>
          <w:szCs w:val="36"/>
          <w:lang w:val="en"/>
        </w:rPr>
        <w:t xml:space="preserve">          C. SMTP</w:t>
      </w:r>
      <w:r>
        <w:rPr>
          <w:rFonts w:hint="default" w:ascii="Calibri" w:hAnsi="Calibri" w:eastAsia="Times New Roman" w:cs="Calibri"/>
          <w:b w:val="0"/>
          <w:bCs/>
          <w:color w:val="333333"/>
          <w:sz w:val="36"/>
          <w:szCs w:val="36"/>
          <w:lang w:val="en"/>
        </w:rPr>
        <w:br w:type="textWrapping"/>
      </w:r>
      <w:r>
        <w:rPr>
          <w:rFonts w:hint="default" w:ascii="Calibri" w:hAnsi="Calibri" w:eastAsia="Times New Roman" w:cs="Calibri"/>
          <w:b w:val="0"/>
          <w:bCs/>
          <w:color w:val="333333"/>
          <w:sz w:val="36"/>
          <w:szCs w:val="36"/>
          <w:lang w:val="en"/>
        </w:rPr>
        <w:t xml:space="preserve">          D. TCP/IP</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z w:val="36"/>
          <w:szCs w:val="36"/>
        </w:rPr>
      </w:pPr>
      <w:r>
        <w:rPr>
          <w:rFonts w:hint="default" w:ascii="Calibri" w:hAnsi="Calibri" w:eastAsia="Times New Roman" w:cs="Calibri"/>
          <w:b/>
          <w:bCs w:val="0"/>
          <w:color w:val="333333"/>
          <w:spacing w:val="2"/>
          <w:sz w:val="36"/>
          <w:szCs w:val="36"/>
          <w:lang w:val="pt-BR"/>
        </w:rPr>
        <w:t xml:space="preserve">Câu 12:  [133] </w:t>
      </w:r>
      <w:r>
        <w:rPr>
          <w:rFonts w:hint="default" w:ascii="Calibri" w:hAnsi="Calibri" w:eastAsia="Times New Roman" w:cs="Calibri"/>
          <w:b/>
          <w:bCs w:val="0"/>
          <w:color w:val="333333"/>
          <w:sz w:val="36"/>
          <w:szCs w:val="36"/>
        </w:rPr>
        <w:t>Trong ISA Server khái niệm nào sau đây tượng trưng cho một địa chỉ IP cụ thể</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z w:val="36"/>
          <w:szCs w:val="36"/>
        </w:rPr>
      </w:pPr>
      <w:r>
        <w:rPr>
          <w:rFonts w:hint="default" w:ascii="Calibri" w:hAnsi="Calibri" w:eastAsia="Times New Roman" w:cs="Calibri"/>
          <w:b w:val="0"/>
          <w:bCs/>
          <w:color w:val="FFFF00"/>
          <w:sz w:val="36"/>
          <w:szCs w:val="36"/>
        </w:rPr>
        <w:tab/>
      </w:r>
      <w:r>
        <w:rPr>
          <w:rFonts w:hint="default" w:ascii="Calibri" w:hAnsi="Calibri" w:eastAsia="Times New Roman" w:cs="Calibri"/>
          <w:b w:val="0"/>
          <w:bCs/>
          <w:color w:val="FFFF00"/>
          <w:sz w:val="36"/>
          <w:szCs w:val="36"/>
        </w:rPr>
        <w:tab/>
      </w:r>
      <w:r>
        <w:rPr>
          <w:rFonts w:hint="default" w:ascii="Calibri" w:hAnsi="Calibri" w:eastAsia="Times New Roman" w:cs="Calibri"/>
          <w:b w:val="0"/>
          <w:bCs/>
          <w:color w:val="FFFF00"/>
          <w:sz w:val="36"/>
          <w:szCs w:val="36"/>
        </w:rPr>
        <w:t>A.Computer</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B.Computer set</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C.URL set</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D.Domain name set</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z w:val="36"/>
          <w:szCs w:val="36"/>
        </w:rPr>
      </w:pPr>
      <w:r>
        <w:rPr>
          <w:rFonts w:hint="default" w:ascii="Calibri" w:hAnsi="Calibri" w:eastAsia="Times New Roman" w:cs="Calibri"/>
          <w:b/>
          <w:bCs w:val="0"/>
          <w:color w:val="333333"/>
          <w:spacing w:val="2"/>
          <w:sz w:val="36"/>
          <w:szCs w:val="36"/>
          <w:lang w:val="pt-BR"/>
        </w:rPr>
        <w:t xml:space="preserve">Câu 13:  [133] </w:t>
      </w:r>
      <w:r>
        <w:rPr>
          <w:rFonts w:hint="default" w:ascii="Calibri" w:hAnsi="Calibri" w:eastAsia="Times New Roman" w:cs="Calibri"/>
          <w:b/>
          <w:bCs w:val="0"/>
          <w:color w:val="333333"/>
          <w:sz w:val="36"/>
          <w:szCs w:val="36"/>
        </w:rPr>
        <w:t>Trong ISA Server khái niệm nào sau đây chỉ hỗ trợ protocol HTTP</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A.Computer</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B.Computer set</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z w:val="36"/>
          <w:szCs w:val="36"/>
        </w:rPr>
      </w:pPr>
      <w:r>
        <w:rPr>
          <w:rFonts w:hint="default" w:ascii="Calibri" w:hAnsi="Calibri" w:eastAsia="Times New Roman" w:cs="Calibri"/>
          <w:b w:val="0"/>
          <w:bCs/>
          <w:color w:val="FFFF00"/>
          <w:sz w:val="36"/>
          <w:szCs w:val="36"/>
        </w:rPr>
        <w:tab/>
      </w:r>
      <w:r>
        <w:rPr>
          <w:rFonts w:hint="default" w:ascii="Calibri" w:hAnsi="Calibri" w:eastAsia="Times New Roman" w:cs="Calibri"/>
          <w:b w:val="0"/>
          <w:bCs/>
          <w:color w:val="FFFF00"/>
          <w:sz w:val="36"/>
          <w:szCs w:val="36"/>
        </w:rPr>
        <w:tab/>
      </w:r>
      <w:r>
        <w:rPr>
          <w:rFonts w:hint="default" w:ascii="Calibri" w:hAnsi="Calibri" w:eastAsia="Times New Roman" w:cs="Calibri"/>
          <w:b w:val="0"/>
          <w:bCs/>
          <w:color w:val="FFFF00"/>
          <w:sz w:val="36"/>
          <w:szCs w:val="36"/>
        </w:rPr>
        <w:t>C.URL set</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D.Domain name set</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z w:val="36"/>
          <w:szCs w:val="36"/>
        </w:rPr>
      </w:pPr>
      <w:r>
        <w:rPr>
          <w:rFonts w:hint="default" w:ascii="Calibri" w:hAnsi="Calibri" w:eastAsia="Times New Roman" w:cs="Calibri"/>
          <w:b/>
          <w:bCs w:val="0"/>
          <w:color w:val="333333"/>
          <w:spacing w:val="2"/>
          <w:sz w:val="36"/>
          <w:szCs w:val="36"/>
          <w:lang w:val="pt-BR"/>
        </w:rPr>
        <w:t xml:space="preserve">Câu 14:  [132] </w:t>
      </w:r>
      <w:r>
        <w:rPr>
          <w:rFonts w:hint="default" w:ascii="Calibri" w:hAnsi="Calibri" w:eastAsia="Times New Roman" w:cs="Calibri"/>
          <w:b/>
          <w:bCs w:val="0"/>
          <w:color w:val="333333"/>
          <w:sz w:val="36"/>
          <w:szCs w:val="36"/>
        </w:rPr>
        <w:t>MX  Record dùng để làm gì?</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A. Định chuyển gói tin</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B. Dùng cho LAN backup</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333333"/>
          <w:sz w:val="36"/>
          <w:szCs w:val="36"/>
        </w:rPr>
      </w:pP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ab/>
      </w:r>
      <w:r>
        <w:rPr>
          <w:rFonts w:hint="default" w:ascii="Calibri" w:hAnsi="Calibri" w:eastAsia="Times New Roman" w:cs="Calibri"/>
          <w:b w:val="0"/>
          <w:bCs/>
          <w:color w:val="333333"/>
          <w:sz w:val="36"/>
          <w:szCs w:val="36"/>
        </w:rPr>
        <w:t>C. Dùng cho dịch vụ FTP</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z w:val="36"/>
          <w:szCs w:val="36"/>
        </w:rPr>
      </w:pPr>
      <w:r>
        <w:rPr>
          <w:rFonts w:hint="default" w:ascii="Calibri" w:hAnsi="Calibri" w:eastAsia="Times New Roman" w:cs="Calibri"/>
          <w:b w:val="0"/>
          <w:bCs/>
          <w:color w:val="FFFF00"/>
          <w:sz w:val="36"/>
          <w:szCs w:val="36"/>
        </w:rPr>
        <w:tab/>
      </w:r>
      <w:r>
        <w:rPr>
          <w:rFonts w:hint="default" w:ascii="Calibri" w:hAnsi="Calibri" w:eastAsia="Times New Roman" w:cs="Calibri"/>
          <w:b w:val="0"/>
          <w:bCs/>
          <w:color w:val="FFFF00"/>
          <w:sz w:val="36"/>
          <w:szCs w:val="36"/>
        </w:rPr>
        <w:tab/>
      </w:r>
      <w:r>
        <w:rPr>
          <w:rFonts w:hint="default" w:ascii="Calibri" w:hAnsi="Calibri" w:eastAsia="Times New Roman" w:cs="Calibri"/>
          <w:b w:val="0"/>
          <w:bCs/>
          <w:color w:val="FFFF00"/>
          <w:sz w:val="36"/>
          <w:szCs w:val="36"/>
        </w:rPr>
        <w:t>D. Dùng cho dịch vụ chuyển mail</w:t>
      </w:r>
    </w:p>
    <w:p>
      <w:pPr>
        <w:autoSpaceDE w:val="0"/>
        <w:autoSpaceDN w:val="0"/>
        <w:adjustRightInd w:val="0"/>
        <w:spacing w:after="0" w:line="240" w:lineRule="auto"/>
        <w:ind w:left="-260" w:leftChars="-100" w:firstLine="0" w:firstLineChars="0"/>
        <w:rPr>
          <w:rFonts w:hint="default" w:ascii="Calibri" w:hAnsi="Calibri" w:eastAsia="Times New Roman" w:cs="Calibri"/>
          <w:b w:val="0"/>
          <w:bCs/>
          <w:color w:val="FFFF00"/>
          <w:sz w:val="36"/>
          <w:szCs w:val="36"/>
        </w:rPr>
      </w:pP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z w:val="36"/>
          <w:szCs w:val="36"/>
          <w:lang w:val="en-US"/>
        </w:rPr>
      </w:pPr>
      <w:r>
        <w:rPr>
          <w:rFonts w:hint="default" w:ascii="Calibri" w:hAnsi="Calibri" w:eastAsia="Times New Roman" w:cs="Calibri"/>
          <w:b w:val="0"/>
          <w:bCs/>
          <w:color w:val="333333"/>
          <w:sz w:val="36"/>
          <w:szCs w:val="36"/>
          <w:lang w:val="en-US"/>
        </w:rPr>
        <w:tab/>
      </w:r>
      <w:r>
        <w:rPr>
          <w:rFonts w:hint="default" w:ascii="Calibri" w:hAnsi="Calibri" w:eastAsia="Times New Roman" w:cs="Calibri"/>
          <w:b w:val="0"/>
          <w:bCs/>
          <w:color w:val="333333"/>
          <w:sz w:val="36"/>
          <w:szCs w:val="36"/>
          <w:lang w:val="en-US"/>
        </w:rPr>
        <w:tab/>
      </w:r>
      <w:r>
        <w:rPr>
          <w:rFonts w:hint="default" w:ascii="Calibri" w:hAnsi="Calibri" w:eastAsia="Times New Roman" w:cs="Calibri"/>
          <w:b w:val="0"/>
          <w:bCs/>
          <w:color w:val="333333"/>
          <w:sz w:val="36"/>
          <w:szCs w:val="36"/>
          <w:lang w:val="en-US"/>
        </w:rPr>
        <w:tab/>
      </w:r>
      <w:r>
        <w:rPr>
          <w:rFonts w:hint="default" w:ascii="Calibri" w:hAnsi="Calibri" w:eastAsia="Times New Roman" w:cs="Calibri"/>
          <w:b/>
          <w:bCs w:val="0"/>
          <w:color w:val="333333"/>
          <w:sz w:val="36"/>
          <w:szCs w:val="36"/>
          <w:lang w:val="en-US"/>
        </w:rPr>
        <w:tab/>
      </w:r>
      <w:r>
        <w:rPr>
          <w:rFonts w:hint="default" w:ascii="Calibri" w:hAnsi="Calibri" w:eastAsia="Times New Roman" w:cs="Calibri"/>
          <w:b/>
          <w:bCs w:val="0"/>
          <w:color w:val="333333"/>
          <w:sz w:val="36"/>
          <w:szCs w:val="36"/>
          <w:lang w:val="en-US"/>
        </w:rPr>
        <w:tab/>
      </w:r>
      <w:r>
        <w:rPr>
          <w:rFonts w:hint="default" w:ascii="Calibri" w:hAnsi="Calibri" w:eastAsia="Times New Roman" w:cs="Calibri"/>
          <w:b/>
          <w:bCs w:val="0"/>
          <w:color w:val="333333"/>
          <w:sz w:val="36"/>
          <w:szCs w:val="36"/>
          <w:lang w:val="en-US"/>
        </w:rPr>
        <w:tab/>
      </w:r>
      <w:r>
        <w:rPr>
          <w:rFonts w:hint="default" w:ascii="Calibri" w:hAnsi="Calibri" w:eastAsia="Times New Roman" w:cs="Calibri"/>
          <w:b/>
          <w:bCs w:val="0"/>
          <w:color w:val="333333"/>
          <w:sz w:val="36"/>
          <w:szCs w:val="36"/>
          <w:lang w:val="en-US"/>
        </w:rPr>
        <w:t>CHUONG 14</w:t>
      </w:r>
    </w:p>
    <w:p>
      <w:pPr>
        <w:ind w:left="-260" w:leftChars="-100" w:firstLine="0" w:firstLineChars="0"/>
        <w:rPr>
          <w:rFonts w:hint="default" w:ascii="Calibri" w:hAnsi="Calibri" w:cs="Calibri"/>
          <w:b/>
          <w:bCs w:val="0"/>
          <w:color w:val="333333"/>
          <w:spacing w:val="2"/>
          <w:sz w:val="32"/>
          <w:szCs w:val="32"/>
          <w:lang w:val="pt-BR"/>
        </w:rPr>
      </w:pPr>
      <w:r>
        <w:rPr>
          <w:rFonts w:hint="default" w:ascii="Calibri" w:hAnsi="Calibri" w:cs="Calibri"/>
          <w:b/>
          <w:bCs w:val="0"/>
          <w:color w:val="333333"/>
          <w:spacing w:val="2"/>
          <w:sz w:val="32"/>
          <w:szCs w:val="32"/>
          <w:lang w:val="pt-BR"/>
        </w:rPr>
        <w:t xml:space="preserve">Câu 1:  [141] IP Security  (IPSec)  là một giao  thức hỗ  trợ  thiết  lập các kết nối an  toàn dựa  trên  </w:t>
      </w:r>
    </w:p>
    <w:p>
      <w:pPr>
        <w:ind w:left="-260" w:leftChars="-100" w:firstLine="0" w:firstLineChars="0"/>
        <w:rPr>
          <w:rFonts w:hint="default" w:ascii="Calibri" w:hAnsi="Calibri" w:cs="Calibri"/>
          <w:b w:val="0"/>
          <w:bCs/>
          <w:color w:val="FFFF00"/>
          <w:spacing w:val="2"/>
          <w:sz w:val="32"/>
          <w:szCs w:val="32"/>
          <w:lang w:val="pt-BR"/>
        </w:rPr>
      </w:pPr>
      <w:r>
        <w:rPr>
          <w:rFonts w:hint="default" w:ascii="Calibri" w:hAnsi="Calibri" w:cs="Calibri"/>
          <w:b w:val="0"/>
          <w:bCs/>
          <w:color w:val="FFFF00"/>
          <w:spacing w:val="2"/>
          <w:sz w:val="32"/>
          <w:szCs w:val="32"/>
          <w:lang w:val="pt-BR"/>
        </w:rPr>
        <w:t>A. IP</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B. DNS</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C. DHCP</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 xml:space="preserve">D. FTP </w:t>
      </w:r>
    </w:p>
    <w:p>
      <w:pPr>
        <w:ind w:left="-260" w:leftChars="-100" w:firstLine="0" w:firstLineChars="0"/>
        <w:rPr>
          <w:rFonts w:hint="default" w:ascii="Calibri" w:hAnsi="Calibri" w:cs="Calibri"/>
          <w:b/>
          <w:bCs w:val="0"/>
          <w:color w:val="333333"/>
          <w:spacing w:val="2"/>
          <w:sz w:val="32"/>
          <w:szCs w:val="32"/>
          <w:lang w:val="pt-BR"/>
        </w:rPr>
      </w:pPr>
      <w:r>
        <w:rPr>
          <w:rFonts w:hint="default" w:ascii="Calibri" w:hAnsi="Calibri" w:cs="Calibri"/>
          <w:b/>
          <w:bCs w:val="0"/>
          <w:color w:val="333333"/>
          <w:spacing w:val="2"/>
          <w:sz w:val="32"/>
          <w:szCs w:val="32"/>
          <w:lang w:val="pt-BR"/>
        </w:rPr>
        <w:t>Câu 2:  [142] IPSec  cũng  là một  thành phần quan  trọng hỗ  trợ giao  thức nào trong công nghệ mạng riêng ảo VPN (Virtual Private Network)?</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A. L1TP</w:t>
      </w:r>
    </w:p>
    <w:p>
      <w:pPr>
        <w:ind w:left="-260" w:leftChars="-100" w:firstLine="0" w:firstLineChars="0"/>
        <w:rPr>
          <w:rFonts w:hint="default" w:ascii="Calibri" w:hAnsi="Calibri" w:cs="Calibri"/>
          <w:b w:val="0"/>
          <w:bCs/>
          <w:color w:val="FFFF00"/>
          <w:spacing w:val="2"/>
          <w:sz w:val="32"/>
          <w:szCs w:val="32"/>
          <w:lang w:val="pt-BR"/>
        </w:rPr>
      </w:pPr>
      <w:r>
        <w:rPr>
          <w:rFonts w:hint="default" w:ascii="Calibri" w:hAnsi="Calibri" w:cs="Calibri"/>
          <w:b w:val="0"/>
          <w:bCs/>
          <w:color w:val="FFFF00"/>
          <w:spacing w:val="2"/>
          <w:sz w:val="32"/>
          <w:szCs w:val="32"/>
          <w:lang w:val="pt-BR"/>
        </w:rPr>
        <w:t>B. L2TP</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C. L3TP</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D. L4TP</w:t>
      </w:r>
    </w:p>
    <w:p>
      <w:pPr>
        <w:ind w:left="-260" w:leftChars="-100" w:firstLine="0" w:firstLineChars="0"/>
        <w:rPr>
          <w:rFonts w:hint="default" w:ascii="Calibri" w:hAnsi="Calibri" w:cs="Calibri"/>
          <w:b/>
          <w:bCs w:val="0"/>
          <w:color w:val="333333"/>
          <w:spacing w:val="2"/>
          <w:sz w:val="32"/>
          <w:szCs w:val="32"/>
          <w:lang w:val="pt-BR"/>
        </w:rPr>
      </w:pPr>
      <w:r>
        <w:rPr>
          <w:rFonts w:hint="default" w:ascii="Calibri" w:hAnsi="Calibri" w:cs="Calibri"/>
          <w:b/>
          <w:bCs w:val="0"/>
          <w:color w:val="333333"/>
          <w:spacing w:val="2"/>
          <w:sz w:val="32"/>
          <w:szCs w:val="32"/>
          <w:lang w:val="pt-BR"/>
        </w:rPr>
        <w:t xml:space="preserve">Câu 3:  [141] Để sử dụng IPSec bạn phải tạo ra các qui tắc (rule), một qui tắc IPSec là sự kết hợp giữa : </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A. Các bộ lọc IPSec (filter)</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B. Các  tác động  IPSec  (action)</w:t>
      </w:r>
    </w:p>
    <w:p>
      <w:pPr>
        <w:ind w:left="-260" w:leftChars="-100" w:firstLine="0" w:firstLineChars="0"/>
        <w:rPr>
          <w:rFonts w:hint="default" w:ascii="Calibri" w:hAnsi="Calibri" w:cs="Calibri"/>
          <w:b w:val="0"/>
          <w:bCs/>
          <w:color w:val="FFFF00"/>
          <w:spacing w:val="2"/>
          <w:sz w:val="32"/>
          <w:szCs w:val="32"/>
          <w:lang w:val="pt-BR"/>
        </w:rPr>
      </w:pPr>
      <w:r>
        <w:rPr>
          <w:rFonts w:hint="default" w:ascii="Calibri" w:hAnsi="Calibri" w:cs="Calibri"/>
          <w:b w:val="0"/>
          <w:bCs/>
          <w:color w:val="FFFF00"/>
          <w:spacing w:val="2"/>
          <w:sz w:val="32"/>
          <w:szCs w:val="32"/>
          <w:lang w:val="pt-BR"/>
        </w:rPr>
        <w:t>C. Câu A và B đúng.</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D. Câu A và B sai.</w:t>
      </w:r>
    </w:p>
    <w:p>
      <w:pPr>
        <w:ind w:left="-260" w:leftChars="-100" w:firstLine="0" w:firstLineChars="0"/>
        <w:rPr>
          <w:rFonts w:hint="default" w:ascii="Calibri" w:hAnsi="Calibri" w:cs="Calibri"/>
          <w:b/>
          <w:bCs w:val="0"/>
          <w:color w:val="333333"/>
          <w:spacing w:val="2"/>
          <w:sz w:val="32"/>
          <w:szCs w:val="32"/>
          <w:lang w:val="pt-BR"/>
        </w:rPr>
      </w:pPr>
      <w:r>
        <w:rPr>
          <w:rFonts w:hint="default" w:ascii="Calibri" w:hAnsi="Calibri" w:cs="Calibri"/>
          <w:b/>
          <w:bCs w:val="0"/>
          <w:color w:val="333333"/>
          <w:spacing w:val="2"/>
          <w:sz w:val="32"/>
          <w:szCs w:val="32"/>
          <w:lang w:val="pt-BR"/>
        </w:rPr>
        <w:t>Câu 4:  [141] IP Security  (IPSec)  là một giao  thức hỗ  trợ  thiết  lập các kết nối an  toàn, giao  thức này hoạt động ở  tầng nào  trong mô hình OSI?</w:t>
      </w:r>
    </w:p>
    <w:p>
      <w:pPr>
        <w:ind w:left="-260" w:leftChars="-100" w:firstLine="0" w:firstLineChars="0"/>
        <w:rPr>
          <w:rFonts w:hint="default" w:ascii="Calibri" w:hAnsi="Calibri" w:cs="Calibri"/>
          <w:b w:val="0"/>
          <w:bCs/>
          <w:color w:val="FFFF00"/>
          <w:spacing w:val="2"/>
          <w:sz w:val="32"/>
          <w:szCs w:val="32"/>
          <w:lang w:val="pt-BR"/>
        </w:rPr>
      </w:pPr>
      <w:r>
        <w:rPr>
          <w:rFonts w:hint="default" w:ascii="Calibri" w:hAnsi="Calibri" w:cs="Calibri"/>
          <w:b w:val="0"/>
          <w:bCs/>
          <w:color w:val="FFFF00"/>
          <w:spacing w:val="2"/>
          <w:sz w:val="32"/>
          <w:szCs w:val="32"/>
          <w:lang w:val="pt-BR"/>
        </w:rPr>
        <w:t>A. Network</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B. Application</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C. Physical</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D. Presentation</w:t>
      </w:r>
    </w:p>
    <w:p>
      <w:pPr>
        <w:ind w:left="-260" w:leftChars="-100" w:firstLine="0" w:firstLineChars="0"/>
        <w:rPr>
          <w:rFonts w:hint="default" w:ascii="Calibri" w:hAnsi="Calibri" w:cs="Calibri"/>
          <w:b/>
          <w:bCs w:val="0"/>
          <w:color w:val="333333"/>
          <w:spacing w:val="2"/>
          <w:sz w:val="32"/>
          <w:szCs w:val="32"/>
          <w:lang w:val="pt-BR"/>
        </w:rPr>
      </w:pPr>
      <w:r>
        <w:rPr>
          <w:rFonts w:hint="default" w:ascii="Calibri" w:hAnsi="Calibri" w:cs="Calibri"/>
          <w:b/>
          <w:bCs w:val="0"/>
          <w:color w:val="333333"/>
          <w:spacing w:val="2"/>
          <w:sz w:val="32"/>
          <w:szCs w:val="32"/>
          <w:lang w:val="pt-BR"/>
        </w:rPr>
        <w:t>Câu 5:  [142] IPSec  của  Microsoft  hỗ   trợ loại   tác  động   (action)  bảo  mật nào?</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A. Block  transmissons</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B. Encrypt   transmissions</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C. Sign  transmissions và Permit transmissions</w:t>
      </w:r>
    </w:p>
    <w:p>
      <w:pPr>
        <w:ind w:left="-260" w:leftChars="-100" w:firstLine="0" w:firstLineChars="0"/>
        <w:rPr>
          <w:rFonts w:hint="default" w:ascii="Calibri" w:hAnsi="Calibri" w:cs="Calibri"/>
          <w:b w:val="0"/>
          <w:bCs/>
          <w:color w:val="FFFF00"/>
          <w:spacing w:val="2"/>
          <w:sz w:val="32"/>
          <w:szCs w:val="32"/>
          <w:lang w:val="pt-BR"/>
        </w:rPr>
      </w:pPr>
      <w:r>
        <w:rPr>
          <w:rFonts w:hint="default" w:ascii="Calibri" w:hAnsi="Calibri" w:cs="Calibri"/>
          <w:b w:val="0"/>
          <w:bCs/>
          <w:color w:val="FFFF00"/>
          <w:spacing w:val="2"/>
          <w:sz w:val="32"/>
          <w:szCs w:val="32"/>
          <w:lang w:val="pt-BR"/>
        </w:rPr>
        <w:t>D. Các câu trên.</w:t>
      </w:r>
    </w:p>
    <w:p>
      <w:pPr>
        <w:ind w:left="-260" w:leftChars="-100" w:firstLine="0" w:firstLineChars="0"/>
        <w:rPr>
          <w:rFonts w:hint="default" w:ascii="Calibri" w:hAnsi="Calibri" w:cs="Calibri"/>
          <w:b/>
          <w:bCs w:val="0"/>
          <w:color w:val="333333"/>
          <w:spacing w:val="2"/>
          <w:sz w:val="32"/>
          <w:szCs w:val="32"/>
          <w:lang w:val="pt-BR"/>
        </w:rPr>
      </w:pPr>
      <w:r>
        <w:rPr>
          <w:rFonts w:hint="default" w:ascii="Calibri" w:hAnsi="Calibri" w:cs="Calibri"/>
          <w:b/>
          <w:bCs w:val="0"/>
          <w:color w:val="333333"/>
          <w:spacing w:val="2"/>
          <w:sz w:val="32"/>
          <w:szCs w:val="32"/>
          <w:lang w:val="pt-BR"/>
        </w:rPr>
        <w:t>Câu 6:  [141] Microsoft  hỗ   trợ  mấy  phương  pháp  chứng   thực?</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 xml:space="preserve">A. Kerberos </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B. Certificate</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 xml:space="preserve">C. Một khóa dựa trên sự thỏa thuận (agreed-upon key). </w:t>
      </w:r>
    </w:p>
    <w:p>
      <w:pPr>
        <w:ind w:left="-260" w:leftChars="-100" w:firstLine="0" w:firstLineChars="0"/>
        <w:rPr>
          <w:rFonts w:hint="default" w:ascii="Calibri" w:hAnsi="Calibri" w:cs="Calibri"/>
          <w:b w:val="0"/>
          <w:bCs/>
          <w:color w:val="FFFF00"/>
          <w:spacing w:val="2"/>
          <w:sz w:val="32"/>
          <w:szCs w:val="32"/>
          <w:lang w:val="pt-BR"/>
        </w:rPr>
      </w:pPr>
      <w:r>
        <w:rPr>
          <w:rFonts w:hint="default" w:ascii="Calibri" w:hAnsi="Calibri" w:cs="Calibri"/>
          <w:b w:val="0"/>
          <w:bCs/>
          <w:color w:val="FFFF00"/>
          <w:spacing w:val="2"/>
          <w:sz w:val="32"/>
          <w:szCs w:val="32"/>
          <w:lang w:val="pt-BR"/>
        </w:rPr>
        <w:t>D. Các câu trên.</w:t>
      </w:r>
    </w:p>
    <w:p>
      <w:pPr>
        <w:ind w:left="-260" w:leftChars="-100" w:firstLine="0" w:firstLineChars="0"/>
        <w:rPr>
          <w:rFonts w:hint="default" w:ascii="Calibri" w:hAnsi="Calibri" w:cs="Calibri"/>
          <w:b/>
          <w:bCs w:val="0"/>
          <w:color w:val="333333"/>
          <w:spacing w:val="2"/>
          <w:sz w:val="32"/>
          <w:szCs w:val="32"/>
          <w:lang w:val="pt-BR"/>
        </w:rPr>
      </w:pPr>
      <w:r>
        <w:rPr>
          <w:rFonts w:hint="default" w:ascii="Calibri" w:hAnsi="Calibri" w:cs="Calibri"/>
          <w:b/>
          <w:bCs w:val="0"/>
          <w:color w:val="333333"/>
          <w:spacing w:val="2"/>
          <w:sz w:val="32"/>
          <w:szCs w:val="32"/>
          <w:lang w:val="pt-BR"/>
        </w:rPr>
        <w:t>Câu 7 : [142] Triển khai IPSec trên Windows Server 2003 thông qua các chính sách, trên một máy tính bất kỳ nào đó vào tại một thời điểm thì chỉ có bao nhiêu chính sách IPSec được hoạt động?</w:t>
      </w:r>
    </w:p>
    <w:p>
      <w:pPr>
        <w:ind w:left="-260" w:leftChars="-100" w:firstLine="0" w:firstLineChars="0"/>
        <w:rPr>
          <w:rFonts w:hint="default" w:ascii="Calibri" w:hAnsi="Calibri" w:cs="Calibri"/>
          <w:b w:val="0"/>
          <w:bCs/>
          <w:color w:val="FFFF00"/>
          <w:spacing w:val="2"/>
          <w:sz w:val="32"/>
          <w:szCs w:val="32"/>
          <w:lang w:val="pt-BR"/>
        </w:rPr>
      </w:pPr>
      <w:r>
        <w:rPr>
          <w:rFonts w:hint="default" w:ascii="Calibri" w:hAnsi="Calibri" w:cs="Calibri"/>
          <w:b w:val="0"/>
          <w:bCs/>
          <w:color w:val="FFFF00"/>
          <w:spacing w:val="2"/>
          <w:sz w:val="32"/>
          <w:szCs w:val="32"/>
          <w:lang w:val="pt-BR"/>
        </w:rPr>
        <w:t>A. Một</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B. Hai</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C. Ba</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D. Bốn</w:t>
      </w:r>
    </w:p>
    <w:p>
      <w:pPr>
        <w:ind w:left="-260" w:leftChars="-100" w:firstLine="0" w:firstLineChars="0"/>
        <w:rPr>
          <w:rFonts w:hint="default" w:ascii="Calibri" w:hAnsi="Calibri" w:cs="Calibri"/>
          <w:b/>
          <w:bCs w:val="0"/>
          <w:color w:val="333333"/>
          <w:spacing w:val="2"/>
          <w:sz w:val="32"/>
          <w:szCs w:val="32"/>
          <w:lang w:val="pt-BR"/>
        </w:rPr>
      </w:pPr>
      <w:r>
        <w:rPr>
          <w:rFonts w:hint="default" w:ascii="Calibri" w:hAnsi="Calibri" w:cs="Calibri"/>
          <w:b/>
          <w:bCs w:val="0"/>
          <w:color w:val="333333"/>
          <w:spacing w:val="2"/>
          <w:sz w:val="32"/>
          <w:szCs w:val="32"/>
          <w:lang w:val="pt-BR"/>
        </w:rPr>
        <w:t>Câu 8 : [142]  Mỗi chính sách IPSec gồm</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A. Một qui tắc (rule) hoặc nhiều qui tắc (rule)</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B. Một phương pháp chứng thực nào đó.</w:t>
      </w:r>
    </w:p>
    <w:p>
      <w:pPr>
        <w:ind w:left="-260" w:leftChars="-100" w:firstLine="0" w:firstLineChars="0"/>
        <w:rPr>
          <w:rFonts w:hint="default" w:ascii="Calibri" w:hAnsi="Calibri" w:cs="Calibri"/>
          <w:b w:val="0"/>
          <w:bCs/>
          <w:color w:val="FFFF00"/>
          <w:spacing w:val="2"/>
          <w:sz w:val="32"/>
          <w:szCs w:val="32"/>
          <w:lang w:val="pt-BR"/>
        </w:rPr>
      </w:pPr>
      <w:r>
        <w:rPr>
          <w:rFonts w:hint="default" w:ascii="Calibri" w:hAnsi="Calibri" w:cs="Calibri"/>
          <w:b w:val="0"/>
          <w:bCs/>
          <w:color w:val="FFFF00"/>
          <w:spacing w:val="2"/>
          <w:sz w:val="32"/>
          <w:szCs w:val="32"/>
          <w:lang w:val="pt-BR"/>
        </w:rPr>
        <w:t>C. Câu A và B đúng.</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D. Câu A và B sai.</w:t>
      </w:r>
    </w:p>
    <w:p>
      <w:pPr>
        <w:ind w:left="-260" w:leftChars="-100" w:firstLine="0" w:firstLineChars="0"/>
        <w:rPr>
          <w:rFonts w:hint="default" w:ascii="Calibri" w:hAnsi="Calibri" w:cs="Calibri"/>
          <w:b/>
          <w:bCs w:val="0"/>
          <w:color w:val="333333"/>
          <w:spacing w:val="2"/>
          <w:sz w:val="32"/>
          <w:szCs w:val="32"/>
          <w:lang w:val="pt-BR"/>
        </w:rPr>
      </w:pPr>
      <w:r>
        <w:rPr>
          <w:rFonts w:hint="default" w:ascii="Calibri" w:hAnsi="Calibri" w:cs="Calibri"/>
          <w:b/>
          <w:bCs w:val="0"/>
          <w:color w:val="333333"/>
          <w:spacing w:val="2"/>
          <w:sz w:val="32"/>
          <w:szCs w:val="32"/>
          <w:lang w:val="pt-BR"/>
        </w:rPr>
        <w:t>Câu 9:  [143] Để  IPSec hoạt động  linh hoạt hơn, Microsoft đưa  thêm khái niệm bộ  lọc  (filter)  IPSec, bộ  lọc có  tác dụng  thống kê các điều kiện để qui  tắc hoạt động. Đồng  thời chúng cũng giới hạn  tầm  tác dụng của các tác động bảo mật trên một phạm v</w:t>
      </w:r>
      <w:r>
        <w:rPr>
          <w:rFonts w:hint="default" w:ascii="Calibri" w:hAnsi="Calibri" w:cs="Calibri"/>
          <w:b/>
          <w:bCs w:val="0"/>
          <w:color w:val="333333"/>
          <w:spacing w:val="2"/>
          <w:sz w:val="32"/>
          <w:szCs w:val="32"/>
          <w:lang w:val="vi-VN"/>
        </w:rPr>
        <w:t>i</w:t>
      </w:r>
      <w:r>
        <w:rPr>
          <w:rFonts w:hint="default" w:ascii="Calibri" w:hAnsi="Calibri" w:cs="Calibri"/>
          <w:b/>
          <w:bCs w:val="0"/>
          <w:color w:val="333333"/>
          <w:spacing w:val="2"/>
          <w:sz w:val="32"/>
          <w:szCs w:val="32"/>
          <w:lang w:val="pt-BR"/>
        </w:rPr>
        <w:t xml:space="preserve"> máy tính nào đó hay một số dịch vụ nào đó. Bộ lọc IPSec chủ yếu dự trên các yếu tố sau: </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 xml:space="preserve">A. Địa chỉ IP, subnet hoặc tên DNS của máy nguồn. </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 xml:space="preserve">B. Địa chỉ IP, subnet hoặc tên DNS của máy đích. </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C. Theo số hiệu cổng (port) và kiển cổng (TCP, UDP, ICMP…)</w:t>
      </w:r>
    </w:p>
    <w:p>
      <w:pPr>
        <w:ind w:left="-260" w:leftChars="-100" w:firstLine="0" w:firstLineChars="0"/>
        <w:rPr>
          <w:rFonts w:hint="default" w:ascii="Calibri" w:hAnsi="Calibri" w:cs="Calibri"/>
          <w:b w:val="0"/>
          <w:bCs/>
          <w:color w:val="FFFF00"/>
          <w:spacing w:val="2"/>
          <w:sz w:val="32"/>
          <w:szCs w:val="32"/>
          <w:lang w:val="pt-BR"/>
        </w:rPr>
      </w:pPr>
      <w:r>
        <w:rPr>
          <w:rFonts w:hint="default" w:ascii="Calibri" w:hAnsi="Calibri" w:cs="Calibri"/>
          <w:b w:val="0"/>
          <w:bCs/>
          <w:color w:val="FFFF00"/>
          <w:spacing w:val="2"/>
          <w:sz w:val="32"/>
          <w:szCs w:val="32"/>
          <w:lang w:val="pt-BR"/>
        </w:rPr>
        <w:t>D. Các câu trên.</w:t>
      </w:r>
    </w:p>
    <w:p>
      <w:pPr>
        <w:ind w:left="-260" w:leftChars="-100" w:firstLine="0" w:firstLineChars="0"/>
        <w:rPr>
          <w:rFonts w:hint="default" w:ascii="Calibri" w:hAnsi="Calibri" w:cs="Calibri"/>
          <w:b/>
          <w:bCs w:val="0"/>
          <w:color w:val="333333"/>
          <w:spacing w:val="2"/>
          <w:sz w:val="32"/>
          <w:szCs w:val="32"/>
          <w:lang w:val="pt-BR"/>
        </w:rPr>
      </w:pPr>
      <w:r>
        <w:rPr>
          <w:rFonts w:hint="default" w:ascii="Calibri" w:hAnsi="Calibri" w:cs="Calibri"/>
          <w:b/>
          <w:bCs w:val="0"/>
          <w:color w:val="333333"/>
          <w:spacing w:val="2"/>
          <w:sz w:val="32"/>
          <w:szCs w:val="32"/>
          <w:lang w:val="pt-BR"/>
        </w:rPr>
        <w:t xml:space="preserve">Câu 10:  [143] Trong hệ thống Windows Server 2003 không hỗ trợ một công cụ riêng cấu hình IPSec, do đó để triển khai IPSec chúng ta dùng các công cụ thiết lập chính sách dành cho máy cục bộ hoặc dùng cho miền. Để mở công cụ cấu hình IPSec </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 xml:space="preserve">A. Bạn nhấp chuột vào Start \ Run rồi gõ secpol.msc </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B. Nhấp chuột vào Start \ Programs \ Administrative Tools \ Local Security Policy, trong công cụ đó bạn chọn IP Security Policies on Local Machine.</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C. Hai câu trên đều sai.</w:t>
      </w:r>
    </w:p>
    <w:p>
      <w:pPr>
        <w:ind w:left="-260" w:leftChars="-100" w:firstLine="0" w:firstLineChars="0"/>
        <w:rPr>
          <w:rFonts w:hint="default" w:ascii="Calibri" w:hAnsi="Calibri" w:cs="Calibri"/>
          <w:b w:val="0"/>
          <w:bCs/>
          <w:color w:val="FFFF00"/>
          <w:spacing w:val="2"/>
          <w:sz w:val="32"/>
          <w:szCs w:val="32"/>
          <w:lang w:val="pt-BR"/>
        </w:rPr>
      </w:pPr>
      <w:r>
        <w:rPr>
          <w:rFonts w:hint="default" w:ascii="Calibri" w:hAnsi="Calibri" w:cs="Calibri"/>
          <w:b w:val="0"/>
          <w:bCs/>
          <w:color w:val="FFFF00"/>
          <w:spacing w:val="2"/>
          <w:sz w:val="32"/>
          <w:szCs w:val="32"/>
          <w:lang w:val="pt-BR"/>
        </w:rPr>
        <w:t>D. Hai câu trên đều đúng.</w:t>
      </w:r>
    </w:p>
    <w:p>
      <w:pPr>
        <w:ind w:left="-260" w:leftChars="-100" w:firstLine="0" w:firstLineChars="0"/>
        <w:rPr>
          <w:rFonts w:hint="default" w:ascii="Calibri" w:hAnsi="Calibri" w:cs="Calibri"/>
          <w:b/>
          <w:bCs w:val="0"/>
          <w:color w:val="333333"/>
          <w:spacing w:val="2"/>
          <w:sz w:val="32"/>
          <w:szCs w:val="32"/>
          <w:lang w:val="pt-BR"/>
        </w:rPr>
      </w:pPr>
      <w:r>
        <w:rPr>
          <w:rFonts w:hint="default" w:ascii="Calibri" w:hAnsi="Calibri" w:cs="Calibri"/>
          <w:b/>
          <w:bCs w:val="0"/>
          <w:color w:val="333333"/>
          <w:spacing w:val="2"/>
          <w:sz w:val="32"/>
          <w:szCs w:val="32"/>
          <w:lang w:val="pt-BR"/>
        </w:rPr>
        <w:t xml:space="preserve">Câu 11:  [143] IPSec cho phép bạn chứng  thực  thông qua </w:t>
      </w:r>
    </w:p>
    <w:p>
      <w:pPr>
        <w:ind w:left="-260" w:leftChars="-100" w:firstLine="0" w:firstLineChars="0"/>
        <w:rPr>
          <w:rFonts w:hint="default" w:ascii="Calibri" w:hAnsi="Calibri" w:cs="Calibri"/>
          <w:b w:val="0"/>
          <w:bCs/>
          <w:color w:val="FFFF00"/>
          <w:spacing w:val="2"/>
          <w:sz w:val="32"/>
          <w:szCs w:val="32"/>
          <w:lang w:val="pt-BR"/>
        </w:rPr>
      </w:pPr>
      <w:r>
        <w:rPr>
          <w:rFonts w:hint="default" w:ascii="Calibri" w:hAnsi="Calibri" w:cs="Calibri"/>
          <w:b w:val="0"/>
          <w:bCs/>
          <w:color w:val="FFFF00"/>
          <w:spacing w:val="2"/>
          <w:sz w:val="32"/>
          <w:szCs w:val="32"/>
          <w:lang w:val="pt-BR"/>
        </w:rPr>
        <w:t>A. Active Directory.</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B. Encrypt.</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C. Sign.</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D. Permit.</w:t>
      </w:r>
    </w:p>
    <w:p>
      <w:pPr>
        <w:ind w:left="-260" w:leftChars="-100" w:firstLine="0" w:firstLineChars="0"/>
        <w:rPr>
          <w:rFonts w:hint="default" w:ascii="Calibri" w:hAnsi="Calibri" w:cs="Calibri"/>
          <w:b/>
          <w:bCs w:val="0"/>
          <w:color w:val="333333"/>
          <w:spacing w:val="2"/>
          <w:sz w:val="32"/>
          <w:szCs w:val="32"/>
          <w:lang w:val="pt-BR"/>
        </w:rPr>
      </w:pPr>
      <w:r>
        <w:rPr>
          <w:rFonts w:hint="default" w:ascii="Calibri" w:hAnsi="Calibri" w:cs="Calibri"/>
          <w:b/>
          <w:bCs w:val="0"/>
          <w:color w:val="333333"/>
          <w:spacing w:val="2"/>
          <w:sz w:val="32"/>
          <w:szCs w:val="32"/>
          <w:lang w:val="pt-BR"/>
        </w:rPr>
        <w:t>Câu 12:  [142] Trong  khung  cửa  sổ   chính  của  công  cụ  cấu  hình  IPSec,  bên  phải  chúng  ta  thấy  xuất hiện chính sách nào được  tạo sẵn :</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A. Client</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B. Server</w:t>
      </w:r>
    </w:p>
    <w:p>
      <w:pPr>
        <w:ind w:left="-260" w:leftChars="-100" w:firstLine="0" w:firstLineChars="0"/>
        <w:rPr>
          <w:rFonts w:hint="default" w:ascii="Calibri" w:hAnsi="Calibri" w:cs="Calibri"/>
          <w:b w:val="0"/>
          <w:bCs/>
          <w:color w:val="333333"/>
          <w:spacing w:val="2"/>
          <w:sz w:val="32"/>
          <w:szCs w:val="32"/>
          <w:lang w:val="pt-BR"/>
        </w:rPr>
      </w:pPr>
      <w:r>
        <w:rPr>
          <w:rFonts w:hint="default" w:ascii="Calibri" w:hAnsi="Calibri" w:cs="Calibri"/>
          <w:b w:val="0"/>
          <w:bCs/>
          <w:color w:val="333333"/>
          <w:spacing w:val="2"/>
          <w:sz w:val="32"/>
          <w:szCs w:val="32"/>
          <w:lang w:val="pt-BR"/>
        </w:rPr>
        <w:t>C. Secure</w:t>
      </w:r>
    </w:p>
    <w:p>
      <w:pPr>
        <w:ind w:left="-260" w:leftChars="-100" w:firstLine="0" w:firstLineChars="0"/>
        <w:rPr>
          <w:rFonts w:hint="default" w:ascii="Calibri" w:hAnsi="Calibri" w:cs="Calibri"/>
          <w:b w:val="0"/>
          <w:bCs/>
          <w:color w:val="FFFF00"/>
          <w:spacing w:val="2"/>
          <w:sz w:val="32"/>
          <w:szCs w:val="32"/>
          <w:lang w:val="pt-BR"/>
        </w:rPr>
      </w:pPr>
      <w:r>
        <w:rPr>
          <w:rFonts w:hint="default" w:ascii="Calibri" w:hAnsi="Calibri" w:cs="Calibri"/>
          <w:b w:val="0"/>
          <w:bCs/>
          <w:color w:val="FFFF00"/>
          <w:spacing w:val="2"/>
          <w:sz w:val="32"/>
          <w:szCs w:val="32"/>
          <w:lang w:val="pt-BR"/>
        </w:rPr>
        <w:t>D. Client, Server và Secure.</w:t>
      </w:r>
    </w:p>
    <w:p>
      <w:pPr>
        <w:autoSpaceDE w:val="0"/>
        <w:autoSpaceDN w:val="0"/>
        <w:adjustRightInd w:val="0"/>
        <w:spacing w:after="0" w:line="240" w:lineRule="auto"/>
        <w:ind w:left="-260" w:leftChars="-100" w:firstLine="0" w:firstLineChars="0"/>
        <w:rPr>
          <w:rFonts w:hint="default" w:ascii="Calibri" w:hAnsi="Calibri" w:eastAsia="Times New Roman" w:cs="Calibri"/>
          <w:b/>
          <w:bCs w:val="0"/>
          <w:color w:val="333333"/>
          <w:sz w:val="36"/>
          <w:szCs w:val="36"/>
          <w:lang w:val="en-US"/>
        </w:rPr>
      </w:pPr>
    </w:p>
    <w:p>
      <w:pPr>
        <w:ind w:left="-260" w:leftChars="-100" w:firstLine="0" w:firstLineChars="0"/>
        <w:rPr>
          <w:rFonts w:hint="default" w:ascii="Calibri" w:hAnsi="Calibri" w:cs="Calibri"/>
          <w:b w:val="0"/>
          <w:bCs/>
          <w:color w:val="333333"/>
          <w:sz w:val="72"/>
          <w:szCs w:val="72"/>
        </w:rPr>
      </w:pPr>
    </w:p>
    <w:p>
      <w:pPr>
        <w:ind w:left="-260" w:leftChars="-100" w:firstLine="0" w:firstLineChars="0"/>
        <w:rPr>
          <w:rFonts w:hint="default" w:ascii="Calibri" w:hAnsi="Calibri" w:cs="Calibri"/>
          <w:b w:val="0"/>
          <w:bCs/>
          <w:color w:val="333333"/>
          <w:sz w:val="40"/>
          <w:szCs w:val="40"/>
        </w:rPr>
      </w:pPr>
    </w:p>
    <w:p>
      <w:pPr>
        <w:ind w:left="-260" w:leftChars="-100" w:firstLine="0" w:firstLineChars="0"/>
        <w:rPr>
          <w:rFonts w:hint="default" w:ascii="Calibri" w:hAnsi="Calibri" w:cs="Calibri"/>
          <w:b w:val="0"/>
          <w:bCs/>
          <w:color w:val="333333"/>
          <w:sz w:val="40"/>
          <w:szCs w:val="40"/>
        </w:rPr>
      </w:pPr>
    </w:p>
    <w:p>
      <w:pPr>
        <w:ind w:left="-260" w:leftChars="-100" w:firstLine="0" w:firstLineChars="0"/>
        <w:rPr>
          <w:rFonts w:hint="default" w:ascii="Calibri" w:hAnsi="Calibri" w:cs="Calibri"/>
          <w:b w:val="0"/>
          <w:bCs/>
          <w:color w:val="333333"/>
          <w:sz w:val="40"/>
          <w:szCs w:val="40"/>
        </w:rPr>
      </w:pPr>
    </w:p>
    <w:p>
      <w:pPr>
        <w:ind w:left="-260" w:leftChars="-100" w:firstLine="0" w:firstLineChars="0"/>
        <w:rPr>
          <w:rFonts w:hint="default" w:ascii="Calibri" w:hAnsi="Calibri" w:cs="Calibri"/>
          <w:b w:val="0"/>
          <w:bCs/>
          <w:color w:val="333333"/>
          <w:sz w:val="40"/>
          <w:szCs w:val="40"/>
        </w:rPr>
      </w:pPr>
    </w:p>
    <w:p>
      <w:pPr>
        <w:numPr>
          <w:ilvl w:val="0"/>
          <w:numId w:val="0"/>
        </w:numPr>
        <w:ind w:left="-260" w:leftChars="-100" w:firstLine="0" w:firstLineChars="0"/>
        <w:rPr>
          <w:rFonts w:hint="default" w:ascii="Calibri" w:hAnsi="Calibri" w:eastAsia="Times New Roman" w:cs="Calibri"/>
          <w:b w:val="0"/>
          <w:bCs/>
          <w:color w:val="333333"/>
          <w:spacing w:val="2"/>
          <w:sz w:val="96"/>
          <w:szCs w:val="96"/>
          <w:lang w:val="en-US"/>
        </w:rPr>
      </w:pPr>
    </w:p>
    <w:sectPr>
      <w:pgSz w:w="11906" w:h="16838"/>
      <w:pgMar w:top="1440" w:right="226" w:bottom="1440" w:left="50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257">
      <wne:fci wne:fciName="FillColorPicker" wne:swArg="0000"/>
    </wne:keymap>
    <wne:keymap wne:kcmPrimary="0451">
      <wne:fci wne:fciName="FontColorPicker"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00"/>
    <w:family w:val="auto"/>
    <w:pitch w:val="default"/>
    <w:sig w:usb0="A00002EF" w:usb1="4000A4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3CA032"/>
    <w:multiLevelType w:val="singleLevel"/>
    <w:tmpl w:val="B23CA032"/>
    <w:lvl w:ilvl="0" w:tentative="0">
      <w:start w:val="1"/>
      <w:numFmt w:val="upperLetter"/>
      <w:suff w:val="space"/>
      <w:lvlText w:val="%1."/>
      <w:lvlJc w:val="left"/>
      <w:pPr>
        <w:ind w:left="-950" w:leftChars="0" w:firstLine="0" w:firstLineChars="0"/>
      </w:pPr>
    </w:lvl>
  </w:abstractNum>
  <w:abstractNum w:abstractNumId="1">
    <w:nsid w:val="D7022FEF"/>
    <w:multiLevelType w:val="singleLevel"/>
    <w:tmpl w:val="D7022FEF"/>
    <w:lvl w:ilvl="0" w:tentative="0">
      <w:start w:val="1"/>
      <w:numFmt w:val="upperLetter"/>
      <w:suff w:val="space"/>
      <w:lvlText w:val="%1."/>
      <w:lvlJc w:val="left"/>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00000001"/>
    <w:multiLevelType w:val="multilevel"/>
    <w:tmpl w:val="00000001"/>
    <w:lvl w:ilvl="0" w:tentative="0">
      <w:start w:val="1"/>
      <w:numFmt w:val="upperLetter"/>
      <w:lvlText w:val="%1."/>
      <w:lvlJc w:val="left"/>
      <w:rPr>
        <w:rFonts w:ascii="Times New Roman" w:hAnsi="Times New Roman" w:eastAsia="Times New Roman" w:cs="Times New Roman"/>
        <w:b/>
        <w:bCs w:val="0"/>
        <w:i w:val="0"/>
        <w:iCs w:val="0"/>
        <w:smallCaps w:val="0"/>
        <w:strike w:val="0"/>
        <w:color w:val="000000"/>
        <w:spacing w:val="0"/>
        <w:w w:val="100"/>
        <w:position w:val="0"/>
        <w:sz w:val="21"/>
        <w:szCs w:val="21"/>
        <w:u w:val="none"/>
      </w:rPr>
    </w:lvl>
    <w:lvl w:ilvl="1" w:tentative="0">
      <w:start w:val="1"/>
      <w:numFmt w:val="decimal"/>
      <w:lvlText w:val="%1."/>
      <w:lvlJc w:val="left"/>
      <w:rPr>
        <w:rFonts w:ascii="Arial" w:hAnsi="Arial" w:cs="Arial"/>
        <w:b w:val="0"/>
        <w:bCs w:val="0"/>
        <w:i w:val="0"/>
        <w:iCs w:val="0"/>
        <w:smallCaps w:val="0"/>
        <w:strike w:val="0"/>
        <w:color w:val="000000"/>
        <w:spacing w:val="0"/>
        <w:w w:val="100"/>
        <w:position w:val="0"/>
        <w:sz w:val="21"/>
        <w:szCs w:val="21"/>
        <w:u w:val="none"/>
      </w:rPr>
    </w:lvl>
    <w:lvl w:ilvl="2" w:tentative="0">
      <w:start w:val="1"/>
      <w:numFmt w:val="decimal"/>
      <w:lvlText w:val="%1."/>
      <w:lvlJc w:val="left"/>
      <w:rPr>
        <w:rFonts w:ascii="Arial" w:hAnsi="Arial" w:cs="Arial"/>
        <w:b w:val="0"/>
        <w:bCs w:val="0"/>
        <w:i w:val="0"/>
        <w:iCs w:val="0"/>
        <w:smallCaps w:val="0"/>
        <w:strike w:val="0"/>
        <w:color w:val="000000"/>
        <w:spacing w:val="0"/>
        <w:w w:val="100"/>
        <w:position w:val="0"/>
        <w:sz w:val="21"/>
        <w:szCs w:val="21"/>
        <w:u w:val="none"/>
      </w:rPr>
    </w:lvl>
    <w:lvl w:ilvl="3" w:tentative="0">
      <w:start w:val="1"/>
      <w:numFmt w:val="decimal"/>
      <w:lvlText w:val="%1."/>
      <w:lvlJc w:val="left"/>
      <w:rPr>
        <w:rFonts w:ascii="Arial" w:hAnsi="Arial" w:cs="Arial"/>
        <w:b w:val="0"/>
        <w:bCs w:val="0"/>
        <w:i w:val="0"/>
        <w:iCs w:val="0"/>
        <w:smallCaps w:val="0"/>
        <w:strike w:val="0"/>
        <w:color w:val="000000"/>
        <w:spacing w:val="0"/>
        <w:w w:val="100"/>
        <w:position w:val="0"/>
        <w:sz w:val="21"/>
        <w:szCs w:val="21"/>
        <w:u w:val="none"/>
      </w:rPr>
    </w:lvl>
    <w:lvl w:ilvl="4" w:tentative="0">
      <w:start w:val="1"/>
      <w:numFmt w:val="decimal"/>
      <w:lvlText w:val="%1."/>
      <w:lvlJc w:val="left"/>
      <w:rPr>
        <w:rFonts w:ascii="Arial" w:hAnsi="Arial" w:cs="Arial"/>
        <w:b w:val="0"/>
        <w:bCs w:val="0"/>
        <w:i w:val="0"/>
        <w:iCs w:val="0"/>
        <w:smallCaps w:val="0"/>
        <w:strike w:val="0"/>
        <w:color w:val="000000"/>
        <w:spacing w:val="0"/>
        <w:w w:val="100"/>
        <w:position w:val="0"/>
        <w:sz w:val="21"/>
        <w:szCs w:val="21"/>
        <w:u w:val="none"/>
      </w:rPr>
    </w:lvl>
    <w:lvl w:ilvl="5" w:tentative="0">
      <w:start w:val="1"/>
      <w:numFmt w:val="decimal"/>
      <w:lvlText w:val="%1."/>
      <w:lvlJc w:val="left"/>
      <w:rPr>
        <w:rFonts w:ascii="Arial" w:hAnsi="Arial" w:cs="Arial"/>
        <w:b w:val="0"/>
        <w:bCs w:val="0"/>
        <w:i w:val="0"/>
        <w:iCs w:val="0"/>
        <w:smallCaps w:val="0"/>
        <w:strike w:val="0"/>
        <w:color w:val="000000"/>
        <w:spacing w:val="0"/>
        <w:w w:val="100"/>
        <w:position w:val="0"/>
        <w:sz w:val="21"/>
        <w:szCs w:val="21"/>
        <w:u w:val="none"/>
      </w:rPr>
    </w:lvl>
    <w:lvl w:ilvl="6" w:tentative="0">
      <w:start w:val="1"/>
      <w:numFmt w:val="decimal"/>
      <w:lvlText w:val="%1."/>
      <w:lvlJc w:val="left"/>
      <w:rPr>
        <w:rFonts w:ascii="Arial" w:hAnsi="Arial" w:cs="Arial"/>
        <w:b w:val="0"/>
        <w:bCs w:val="0"/>
        <w:i w:val="0"/>
        <w:iCs w:val="0"/>
        <w:smallCaps w:val="0"/>
        <w:strike w:val="0"/>
        <w:color w:val="000000"/>
        <w:spacing w:val="0"/>
        <w:w w:val="100"/>
        <w:position w:val="0"/>
        <w:sz w:val="21"/>
        <w:szCs w:val="21"/>
        <w:u w:val="none"/>
      </w:rPr>
    </w:lvl>
    <w:lvl w:ilvl="7" w:tentative="0">
      <w:start w:val="1"/>
      <w:numFmt w:val="decimal"/>
      <w:lvlText w:val="%1."/>
      <w:lvlJc w:val="left"/>
      <w:rPr>
        <w:rFonts w:ascii="Arial" w:hAnsi="Arial" w:cs="Arial"/>
        <w:b w:val="0"/>
        <w:bCs w:val="0"/>
        <w:i w:val="0"/>
        <w:iCs w:val="0"/>
        <w:smallCaps w:val="0"/>
        <w:strike w:val="0"/>
        <w:color w:val="000000"/>
        <w:spacing w:val="0"/>
        <w:w w:val="100"/>
        <w:position w:val="0"/>
        <w:sz w:val="21"/>
        <w:szCs w:val="21"/>
        <w:u w:val="none"/>
      </w:rPr>
    </w:lvl>
    <w:lvl w:ilvl="8" w:tentative="0">
      <w:start w:val="1"/>
      <w:numFmt w:val="decimal"/>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13">
    <w:nsid w:val="29427757"/>
    <w:multiLevelType w:val="multilevel"/>
    <w:tmpl w:val="29427757"/>
    <w:lvl w:ilvl="0" w:tentative="0">
      <w:start w:val="1"/>
      <w:numFmt w:val="upperLetter"/>
      <w:lvlText w:val="%1."/>
      <w:lvlJc w:val="left"/>
      <w:pPr>
        <w:ind w:left="980" w:hanging="360"/>
      </w:pPr>
      <w:rPr>
        <w:rFonts w:hint="default"/>
      </w:rPr>
    </w:lvl>
    <w:lvl w:ilvl="1" w:tentative="0">
      <w:start w:val="1"/>
      <w:numFmt w:val="lowerLetter"/>
      <w:lvlText w:val="%2."/>
      <w:lvlJc w:val="left"/>
      <w:pPr>
        <w:ind w:left="1700" w:hanging="360"/>
      </w:pPr>
    </w:lvl>
    <w:lvl w:ilvl="2" w:tentative="0">
      <w:start w:val="1"/>
      <w:numFmt w:val="lowerRoman"/>
      <w:lvlText w:val="%3."/>
      <w:lvlJc w:val="right"/>
      <w:pPr>
        <w:ind w:left="2420" w:hanging="180"/>
      </w:pPr>
    </w:lvl>
    <w:lvl w:ilvl="3" w:tentative="0">
      <w:start w:val="1"/>
      <w:numFmt w:val="decimal"/>
      <w:lvlText w:val="%4."/>
      <w:lvlJc w:val="left"/>
      <w:pPr>
        <w:ind w:left="3140" w:hanging="360"/>
      </w:pPr>
    </w:lvl>
    <w:lvl w:ilvl="4" w:tentative="0">
      <w:start w:val="1"/>
      <w:numFmt w:val="lowerLetter"/>
      <w:lvlText w:val="%5."/>
      <w:lvlJc w:val="left"/>
      <w:pPr>
        <w:ind w:left="3860" w:hanging="360"/>
      </w:pPr>
    </w:lvl>
    <w:lvl w:ilvl="5" w:tentative="0">
      <w:start w:val="1"/>
      <w:numFmt w:val="lowerRoman"/>
      <w:lvlText w:val="%6."/>
      <w:lvlJc w:val="right"/>
      <w:pPr>
        <w:ind w:left="4580" w:hanging="180"/>
      </w:pPr>
    </w:lvl>
    <w:lvl w:ilvl="6" w:tentative="0">
      <w:start w:val="1"/>
      <w:numFmt w:val="decimal"/>
      <w:lvlText w:val="%7."/>
      <w:lvlJc w:val="left"/>
      <w:pPr>
        <w:ind w:left="5300" w:hanging="360"/>
      </w:pPr>
    </w:lvl>
    <w:lvl w:ilvl="7" w:tentative="0">
      <w:start w:val="1"/>
      <w:numFmt w:val="lowerLetter"/>
      <w:lvlText w:val="%8."/>
      <w:lvlJc w:val="left"/>
      <w:pPr>
        <w:ind w:left="6020" w:hanging="360"/>
      </w:pPr>
    </w:lvl>
    <w:lvl w:ilvl="8" w:tentative="0">
      <w:start w:val="1"/>
      <w:numFmt w:val="lowerRoman"/>
      <w:lvlText w:val="%9."/>
      <w:lvlJc w:val="right"/>
      <w:pPr>
        <w:ind w:left="6740" w:hanging="180"/>
      </w:pPr>
    </w:lvl>
  </w:abstractNum>
  <w:abstractNum w:abstractNumId="14">
    <w:nsid w:val="6C1D7064"/>
    <w:multiLevelType w:val="multilevel"/>
    <w:tmpl w:val="6C1D7064"/>
    <w:lvl w:ilvl="0" w:tentative="0">
      <w:start w:val="1"/>
      <w:numFmt w:val="upp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4"/>
  </w:num>
  <w:num w:numId="12">
    <w:abstractNumId w:val="0"/>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547F"/>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D85EF7"/>
    <w:rsid w:val="0A8E365F"/>
    <w:rsid w:val="0BAA5EE2"/>
    <w:rsid w:val="12190B12"/>
    <w:rsid w:val="12E57200"/>
    <w:rsid w:val="21E20130"/>
    <w:rsid w:val="2249604F"/>
    <w:rsid w:val="22A848A4"/>
    <w:rsid w:val="22CE60D1"/>
    <w:rsid w:val="24CF76AF"/>
    <w:rsid w:val="25DC728B"/>
    <w:rsid w:val="2CB53D88"/>
    <w:rsid w:val="35F1614F"/>
    <w:rsid w:val="3B135F10"/>
    <w:rsid w:val="3B1D1549"/>
    <w:rsid w:val="420F0ED8"/>
    <w:rsid w:val="481470E4"/>
    <w:rsid w:val="493D33A3"/>
    <w:rsid w:val="4D5527C5"/>
    <w:rsid w:val="4F774244"/>
    <w:rsid w:val="5A6B64E6"/>
    <w:rsid w:val="5AAD7ADD"/>
    <w:rsid w:val="5EB132FD"/>
    <w:rsid w:val="61B4061C"/>
    <w:rsid w:val="620716DA"/>
    <w:rsid w:val="65A2549E"/>
    <w:rsid w:val="66A5349B"/>
    <w:rsid w:val="66D04F0E"/>
    <w:rsid w:val="69D81542"/>
    <w:rsid w:val="6A4F77B7"/>
    <w:rsid w:val="6F956CA0"/>
    <w:rsid w:val="7485192E"/>
    <w:rsid w:val="76D66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imes New Roman"/>
      <w:sz w:val="26"/>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 w:type="character" w:customStyle="1" w:styleId="250">
    <w:name w:val="f1 s1 c0 c_ l0 w0 r0"/>
    <w:basedOn w:val="11"/>
    <w:uiPriority w:val="0"/>
  </w:style>
  <w:style w:type="character" w:customStyle="1" w:styleId="251">
    <w:name w:val="_ _4"/>
    <w:basedOn w:val="11"/>
    <w:uiPriority w:val="0"/>
  </w:style>
  <w:style w:type="character" w:customStyle="1" w:styleId="252">
    <w:name w:val="_ _1"/>
    <w:basedOn w:val="11"/>
    <w:uiPriority w:val="0"/>
  </w:style>
  <w:style w:type="character" w:customStyle="1" w:styleId="253">
    <w:name w:val="f1 s1 c1 c_ l0 w0 r0"/>
    <w:basedOn w:val="1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53</Pages>
  <Words>0</Words>
  <Characters>0</Characters>
  <Lines>0</Lines>
  <Paragraphs>0</Paragraphs>
  <TotalTime>328</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2023-11-24T14:21:00Z</dcterms:created>
  <dc:creator>Bảo Trương Văn</dc:creator>
  <cp:lastModifiedBy>Bảo Trương Văn</cp:lastModifiedBy>
  <dcterms:modified xsi:type="dcterms:W3CDTF">2024-06-06T01:50:10Z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0AAF7815727B4DBDB55195426909A869_12</vt:lpwstr>
  </property>
</Properties>
</file>